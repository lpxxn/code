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0.xml" ContentType="application/vnd.openxmlformats-officedocument.wordprocessingml.footer+xml"/>
  <Override PartName="/word/footer1.xml" ContentType="application/vnd.openxmlformats-officedocument.wordprocessingml.footer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p>
      <w:r>
        <w:t>ABCDEF</w:t>
      </w:r>
    </w:p>
    <w:p>
      <w:pPr>
        <w:sectPr w:rsidR="007B02FF">
          <w:footerReference w:type="default" r:id="rId10"/>
          <w:headerReference w:type="default" r:id="rId9"/>
          <w:pgSz w:h="15840" w:w="12240"/>
          <w:pgMar w:bottom="1440" w:gutter="0" w:top="1440" w:right="1800" w:footer="708" w:left="1800" w:header="708"/>
          <w:cols w:space="708"/>
          <w:docGrid w:linePitch="360"/>
        </w:sectPr>
      </w:pPr>
    </w:p>
    <w:p>
      <w:pPr>
        <w:sectPr w:rsidR="007B02FF">
          <w:footerReference w:type="default" r:id="rId12"/>
          <w:headerReference w:type="default" r:id="rId11"/>
          <w:pgSz w:h="15840" w:w="12240"/>
          <w:pgMar w:bottom="1440" w:gutter="0" w:top="1440" w:right="1800" w:footer="708" w:left="1800" w:header="708"/>
          <w:cols w:space="708"/>
          <w:docGrid w:linePitch="360"/>
          <w:pgNumType w:start="1"/>
        </w:sectPr>
      </w:pPr>
    </w:p>
    <w:p>
      <w:r>
        <w:drawing>
          <wp:inline xmlns:pic="http://schemas.openxmlformats.org/drawingml/2006/picture" xmlns:a="http://schemas.openxmlformats.org/drawingml/2006/main">
            <wp:extent cy="3609975" cx="6429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y="0" x="0"/>
                      <a:ext cy="3609975" cx="6429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BC0AED" w:rsidR="00E04B8E" w:rsidSect="00034616">
      <w:pgSz w:h="15840" w:w="12240"/>
      <w:pgMar w:bottom="1440" w:gutter="0" w:top="1440" w:right="1800" w:footer="720" w:left="180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0.xml><?xml version="1.0" encoding="utf-8"?>
<w:ft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>
    <w:r>
      <w:t>BBBBB</w:t>
    </w:r>
  </w:p>
</w:ftr>
</file>

<file path=word/footer1.xml><?xml version="1.0" encoding="utf-8"?>
<w:ft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>
    <w:r>
      <w:t>DDDD</w:t>
    </w:r>
  </w:p>
</w:ftr>
</file>

<file path=word/header0.xml><?xml version="1.0" encoding="utf-8"?>
<w:hd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>
    <w:r>
      <w:tab/>
    </w:r>
    <w:r>
      <w:t>AAAAA</w:t>
    </w:r>
    <w:r>
      <w:fldChar w:fldCharType="begin"/>
    </w:r>
    <w:r>
      <w:instrText>PAGE  \* MERGEFORMAT</w:instrText>
    </w:r>
    <w:r>
      <w:fldChar w:fldCharType="separate"/>
    </w:r>
    <w:r>
      <w:fldChar w:fldCharType="end"/>
    </w:r>
  </w:p>
</w:hdr>
</file>

<file path=word/header1.xml><?xml version="1.0" encoding="utf-8"?>
<w:hd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>
    <w:r>
      <w:t>CCCC</w:t>
    </w:r>
    <w:r>
      <w:fldChar w:fldCharType="begin"/>
    </w:r>
    <w:r>
      <w:instrText>PAGE  \* ROMAN  \* MERGEFORMAT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hint="default" w:hAnsi="Symbol" w:asci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int="default" w:hAnsi="Symbol" w:asci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hint="default" w:hAnsi="Symbol" w:asci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int="default" w:hAnsi="Symbol" w:asci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="240" w:after="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cstheme="majorBidi" w:hAnsiTheme="majorHAnsi" w:eastAsiaTheme="majorEastAsia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after="12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hAnsi="Courier" w:asci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hAnsi="Courier" w:asci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cstheme="majorBidi" w:hAnsiTheme="majorHAnsi" w:eastAsiaTheme="majorEastAsia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z="4" w:space="4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val="808080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1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  <w:shd w:color="auto" w:themeFillTint="3F" w:themeFill="text1" w:val="clear" w:fill="C0C0C0"/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  <w:shd w:color="auto" w:themeFillTint="3F" w:themeFill="text1" w:val="clear" w:fill="C0C0C0"/>
      </w:tcPr>
    </w:tblStylePr>
    <w:tblStylePr w:type="band2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1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  <w:shd w:color="auto" w:themeFillTint="3F" w:themeFill="accent1" w:val="clear" w:fill="D3DFEE"/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  <w:shd w:color="auto" w:themeFillTint="3F" w:themeFill="accent1" w:val="clear" w:fill="D3DFEE"/>
      </w:tcPr>
    </w:tblStylePr>
    <w:tblStylePr w:type="band2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1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  <w:shd w:color="auto" w:themeFillTint="3F" w:themeFill="accent2" w:val="clear" w:fill="EFD3D2"/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  <w:shd w:color="auto" w:themeFillTint="3F" w:themeFill="accent2" w:val="clear" w:fill="EFD3D2"/>
      </w:tcPr>
    </w:tblStylePr>
    <w:tblStylePr w:type="band2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1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  <w:shd w:color="auto" w:themeFillTint="3F" w:themeFill="accent3" w:val="clear" w:fill="E6EED5"/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  <w:shd w:color="auto" w:themeFillTint="3F" w:themeFill="accent3" w:val="clear" w:fill="E6EED5"/>
      </w:tcPr>
    </w:tblStylePr>
    <w:tblStylePr w:type="band2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1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  <w:shd w:color="auto" w:themeFillTint="3F" w:themeFill="accent4" w:val="clear" w:fill="DFD8E8"/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  <w:shd w:color="auto" w:themeFillTint="3F" w:themeFill="accent4" w:val="clear" w:fill="DFD8E8"/>
      </w:tcPr>
    </w:tblStylePr>
    <w:tblStylePr w:type="band2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1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  <w:shd w:color="auto" w:themeFillTint="3F" w:themeFill="accent5" w:val="clear" w:fill="D2EAF1"/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  <w:shd w:color="auto" w:themeFillTint="3F" w:themeFill="accent5" w:val="clear" w:fill="D2EAF1"/>
      </w:tcPr>
    </w:tblStylePr>
    <w:tblStylePr w:type="band2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1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  <w:shd w:color="auto" w:themeFillTint="3F" w:themeFill="accent6" w:val="clear" w:fill="FDE4D0"/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  <w:shd w:color="auto" w:themeFillTint="3F" w:themeFill="accent6" w:val="clear" w:fill="FDE4D0"/>
      </w:tcPr>
    </w:tblStylePr>
    <w:tblStylePr w:type="band2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404040" w:sz="8" w:space="0" w:themeColor="text1" w:val="sing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04040" w:sz="6" w:space="0" w:themeColor="text1" w:val="doub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text1" w:val="clear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BA0CD" w:sz="8" w:space="0" w:themeColor="accent1" w:val="sing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BA0CD" w:sz="6" w:space="0" w:themeColor="accent1" w:val="doub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1" w:val="clear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CF7B79" w:sz="8" w:space="0" w:themeColor="accent2" w:val="sing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F7B79" w:sz="6" w:space="0" w:themeColor="accent2" w:val="doub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2" w:val="clear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B3CC82" w:sz="8" w:space="0" w:themeColor="accent3" w:val="sing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B3CC82" w:sz="6" w:space="0" w:themeColor="accent3" w:val="doub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3" w:val="clear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9F8AB9" w:sz="8" w:space="0" w:themeColor="accent4" w:val="sing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F8AB9" w:sz="6" w:space="0" w:themeColor="accent4" w:val="doub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4" w:val="clear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8C0D4" w:sz="8" w:space="0" w:themeColor="accent5" w:val="sing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8C0D4" w:sz="6" w:space="0" w:themeColor="accent5" w:val="doub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5" w:val="clear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F9B074" w:sz="8" w:space="0" w:themeColor="accent6" w:val="sing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9B074" w:sz="6" w:space="0" w:themeColor="accent6" w:val="doub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6" w:val="clear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000000" w:sz="8" w:space="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shd w:color="auto" w:themeFillTint="3F" w:themeFill="text1" w:val="clear" w:fill="C0C0C0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F81BD" w:sz="8" w:space="0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shd w:color="auto" w:themeFillTint="3F" w:themeFill="accent1" w:val="clear" w:fill="D3DFEE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C0504D" w:sz="8" w:space="0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shd w:color="auto" w:themeFillTint="3F" w:themeFill="accent2" w:val="clear" w:fill="EFD3D2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9BBB59" w:sz="8" w:space="0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shd w:color="auto" w:themeFillTint="3F" w:themeFill="accent3" w:val="clear" w:fill="E6EED5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8064A2" w:sz="8" w:space="0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shd w:color="auto" w:themeFillTint="3F" w:themeFill="accent4" w:val="clear" w:fill="DFD8E8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BACC6" w:sz="8" w:space="0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shd w:color="auto" w:themeFillTint="3F" w:themeFill="accent5" w:val="clear" w:fill="D2EAF1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F79646" w:sz="8" w:space="0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shd w:color="auto" w:themeFillTint="3F" w:themeFill="accent6" w:val="clear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z="24" w:space="0" w:themeColor="tex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000000" w:sz="8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sz="8" w:space="0" w:themeColor="tex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000000" w:sz="8" w:space="0" w:themeColor="tex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text1" w:val="clear" w:fill="C0C0C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z="24" w:space="0" w:themeColor="accen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F81BD" w:sz="8" w:space="0" w:themeColor="accen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sz="8" w:space="0" w:themeColor="accen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F81BD" w:sz="8" w:space="0" w:themeColor="accen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1" w:val="clear" w:fill="D3DFEE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C0504D" w:sz="8" w:space="0" w:themeColor="accent2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sz="8" w:space="0" w:themeColor="accent2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C0504D" w:sz="8" w:space="0" w:themeColor="accent2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2" w:val="clear" w:fill="EFD3D2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9BBB59" w:sz="8" w:space="0" w:themeColor="accent3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sz="8" w:space="0" w:themeColor="accent3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9BBB59" w:sz="8" w:space="0" w:themeColor="accent3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3" w:val="clear" w:fill="E6EED5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8064A2" w:sz="8" w:space="0" w:themeColor="accent4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sz="8" w:space="0" w:themeColor="accent4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8064A2" w:sz="8" w:space="0" w:themeColor="accent4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4" w:val="clear" w:fill="DFD8E8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BACC6" w:sz="8" w:space="0" w:themeColor="accent5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sz="8" w:space="0" w:themeColor="accent5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BACC6" w:sz="8" w:space="0" w:themeColor="accent5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5" w:val="clear" w:fill="D2EAF1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F79646" w:sz="8" w:space="0" w:themeColor="accent6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sz="8" w:space="0" w:themeColor="accent6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F79646" w:sz="8" w:space="0" w:themeColor="accent6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6" w:val="clear" w:fill="FDE4D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  <w:insideV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z="18" w:space="0" w:themeColor="tex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  <w:insideV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z="18" w:space="0" w:themeColor="accen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  <w:insideV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z="18" w:space="0" w:themeColor="accent2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  <w:insideV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z="18" w:space="0" w:themeColor="accent3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  <w:insideV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z="18" w:space="0" w:themeColor="accent4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  <w:insideV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z="18" w:space="0" w:themeColor="accent5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  <w:insideV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z="18" w:space="0" w:themeColor="accent6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color w:themeColor="text1" w:val="000000"/>
      </w:rPr>
      <w:tblPr/>
      <w:tcPr>
        <w:shd w:color="auto" w:themeFillTint="19" w:themeFill="text1" w:val="clear" w:fill="E6E6E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text1" w:val="clear" w:fill="CCCCCC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tcBorders>
          <w:insideH w:color="000000" w:sz="6" w:space="0" w:themeColor="text1" w:val="single"/>
          <w:insideV w:color="000000" w:sz="6" w:space="0" w:themeColor="text1" w:val="single"/>
        </w:tcBorders>
        <w:shd w:color="auto" w:themeFillTint="7F" w:themeFill="text1" w:val="clear" w:fill="80808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color w:themeColor="text1" w:val="000000"/>
      </w:rPr>
      <w:tblPr/>
      <w:tcPr>
        <w:shd w:color="auto" w:themeFillTint="19" w:themeFill="accent1" w:val="clear" w:fill="EDF2F8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1" w:val="clear" w:fill="DBE5F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tcBorders>
          <w:insideH w:color="4F81BD" w:sz="6" w:space="0" w:themeColor="accent1" w:val="single"/>
          <w:insideV w:color="4F81BD" w:sz="6" w:space="0" w:themeColor="accent1" w:val="single"/>
        </w:tcBorders>
        <w:shd w:color="auto" w:themeFillTint="7F" w:themeFill="accent1" w:val="clear" w:fill="A7BFDE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color w:themeColor="text1" w:val="000000"/>
      </w:rPr>
      <w:tblPr/>
      <w:tcPr>
        <w:shd w:color="auto" w:themeFillTint="19" w:themeFill="accent2" w:val="clear" w:fill="F8EDED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2" w:val="clear" w:fill="F2DBDB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tcBorders>
          <w:insideH w:color="C0504D" w:sz="6" w:space="0" w:themeColor="accent2" w:val="single"/>
          <w:insideV w:color="C0504D" w:sz="6" w:space="0" w:themeColor="accent2" w:val="single"/>
        </w:tcBorders>
        <w:shd w:color="auto" w:themeFillTint="7F" w:themeFill="accent2" w:val="clear" w:fill="DFA7A6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color w:themeColor="text1" w:val="000000"/>
      </w:rPr>
      <w:tblPr/>
      <w:tcPr>
        <w:shd w:color="auto" w:themeFillTint="19" w:themeFill="accent3" w:val="clear" w:fill="F5F8EE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3" w:val="clear" w:fill="EAF1DD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tcBorders>
          <w:insideH w:color="9BBB59" w:sz="6" w:space="0" w:themeColor="accent3" w:val="single"/>
          <w:insideV w:color="9BBB59" w:sz="6" w:space="0" w:themeColor="accent3" w:val="single"/>
        </w:tcBorders>
        <w:shd w:color="auto" w:themeFillTint="7F" w:themeFill="accent3" w:val="clear" w:fill="CDDDAC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color w:themeColor="text1" w:val="000000"/>
      </w:rPr>
      <w:tblPr/>
      <w:tcPr>
        <w:shd w:color="auto" w:themeFillTint="19" w:themeFill="accent4" w:val="clear" w:fill="F2EFF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4" w:val="clear" w:fill="E5DFEC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tcBorders>
          <w:insideH w:color="8064A2" w:sz="6" w:space="0" w:themeColor="accent4" w:val="single"/>
          <w:insideV w:color="8064A2" w:sz="6" w:space="0" w:themeColor="accent4" w:val="single"/>
        </w:tcBorders>
        <w:shd w:color="auto" w:themeFillTint="7F" w:themeFill="accent4" w:val="clear" w:fill="BFB1D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color w:themeColor="text1" w:val="000000"/>
      </w:rPr>
      <w:tblPr/>
      <w:tcPr>
        <w:shd w:color="auto" w:themeFillTint="19" w:themeFill="accent5" w:val="clear" w:fill="EDF6F9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5" w:val="clear" w:fill="DAEEF3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tcBorders>
          <w:insideH w:color="4BACC6" w:sz="6" w:space="0" w:themeColor="accent5" w:val="single"/>
          <w:insideV w:color="4BACC6" w:sz="6" w:space="0" w:themeColor="accent5" w:val="single"/>
        </w:tcBorders>
        <w:shd w:color="auto" w:themeFillTint="7F" w:themeFill="accent5" w:val="clear" w:fill="A5D5E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color w:themeColor="text1" w:val="000000"/>
      </w:rPr>
      <w:tblPr/>
      <w:tcPr>
        <w:shd w:color="auto" w:themeFillTint="19" w:themeFill="accent6" w:val="clear" w:fill="FEF4EC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6" w:val="clear" w:fill="FDE9D9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tcBorders>
          <w:insideH w:color="F79646" w:sz="6" w:space="0" w:themeColor="accent6" w:val="single"/>
          <w:insideV w:color="F79646" w:sz="6" w:space="0" w:themeColor="accent6" w:val="single"/>
        </w:tcBorders>
        <w:shd w:color="auto" w:themeFillTint="7F" w:themeFill="accent6" w:val="clear" w:fill="FBCAA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text1" w:val="clear" w:fill="80808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text1" w:val="clear" w:fill="808080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1" w:val="clear" w:fill="A7BFDE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1" w:val="clear" w:fill="A7BFDE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2" w:val="clear" w:fill="DFA7A6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2" w:val="clear" w:fill="DFA7A6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3" w:val="clear" w:fill="CDDDAC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3" w:val="clear" w:fill="CDDDAC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4" w:val="clear" w:fill="BFB1D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4" w:val="clear" w:fill="BFB1D0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5" w:val="clear" w:fill="A5D5E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5" w:val="clear" w:fill="A5D5E2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6" w:val="clear" w:fill="FBCAA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6" w:val="clear" w:fill="FBCAA2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text1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text1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text1" w:val="clear" w:fill="000000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1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1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1" w:val="clear" w:fill="365F91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2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2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2" w:val="clear" w:fill="943634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3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3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3" w:val="clear" w:fill="76923C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4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4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4" w:val="clear" w:fill="5F497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5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5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5" w:val="clear" w:fill="31849B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6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6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6" w:val="clear" w:fill="E36C0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000000" w:sz="4" w:space="0" w:themeColor="text1" w:val="single"/>
        <w:bottom w:color="000000" w:sz="4" w:space="0" w:themeColor="text1" w:val="single"/>
        <w:right w:color="000000" w:sz="4" w:space="0" w:themeColor="tex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text1" w:val="clear" w:fill="00000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themeShade="99" w:sz="4" w:space="0" w:themeColor="text1" w:val="single"/>
          <w:insideV w:val="nil"/>
        </w:tcBorders>
        <w:shd w:color="auto" w:themeFillShade="99" w:themeFill="text1" w:val="clear" w:fill="00000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shd w:color="auto" w:themeFillTint="66" w:themeFill="text1" w:val="clear" w:fill="999999"/>
      </w:tcPr>
    </w:tblStylePr>
    <w:tblStylePr w:type="band1Horz">
      <w:tblPr/>
      <w:tcPr>
        <w:shd w:color="auto" w:themeFillTint="7F" w:themeFill="text1" w:val="clear" w:fill="80808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4F81BD" w:sz="4" w:space="0" w:themeColor="accent1" w:val="single"/>
        <w:bottom w:color="4F81BD" w:sz="4" w:space="0" w:themeColor="accent1" w:val="single"/>
        <w:right w:color="4F81BD" w:sz="4" w:space="0" w:themeColor="accen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1" w:val="clear" w:fill="2C4C74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themeShade="99" w:sz="4" w:space="0" w:themeColor="accent1" w:val="single"/>
          <w:insideV w:val="nil"/>
        </w:tcBorders>
        <w:shd w:color="auto" w:themeFillShade="99" w:themeFill="accent1" w:val="clear" w:fill="2C4C74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1" w:val="clear" w:fill="2C4C74"/>
      </w:tcPr>
    </w:tblStylePr>
    <w:tblStylePr w:type="band1Vert">
      <w:tblPr/>
      <w:tcPr>
        <w:shd w:color="auto" w:themeFillTint="66" w:themeFill="accent1" w:val="clear" w:fill="B8CCE4"/>
      </w:tcPr>
    </w:tblStylePr>
    <w:tblStylePr w:type="band1Horz">
      <w:tblPr/>
      <w:tcPr>
        <w:shd w:color="auto" w:themeFillTint="7F" w:themeFill="accent1" w:val="clear" w:fill="A7BFDE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C0504D" w:sz="4" w:space="0" w:themeColor="accent2" w:val="single"/>
        <w:bottom w:color="C0504D" w:sz="4" w:space="0" w:themeColor="accent2" w:val="single"/>
        <w:right w:color="C0504D" w:sz="4" w:space="0" w:themeColor="accent2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2" w:val="clear" w:fill="772C2A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themeShade="99" w:sz="4" w:space="0" w:themeColor="accent2" w:val="single"/>
          <w:insideV w:val="nil"/>
        </w:tcBorders>
        <w:shd w:color="auto" w:themeFillShade="99" w:themeFill="accent2" w:val="clear" w:fill="772C2A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2" w:val="clear" w:fill="772C2A"/>
      </w:tcPr>
    </w:tblStylePr>
    <w:tblStylePr w:type="band1Vert">
      <w:tblPr/>
      <w:tcPr>
        <w:shd w:color="auto" w:themeFillTint="66" w:themeFill="accent2" w:val="clear" w:fill="E5B8B7"/>
      </w:tcPr>
    </w:tblStylePr>
    <w:tblStylePr w:type="band1Horz">
      <w:tblPr/>
      <w:tcPr>
        <w:shd w:color="auto" w:themeFillTint="7F" w:themeFill="accent2" w:val="clear" w:fill="DFA7A6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24" w:space="0" w:themeColor="accent4" w:val="single"/>
        <w:left w:color="9BBB59" w:sz="4" w:space="0" w:themeColor="accent3" w:val="single"/>
        <w:bottom w:color="9BBB59" w:sz="4" w:space="0" w:themeColor="accent3" w:val="single"/>
        <w:right w:color="9BBB59" w:sz="4" w:space="0" w:themeColor="accent3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3" w:val="clear" w:fill="5E753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themeShade="99" w:sz="4" w:space="0" w:themeColor="accent3" w:val="single"/>
          <w:insideV w:val="nil"/>
        </w:tcBorders>
        <w:shd w:color="auto" w:themeFillShade="99" w:themeFill="accent3" w:val="clear" w:fill="5E753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3" w:val="clear" w:fill="5E7530"/>
      </w:tcPr>
    </w:tblStylePr>
    <w:tblStylePr w:type="band1Vert">
      <w:tblPr/>
      <w:tcPr>
        <w:shd w:color="auto" w:themeFillTint="66" w:themeFill="accent3" w:val="clear" w:fill="D6E3B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24" w:space="0" w:themeColor="accent3" w:val="single"/>
        <w:left w:color="8064A2" w:sz="4" w:space="0" w:themeColor="accent4" w:val="single"/>
        <w:bottom w:color="8064A2" w:sz="4" w:space="0" w:themeColor="accent4" w:val="single"/>
        <w:right w:color="8064A2" w:sz="4" w:space="0" w:themeColor="accent4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4" w:val="clear" w:fill="4C3B62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themeShade="99" w:sz="4" w:space="0" w:themeColor="accent4" w:val="single"/>
          <w:insideV w:val="nil"/>
        </w:tcBorders>
        <w:shd w:color="auto" w:themeFillShade="99" w:themeFill="accent4" w:val="clear" w:fill="4C3B62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4" w:val="clear" w:fill="4C3B62"/>
      </w:tcPr>
    </w:tblStylePr>
    <w:tblStylePr w:type="band1Vert">
      <w:tblPr/>
      <w:tcPr>
        <w:shd w:color="auto" w:themeFillTint="66" w:themeFill="accent4" w:val="clear" w:fill="CCC0D9"/>
      </w:tcPr>
    </w:tblStylePr>
    <w:tblStylePr w:type="band1Horz">
      <w:tblPr/>
      <w:tcPr>
        <w:shd w:color="auto" w:themeFillTint="7F" w:themeFill="accent4" w:val="clear" w:fill="BFB1D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24" w:space="0" w:themeColor="accent6" w:val="single"/>
        <w:left w:color="4BACC6" w:sz="4" w:space="0" w:themeColor="accent5" w:val="single"/>
        <w:bottom w:color="4BACC6" w:sz="4" w:space="0" w:themeColor="accent5" w:val="single"/>
        <w:right w:color="4BACC6" w:sz="4" w:space="0" w:themeColor="accent5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5" w:val="clear" w:fill="276A7C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themeShade="99" w:sz="4" w:space="0" w:themeColor="accent5" w:val="single"/>
          <w:insideV w:val="nil"/>
        </w:tcBorders>
        <w:shd w:color="auto" w:themeFillShade="99" w:themeFill="accent5" w:val="clear" w:fill="276A7C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5" w:val="clear" w:fill="276A7C"/>
      </w:tcPr>
    </w:tblStylePr>
    <w:tblStylePr w:type="band1Vert">
      <w:tblPr/>
      <w:tcPr>
        <w:shd w:color="auto" w:themeFillTint="66" w:themeFill="accent5" w:val="clear" w:fill="B6DDE8"/>
      </w:tcPr>
    </w:tblStylePr>
    <w:tblStylePr w:type="band1Horz">
      <w:tblPr/>
      <w:tcPr>
        <w:shd w:color="auto" w:themeFillTint="7F" w:themeFill="accent5" w:val="clear" w:fill="A5D5E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24" w:space="0" w:themeColor="accent5" w:val="single"/>
        <w:left w:color="F79646" w:sz="4" w:space="0" w:themeColor="accent6" w:val="single"/>
        <w:bottom w:color="F79646" w:sz="4" w:space="0" w:themeColor="accent6" w:val="single"/>
        <w:right w:color="F79646" w:sz="4" w:space="0" w:themeColor="accent6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6" w:val="clear" w:fill="B65608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themeShade="99" w:sz="4" w:space="0" w:themeColor="accent6" w:val="single"/>
          <w:insideV w:val="nil"/>
        </w:tcBorders>
        <w:shd w:color="auto" w:themeFillShade="99" w:themeFill="accent6" w:val="clear" w:fill="B65608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6" w:val="clear" w:fill="B65608"/>
      </w:tcPr>
    </w:tblStylePr>
    <w:tblStylePr w:type="band1Vert">
      <w:tblPr/>
      <w:tcPr>
        <w:shd w:color="auto" w:themeFillTint="66" w:themeFill="accent6" w:val="clear" w:fill="FBD4B4"/>
      </w:tcPr>
    </w:tblStylePr>
    <w:tblStylePr w:type="band1Horz">
      <w:tblPr/>
      <w:tcPr>
        <w:shd w:color="auto" w:themeFillTint="7F" w:themeFill="accent6" w:val="clear" w:fill="FBCAA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shd w:color="auto" w:themeFillTint="33" w:themeFill="text1" w:val="clear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shd w:color="auto" w:themeFillTint="33" w:themeFill="accent1" w:val="clear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shd w:color="auto" w:themeFillTint="33" w:themeFill="accent2" w:val="clear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4" w:val="clear" w:fill="664E82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shd w:color="auto" w:themeFillTint="33" w:themeFill="accent3" w:val="clear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3" w:val="clear" w:fill="7E9C40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shd w:color="auto" w:themeFillTint="33" w:themeFill="accent4" w:val="clear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6" w:val="clear" w:fill="F2730A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shd w:color="auto" w:themeFillTint="33" w:themeFill="accent5" w:val="clear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5" w:val="clear" w:fill="348DA5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shd w:color="auto" w:themeFillTint="33" w:themeFill="accent6" w:val="clear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text1" w:val="clear" w:fill="CCCCCC"/>
    </w:tcPr>
    <w:tblStylePr w:type="firstRow">
      <w:rPr>
        <w:b/>
        <w:bCs/>
      </w:rPr>
      <w:tblPr/>
      <w:tcPr>
        <w:shd w:color="auto" w:themeFillTint="66" w:themeFill="text1" w:val="clear" w:fill="99999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text1" w:val="clear" w:fill="999999"/>
      </w:tcPr>
    </w:tblStylePr>
    <w:tblStylePr w:type="fir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la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1" w:val="clear" w:fill="DBE5F1"/>
    </w:tcPr>
    <w:tblStylePr w:type="firstRow">
      <w:rPr>
        <w:b/>
        <w:bCs/>
      </w:rPr>
      <w:tblPr/>
      <w:tcPr>
        <w:shd w:color="auto" w:themeFillTint="66" w:themeFill="accent1" w:val="clear" w:fill="B8CCE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1" w:val="clear" w:fill="B8CCE4"/>
      </w:tcPr>
    </w:tblStylePr>
    <w:tblStylePr w:type="fir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la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2" w:val="clear" w:fill="F2DBDB"/>
    </w:tcPr>
    <w:tblStylePr w:type="firstRow">
      <w:rPr>
        <w:b/>
        <w:bCs/>
      </w:rPr>
      <w:tblPr/>
      <w:tcPr>
        <w:shd w:color="auto" w:themeFillTint="66" w:themeFill="accent2" w:val="clear" w:fill="E5B8B7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2" w:val="clear" w:fill="E5B8B7"/>
      </w:tcPr>
    </w:tblStylePr>
    <w:tblStylePr w:type="fir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la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3" w:val="clear" w:fill="EAF1DD"/>
    </w:tcPr>
    <w:tblStylePr w:type="firstRow">
      <w:rPr>
        <w:b/>
        <w:bCs/>
      </w:rPr>
      <w:tblPr/>
      <w:tcPr>
        <w:shd w:color="auto" w:themeFillTint="66" w:themeFill="accent3" w:val="clear" w:fill="D6E3BC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3" w:val="clear" w:fill="D6E3BC"/>
      </w:tcPr>
    </w:tblStylePr>
    <w:tblStylePr w:type="fir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la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4" w:val="clear" w:fill="E5DFEC"/>
    </w:tcPr>
    <w:tblStylePr w:type="firstRow">
      <w:rPr>
        <w:b/>
        <w:bCs/>
      </w:rPr>
      <w:tblPr/>
      <w:tcPr>
        <w:shd w:color="auto" w:themeFillTint="66" w:themeFill="accent4" w:val="clear" w:fill="CCC0D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4" w:val="clear" w:fill="CCC0D9"/>
      </w:tcPr>
    </w:tblStylePr>
    <w:tblStylePr w:type="fir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la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5" w:val="clear" w:fill="DAEEF3"/>
    </w:tcPr>
    <w:tblStylePr w:type="firstRow">
      <w:rPr>
        <w:b/>
        <w:bCs/>
      </w:rPr>
      <w:tblPr/>
      <w:tcPr>
        <w:shd w:color="auto" w:themeFillTint="66" w:themeFill="accent5" w:val="clear" w:fill="B6DDE8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5" w:val="clear" w:fill="B6DDE8"/>
      </w:tcPr>
    </w:tblStylePr>
    <w:tblStylePr w:type="fir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la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6" w:val="clear" w:fill="FDE9D9"/>
    </w:tcPr>
    <w:tblStylePr w:type="firstRow">
      <w:rPr>
        <w:b/>
        <w:bCs/>
      </w:rPr>
      <w:tblPr/>
      <w:tcPr>
        <w:shd w:color="auto" w:themeFillTint="66" w:themeFill="accent6" w:val="clear" w:fill="FBD4B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6" w:val="clear" w:fill="FBD4B4"/>
      </w:tcPr>
    </w:tblStylePr>
    <w:tblStylePr w:type="fir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la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oter" Target="footer0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header" Target="header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