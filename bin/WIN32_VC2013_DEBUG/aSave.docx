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
</file>

<file path=word/document.xml><?xml version="1.0" encoding="utf-8"?>
<w:document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body>
    <w:p>
      <w:pPr>
        <w:pStyle w:val="Title"/>
      </w:pPr>
      <w:r>
        <w:t>MyTitle</w:t>
      </w:r>
    </w:p>
    <w:p>
      <w:pPr>
        <w:pStyle w:val="ListBullet"/>
      </w:pPr>
      <w:r>
        <w:t>Before</w:t>
      </w:r>
    </w:p>
    <w:p>
      <w:pPr>
        <w:pStyle w:val="ListNumber"/>
      </w:pPr>
      <w:r>
        <w:t>Number1</w:t>
      </w:r>
    </w:p>
    <w:p>
      <w:pPr>
        <w:pStyle w:val="ListNumber"/>
      </w:pPr>
      <w:r>
        <w:t>Number2</w:t>
      </w:r>
    </w:p>
    <w:p>
      <w:r>
        <w:t>helleWord</w:t>
      </w:r>
      <w:r>
        <w:rPr>
          <w:rStyle w:val="Emphasis"/>
        </w:rPr>
        <w:t>NewText</w:t>
      </w:r>
    </w:p>
    <w:p>
      <w:pPr>
        <w:pStyle w:val="ListBullet"/>
      </w:pPr>
      <w:r>
        <w:t>Bullet1</w:t>
      </w:r>
    </w:p>
    <w:p>
      <w:pPr>
        <w:pStyle w:val="ListBullet"/>
      </w:pPr>
      <w:r>
        <w:t>Bullet1</w:t>
      </w:r>
    </w:p>
    <w:p>
      <w:pPr>
        <w:pStyle w:val="ListBullet"/>
      </w:pPr>
      <w:r>
        <w:t>Bullet1</w:t>
      </w:r>
    </w:p>
    <w:p/>
    <w:p>
      <w:pPr>
        <w:pStyle w:val="Heading1"/>
      </w:pPr>
      <w:r>
        <w:t>MyHead1 Paragraph and Run</w:t>
      </w:r>
    </w:p>
    <w:p>
      <w:pPr>
        <w:pStyle w:val="IntenseEmphasis"/>
      </w:pPr>
      <w:r>
        <w:tab/>
      </w:r>
      <w:r>
        <w:t>EmptyParagraph</w:t>
      </w:r>
    </w:p>
    <w:p>
      <w:pPr>
        <w:pStyle w:val="IntenseQuoteChar"/>
      </w:pPr>
      <w:r>
        <w:t>West</w:t>
      </w:r>
    </w:p>
    <w:p>
      <w:r>
        <w:t>Two</w:t>
      </w:r>
      <w:r>
        <w:rPr>
          <w:b/>
        </w:rPr>
        <w:t>Next</w:t>
      </w:r>
    </w:p>
    <w:p>
      <w:pPr>
        <w:pStyle w:val="Heading2"/>
      </w:pPr>
      <w:r>
        <w:t>Heading2</w:t>
      </w:r>
    </w:p>
    <w:p>
      <w:r>
        <w:rPr>
          <w:b/>
          <w:u w:val="single"/>
        </w:rPr>
        <w:t>MyContent</w:t>
        <w:t>abc</w:t>
        <w:tab/>
      </w:r>
      <w:r>
        <w:rPr>
          <w:caps/>
          <w:u w:val="dash"/>
        </w:rPr>
        <w:t>Main</w:t>
        <w:tab/>
      </w:r>
      <w:r>
        <w:rPr>
          <w:dstrike/>
          <w:u w:val="dashedHeavy"/>
        </w:rPr>
        <w:t>Main2</w:t>
        <w:tab/>
      </w:r>
      <w:r>
        <w:rPr>
          <w:i/>
          <w:u w:val="dotDash"/>
        </w:rPr>
        <w:t>Main3</w:t>
        <w:tab/>
      </w:r>
      <w:r>
        <w:rPr>
          <w:smallCaps/>
          <w:u w:val="none"/>
          <w:shadow/>
        </w:rPr>
        <w:t>Main3</w:t>
        <w:tab/>
      </w:r>
    </w:p>
    <w:p/>
    <w:p>
      <w:pPr>
        <w:jc w:val="center"/>
      </w:pPr>
      <w:r>
        <w:t>Alignment1</w:t>
      </w:r>
    </w:p>
    <w:p>
      <w:pPr>
        <w:jc w:val="distribute"/>
      </w:pPr>
      <w:r>
        <w:t>Alignment2</w:t>
      </w:r>
    </w:p>
    <w:p>
      <w:pPr>
        <w:jc w:val="highKashida"/>
      </w:pPr>
      <w:r>
        <w:t>Alignment3</w:t>
      </w:r>
    </w:p>
    <w:p>
      <w:pPr>
        <w:pStyle w:val="Heading3"/>
      </w:pPr>
      <w:r>
        <w:t>Image</w:t>
      </w:r>
    </w:p>
    <w:p>
      <w:r>
        <w:drawing>
          <wp:inline xmlns:pic="http://schemas.openxmlformats.org/drawingml/2006/picture" xmlns:a="http://schemas.openxmlformats.org/drawingml/2006/main">
            <wp:extent cy="7620000" cx="45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y="0" x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1905000" cx="1143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y="0" x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3600000" cx="468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3600000" cx="108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y="0" x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3000000" cx="18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y="0" x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pic="http://schemas.openxmlformats.org/drawingml/2006/picture" xmlns:a="http://schemas.openxmlformats.org/drawingml/2006/main">
            <wp:extent cy="1200000" cx="7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y="0" x="0"/>
                      <a:ext cy="7620000" cx="4572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</w:tblPr>
      <w:tblGrid>
        <w:gridCol/>
        <w:gridCol/>
        <w:gridCol/>
        <w:gridCol/>
      </w:tblGrid>
      <w:tr>
        <w:tc>
          <w:p>
            <w:r>
              <w:t>Hello</w:t>
            </w:r>
          </w:p>
        </w:tc>
        <w:tc>
          <w:p>
            <w:r>
              <w:t>Word</w:t>
            </w:r>
          </w:p>
        </w:tc>
        <w:tc>
          <w:p>
            <w:r>
              <w:t>!!!</w:t>
            </w:r>
          </w:p>
          <w:p>
            <w:r>
              <w:drawing>
                <wp:inline xmlns:pic="http://schemas.openxmlformats.org/drawingml/2006/picture" xmlns:a="http://schemas.openxmlformats.org/drawingml/2006/main">
                  <wp:extent cy="1800000" cx="108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2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620000" cx="457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p/>
        </w:tc>
      </w:tr>
      <w:tr>
        <w:tc>
          <w:p/>
          <w:tbl>
            <w:tblPr>
              <w:tblStyle w:val="MediumShading1"/>
            </w:tblPr>
            <w:tblGrid>
              <w:gridCol/>
              <w:gridCol/>
              <w:gridCol/>
              <w:gridCol/>
              <w:gridCol/>
            </w:tblGrid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>
                  <w:r>
                    <w:t>Table!!!</w:t>
                  </w:r>
                </w:p>
              </w:tc>
              <w:tc>
                <w:p/>
              </w:tc>
              <w:tc>
                <w:p/>
                <w:p>
                  <w:r>
                    <w:drawing>
                      <wp:inline xmlns:pic="http://schemas.openxmlformats.org/drawingml/2006/picture" xmlns:a="http://schemas.openxmlformats.org/drawingml/2006/main">
                        <wp:extent cy="1800000" cx="1080000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jpe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y="0" x="0"/>
                                  <a:ext cy="7620000" cx="4572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  <w:tr>
              <w:tc>
                <w:p/>
              </w:tc>
              <w:tc>
                <w:p/>
              </w:tc>
              <w:tc>
                <w:p/>
              </w:tc>
              <w:tc>
                <w:p/>
              </w:tc>
              <w:tc>
                <w:p/>
              </w:tc>
            </w:tr>
          </w:tbl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</w:tr>
    </w:tbl>
    <w:p>
      <w:r>
        <w:br w:type="page"/>
      </w:r>
    </w:p>
    <w:p>
      <w:pPr>
        <w:pStyle w:val="Heading3"/>
      </w:pPr>
      <w:r>
        <w:t>Merge Table Cell</w:t>
      </w:r>
    </w:p>
    <w:tbl>
      <w:tblPr>
        <w:tblStyle w:val="TableGrid"/>
      </w:tblPr>
      <w:tblGrid>
        <w:gridCol/>
        <w:gridCol/>
        <w:gridCol/>
        <w:gridCol/>
        <w:gridCol/>
        <w:gridCol/>
      </w:tblGrid>
      <w:tr>
        <w:tc>
          <w:tcPr>
            <w:gridSpan w:val="3"/>
            <w:vMerge w:val="restart"/>
          </w:tcPr>
          <w:p>
            <w:r>
              <w:t>Hello</w:t>
            </w:r>
          </w:p>
          <w:p>
            <w:r>
              <w:t>Word</w:t>
            </w:r>
          </w:p>
          <w:p>
            <w:r>
              <w:drawing>
                <wp:inline xmlns:pic="http://schemas.openxmlformats.org/drawingml/2006/picture" xmlns:a="http://schemas.openxmlformats.org/drawingml/2006/main">
                  <wp:extent cy="1800000" cx="10800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2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y="0" x="0"/>
                            <a:ext cy="7620000" cx="4572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t>!!!</w:t>
            </w:r>
          </w:p>
          <w:p/>
          <w:p/>
          <w:p/>
        </w:tc>
        <w:tc>
          <w:p/>
        </w:tc>
        <w:tc>
          <w:tcPr>
            <w:vMerge w:val="restart"/>
          </w:tcPr>
          <w:p/>
          <w:p/>
          <w:p>
            <w:r>
              <w:t>new Paragraph</w:t>
            </w:r>
          </w:p>
        </w:tc>
        <w:tc>
          <w:p/>
        </w:tc>
      </w:tr>
      <w:tr>
        <w:tc>
          <w:tcPr>
            <w:gridSpan w:val="3"/>
            <w:vMerge w:val="continue"/>
          </w:tcPr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tcPr>
            <w:gridSpan w:val="3"/>
            <w:vMerge w:val="continue"/>
          </w:tcPr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tcPr>
            <w:vMerge w:val="continue"/>
          </w:tcPr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tbl>
      <w:tblPr>
        <w:tblStyle w:val="TableGrid"/>
        <w:jc w:val="right"/>
      </w:tblPr>
      <w:tblGrid>
        <w:gridCol/>
        <w:gridCol/>
        <w:gridCol/>
      </w:tblGrid>
      <w:tr>
        <w:tc>
          <w:p>
            <w:r>
              <w:t>Hello</w:t>
            </w:r>
          </w:p>
        </w:tc>
        <w:tc>
          <w:tcPr>
            <w:gridSpan w:val="2"/>
            <w:vMerge w:val="restart"/>
          </w:tcPr>
          <w:p/>
          <w:p/>
        </w:tc>
      </w:tr>
      <w:tr>
        <w:tc>
          <w:p/>
        </w:tc>
        <w:tc>
          <w:tcPr>
            <w:gridSpan w:val="2"/>
            <w:vMerge w:val="continue"/>
          </w:tcPr>
          <w:p/>
        </w:tc>
      </w:tr>
      <w:tr>
        <w:tc>
          <w:p/>
        </w:tc>
        <w:tc>
          <w:tcPr>
            <w:gridSpan w:val="2"/>
            <w:vMerge w:val="continue"/>
          </w:tcPr>
          <w:p/>
        </w:tc>
      </w:tr>
    </w:tbl>
    <w:tbl>
      <w:tblPr>
        <w:tblStyle w:val="TableGrid"/>
        <w:jc w:val="center"/>
      </w:tblPr>
      <w:tblGrid>
        <w:gridCol/>
        <w:gridCol/>
        <w:gridCol/>
      </w:tblGrid>
      <w:tr>
        <w:tc>
          <w:tcPr>
            <w:gridSpan w:val="3"/>
          </w:tcPr>
          <w:p>
            <w:r>
              <w:t>Hello</w:t>
            </w:r>
          </w:p>
          <w:p/>
          <w:p/>
        </w:tc>
      </w:tr>
      <w:tr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</w:tr>
    </w:tbl>
    <w:p>
      <w:r>
        <w:t>End</w:t>
      </w:r>
    </w:p>
    <w:sectPr w:rsidRPr="00BC0AED" w:rsidR="00E04B8E" w:rsidSect="00034616">
      <w:pgSz w:h="15840" w:w="12240"/>
      <w:pgMar w:bottom="1440" w:gutter="0" w:top="1440" w:right="1800" w:footer="720" w:left="1800" w:head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wp="http://schemas.openxmlformats.org/drawingml/2006/wordprocessingDrawing" xmlns:wpg="http://schemas.microsoft.com/office/word/2010/wordprocessingGroup" xmlns:wpi="http://schemas.microsoft.com/office/word/2010/wordprocessingInk" xmlns:v="urn:schemas-microsoft-com:vml" xmlns:wne="http://schemas.microsoft.com/office/word/2006/wordml" xmlns:r="http://schemas.openxmlformats.org/officeDocument/2006/relationships" xmlns:wp14="http://schemas.microsoft.com/office/word/2010/wordprocessingDrawing" xmlns:w10="urn:schemas-microsoft-com:office:word" xmlns:w14="http://schemas.microsoft.com/office/word/2010/wordml" xmlns:o="urn:schemas-microsoft-com:office:office" xmlns:m="http://schemas.openxmlformats.org/officeDocument/2006/math" xmlns:w="http://schemas.openxmlformats.org/wordprocessingml/2006/main" xmlns:wps="http://schemas.microsoft.com/office/word/2010/wordprocessingShape" xmlns:mc="http://schemas.openxmlformats.org/markup-compatibility/2006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hint="default" w:hAnsi="Symbol" w:asci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int="default" w:hAnsi="Symbol" w:asci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hint="default" w:hAnsi="Symbol" w:asci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hint="default" w:hAnsi="Symbol" w:asci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0C5A"/>
    <w:rsid w:val="0029639D"/>
    <w:rsid w:val="00326F90"/>
    <w:rsid w:val="004406EB"/>
    <w:rsid w:val="008F3B40"/>
    <w:rsid w:val="00AA1D8D"/>
    <w:rsid w:val="00B47730"/>
    <w:rsid w:val="00BC0AED"/>
    <w:rsid w:val="00CB0664"/>
    <w:rsid w:val="00E04B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 xmlns:mc="http://schemas.openxmlformats.org/markup-compatibility/2006" mc:Ignorable="w14">
  <w:docDefaults>
    <w:rPrDefault>
      <w:rPr>
        <w:rFonts w:cstheme="minorBidi" w:hAnsiTheme="minorHAnsi" w:eastAsiaTheme="minorEastAsia" w:asciiTheme="minorHAnsi"/>
        <w:sz w:val="22"/>
        <w:szCs w:val="22"/>
        <w:lang w:bidi="ar-SA" w:val="en-US" w:eastAsia="en-US"/>
      </w:rPr>
    </w:rPrDefault>
    <w:pPrDefault>
      <w:pPr>
        <w:spacing w:line="276" w:after="200" w:lineRule="auto"/>
      </w:pPr>
    </w:pPrDefault>
  </w:docDefaults>
  <w:latentStyles w:defUIPriority="99" w:defQFormat="0" w:count="267" w:defUnhideWhenUsed="1" w:defSemiHidden="1" w:defLockedState="0">
    <w:lsdException w:semiHidden="0" w:uiPriority="0" w:qFormat="1" w:unhideWhenUsed="0" w:name="Normal"/>
    <w:lsdException w:semiHidden="0" w:uiPriority="9" w:qFormat="1" w:unhideWhenUsed="0" w:name="heading 1"/>
    <w:lsdException w:uiPriority="9" w:qFormat="1" w:name="heading 2"/>
    <w:lsdException w:uiPriority="9" w:qFormat="1" w:name="heading 3"/>
    <w:lsdException w:uiPriority="9" w:qFormat="1" w:name="heading 4"/>
    <w:lsdException w:uiPriority="9" w:qFormat="1" w:name="heading 5"/>
    <w:lsdException w:uiPriority="9" w:qFormat="1" w:name="heading 6"/>
    <w:lsdException w:uiPriority="9" w:qFormat="1" w:name="heading 7"/>
    <w:lsdException w:uiPriority="9" w:qFormat="1" w:name="heading 8"/>
    <w:lsdException w:uiPriority="9" w:qFormat="1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35" w:qFormat="1" w:name="caption"/>
    <w:lsdException w:semiHidden="0" w:uiPriority="10" w:qFormat="1" w:unhideWhenUsed="0" w:name="Title"/>
    <w:lsdException w:uiPriority="1" w:name="Default Paragraph Font"/>
    <w:lsdException w:semiHidden="0" w:uiPriority="11" w:qFormat="1" w:unhideWhenUsed="0" w:name="Subtitle"/>
    <w:lsdException w:semiHidden="0" w:uiPriority="22" w:qFormat="1" w:unhideWhenUsed="0" w:name="Strong"/>
    <w:lsdException w:semiHidden="0" w:uiPriority="20" w:qFormat="1" w:unhideWhenUsed="0" w:name="Emphasis"/>
    <w:lsdException w:semiHidden="0" w:uiPriority="59" w:unhideWhenUsed="0" w:name="Table Grid"/>
    <w:lsdException w:unhideWhenUsed="0" w:name="Placeholder Text"/>
    <w:lsdException w:semiHidden="0" w:uiPriority="1" w:qFormat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semiHidden="0" w:uiPriority="34" w:qFormat="1" w:unhideWhenUsed="0" w:name="List Paragraph"/>
    <w:lsdException w:semiHidden="0" w:uiPriority="29" w:qFormat="1" w:unhideWhenUsed="0" w:name="Quote"/>
    <w:lsdException w:semiHidden="0" w:uiPriority="30" w:qFormat="1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semiHidden="0" w:uiPriority="19" w:qFormat="1" w:unhideWhenUsed="0" w:name="Subtle Emphasis"/>
    <w:lsdException w:semiHidden="0" w:uiPriority="21" w:qFormat="1" w:unhideWhenUsed="0" w:name="Intense Emphasis"/>
    <w:lsdException w:semiHidden="0" w:uiPriority="31" w:qFormat="1" w:unhideWhenUsed="0" w:name="Subtle Reference"/>
    <w:lsdException w:semiHidden="0" w:uiPriority="32" w:qFormat="1" w:unhideWhenUsed="0" w:name="Intense Reference"/>
    <w:lsdException w:semiHidden="0" w:uiPriority="33" w:qFormat="1" w:unhideWhenUsed="0" w:name="Book Title"/>
    <w:lsdException w:uiPriority="37" w:name="Bibliography"/>
    <w:lsdException w:uiPriority="39" w:qFormat="1" w:name="TOC Heading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cstheme="majorBidi" w:hAnsiTheme="majorHAnsi" w:eastAsiaTheme="majorEastAsia" w:asciiTheme="majorHAnsi"/>
      <w:b/>
      <w:bCs/>
      <w:color w:themeColor="text1"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cstheme="majorBidi" w:hAnsiTheme="majorHAnsi" w:eastAsiaTheme="majorEastAsia" w:asciiTheme="majorHAnsi"/>
      <w:b/>
      <w:bCs/>
      <w:color w:themeColor="text1" w:val="0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cstheme="majorBidi" w:hAnsiTheme="majorHAnsi" w:eastAsiaTheme="majorEastAsia" w:asciiTheme="majorHAns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cstheme="majorBidi" w:hAnsiTheme="majorHAnsi" w:eastAsiaTheme="majorEastAsia" w:asciiTheme="majorHAnsi"/>
      <w:b/>
      <w:bCs/>
      <w:i/>
      <w:iCs/>
      <w:color w:themeColor="text1" w:val="0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cstheme="majorBidi" w:hAnsiTheme="majorHAnsi" w:eastAsiaTheme="majorEastAsia" w:asciiTheme="majorHAnsi"/>
      <w:color w:themeColor="text1" w:val="0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cstheme="majorBidi" w:hAnsiTheme="majorHAnsi" w:eastAsiaTheme="majorEastAsia" w:asciiTheme="majorHAnsi"/>
      <w:i/>
      <w:iCs/>
      <w:color w:themeColor="text1" w:val="00000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cstheme="majorBidi" w:hAnsiTheme="majorHAnsi" w:eastAsiaTheme="majorEastAsia" w:asciiTheme="majorHAnsi"/>
      <w:i/>
      <w:iCs/>
      <w:color w:themeColor="text1" w:val="00000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cstheme="majorBidi" w:hAnsiTheme="majorHAnsi" w:eastAsiaTheme="majorEastAsia" w:asciiTheme="majorHAnsi"/>
      <w:color w:themeColor="text1"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cstheme="majorBidi" w:hAnsiTheme="majorHAnsi" w:eastAsiaTheme="majorEastAsia" w:asciiTheme="majorHAnsi"/>
      <w:i/>
      <w:iCs/>
      <w:color w:themeColor="text1"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line="240" w:after="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cstheme="majorBidi" w:hAnsiTheme="majorHAnsi" w:eastAsiaTheme="majorEastAsia" w:asciiTheme="majorHAnsi"/>
      <w:b/>
      <w:bCs/>
      <w:color w:themeColor="text1"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cstheme="majorBidi" w:hAnsiTheme="majorHAnsi" w:eastAsiaTheme="majorEastAsia" w:asciiTheme="majorHAnsi"/>
      <w:b/>
      <w:bCs/>
      <w:color w:themeColor="text1" w:val="0000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cstheme="majorBidi" w:hAnsiTheme="majorHAnsi" w:eastAsiaTheme="majorEastAsia" w:asciiTheme="majorHAns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color="4F81BD" w:sz="8" w:space="4" w:themeColor="accent1" w:val="single"/>
      </w:pBdr>
      <w:spacing w:line="240" w:after="300" w:lineRule="auto"/>
      <w:contextualSpacing/>
    </w:pPr>
    <w:rPr>
      <w:rFonts w:cstheme="majorBidi" w:hAnsiTheme="majorHAnsi" w:eastAsiaTheme="majorEastAsia" w:asciiTheme="majorHAnsi"/>
      <w:color w:themeShade="BF" w:themeColor="text2"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cstheme="majorBidi" w:hAnsiTheme="majorHAnsi" w:eastAsiaTheme="majorEastAsia" w:asciiTheme="majorHAnsi"/>
      <w:color w:themeShade="BF" w:themeColor="text2"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cstheme="majorBidi" w:hAnsiTheme="majorHAnsi" w:eastAsiaTheme="majorEastAsia" w:asciiTheme="majorHAnsi"/>
      <w:i/>
      <w:iCs/>
      <w:color w:themeColor="text1"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cstheme="majorBidi" w:hAnsiTheme="majorHAnsi" w:eastAsiaTheme="majorEastAsia" w:asciiTheme="majorHAnsi"/>
      <w:i/>
      <w:iCs/>
      <w:color w:themeColor="text1" w:val="000000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after="12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hanging="360" w:left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hanging="360" w:left="72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hanging="360" w:left="108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hAnsi="Courier" w:asci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hAnsi="Courier" w:asci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cstheme="majorBidi" w:hAnsiTheme="majorHAnsi" w:eastAsiaTheme="majorEastAsia" w:asciiTheme="majorHAnsi"/>
      <w:b/>
      <w:bCs/>
      <w:i/>
      <w:iCs/>
      <w:color w:themeColor="text1"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cstheme="majorBidi" w:hAnsiTheme="majorHAnsi" w:eastAsiaTheme="majorEastAsia" w:asciiTheme="majorHAnsi"/>
      <w:color w:themeColor="text1" w:val="000000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cstheme="majorBidi" w:hAnsiTheme="majorHAnsi" w:eastAsiaTheme="majorEastAsia" w:asciiTheme="majorHAnsi"/>
      <w:color w:themeColor="text1"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cstheme="majorBidi" w:hAnsiTheme="majorHAnsi" w:eastAsiaTheme="majorEastAsia" w:asciiTheme="majorHAnsi"/>
      <w:i/>
      <w:iCs/>
      <w:color w:themeColor="text1"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z="4" w:space="4" w:themeColor="accent1" w:val="single"/>
      </w:pBdr>
      <w:spacing w:before="200" w:after="280"/>
      <w:ind w:right="936" w:left="936"/>
    </w:pPr>
    <w:rPr>
      <w:b/>
      <w:bCs/>
      <w:i/>
      <w:iCs/>
      <w:color w:themeColor="accent1"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val="808080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line="240" w:after="0" w:lineRule="auto"/>
    </w:pPr>
    <w:tblPr>
      <w:tblInd w:type="dxa" w:w="0"/>
      <w:tblBorders>
        <w:top w:color="auto" w:sz="4" w:space="0" w:val="single"/>
        <w:left w:color="auto" w:sz="4" w:space="0" w:val="single"/>
        <w:bottom w:color="auto" w:sz="4" w:space="0" w:val="single"/>
        <w:right w:color="auto" w:sz="4" w:space="0" w:val="single"/>
        <w:insideH w:color="auto" w:sz="4" w:space="0" w:val="single"/>
        <w:insideV w:color="auto" w:sz="4" w:space="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type="table" w:styleId="LightShading">
    <w:name w:val="Light Shading"/>
    <w:basedOn w:val="TableNormal"/>
    <w:uiPriority w:val="60"/>
    <w:rsid w:val="00FC693F"/>
    <w:pPr>
      <w:spacing w:line="240" w:after="0" w:lineRule="auto"/>
    </w:pPr>
    <w:rPr>
      <w:color w:themeShade="BF"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bottom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000000" w:sz="8" w:space="0" w:themeColor="text1" w:val="single"/>
          <w:left w:val="nil"/>
          <w:bottom w:color="000000" w:sz="8" w:space="0" w:themeColor="text1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000000" w:sz="8" w:space="0" w:themeColor="text1" w:val="single"/>
          <w:left w:val="nil"/>
          <w:bottom w:color="000000" w:sz="8" w:space="0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line="240" w:after="0" w:lineRule="auto"/>
    </w:pPr>
    <w:rPr>
      <w:color w:themeShade="BF" w:themeColor="accent1" w:val="365F91"/>
    </w:rPr>
    <w:tblPr>
      <w:tblStyleRowBandSize w:val="1"/>
      <w:tblStyleColBandSize w:val="1"/>
      <w:tblInd w:type="dxa" w:w="0"/>
      <w:tblBorders>
        <w:top w:color="4F81BD" w:sz="8" w:space="0" w:themeColor="accent1" w:val="single"/>
        <w:bottom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4F81BD" w:sz="8" w:space="0" w:themeColor="accent1" w:val="single"/>
          <w:left w:val="nil"/>
          <w:bottom w:color="4F81BD" w:sz="8" w:space="0" w:themeColor="accent1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F81BD" w:sz="8" w:space="0" w:themeColor="accent1" w:val="single"/>
          <w:left w:val="nil"/>
          <w:bottom w:color="4F81BD" w:sz="8" w:space="0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line="240" w:after="0" w:lineRule="auto"/>
    </w:pPr>
    <w:rPr>
      <w:color w:themeShade="BF" w:themeColor="accent2" w:val="943634"/>
    </w:rPr>
    <w:tblPr>
      <w:tblStyleRowBandSize w:val="1"/>
      <w:tblStyleColBandSize w:val="1"/>
      <w:tblInd w:type="dxa" w:w="0"/>
      <w:tblBorders>
        <w:top w:color="C0504D" w:sz="8" w:space="0" w:themeColor="accent2" w:val="single"/>
        <w:bottom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C0504D" w:sz="8" w:space="0" w:themeColor="accent2" w:val="single"/>
          <w:left w:val="nil"/>
          <w:bottom w:color="C0504D" w:sz="8" w:space="0" w:themeColor="accent2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0504D" w:sz="8" w:space="0" w:themeColor="accent2" w:val="single"/>
          <w:left w:val="nil"/>
          <w:bottom w:color="C0504D" w:sz="8" w:space="0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line="240" w:after="0" w:lineRule="auto"/>
    </w:pPr>
    <w:rPr>
      <w:color w:themeShade="BF" w:themeColor="accent3" w:val="76923C"/>
    </w:rPr>
    <w:tblPr>
      <w:tblStyleRowBandSize w:val="1"/>
      <w:tblStyleColBandSize w:val="1"/>
      <w:tblInd w:type="dxa" w:w="0"/>
      <w:tblBorders>
        <w:top w:color="9BBB59" w:sz="8" w:space="0" w:themeColor="accent3" w:val="single"/>
        <w:bottom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9BBB59" w:sz="8" w:space="0" w:themeColor="accent3" w:val="single"/>
          <w:left w:val="nil"/>
          <w:bottom w:color="9BBB59" w:sz="8" w:space="0" w:themeColor="accent3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BBB59" w:sz="8" w:space="0" w:themeColor="accent3" w:val="single"/>
          <w:left w:val="nil"/>
          <w:bottom w:color="9BBB59" w:sz="8" w:space="0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line="240" w:after="0" w:lineRule="auto"/>
    </w:pPr>
    <w:rPr>
      <w:color w:themeShade="BF" w:themeColor="accent4" w:val="5F497A"/>
    </w:rPr>
    <w:tblPr>
      <w:tblStyleRowBandSize w:val="1"/>
      <w:tblStyleColBandSize w:val="1"/>
      <w:tblInd w:type="dxa" w:w="0"/>
      <w:tblBorders>
        <w:top w:color="8064A2" w:sz="8" w:space="0" w:themeColor="accent4" w:val="single"/>
        <w:bottom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8064A2" w:sz="8" w:space="0" w:themeColor="accent4" w:val="single"/>
          <w:left w:val="nil"/>
          <w:bottom w:color="8064A2" w:sz="8" w:space="0" w:themeColor="accent4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8064A2" w:sz="8" w:space="0" w:themeColor="accent4" w:val="single"/>
          <w:left w:val="nil"/>
          <w:bottom w:color="8064A2" w:sz="8" w:space="0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line="240" w:after="0" w:lineRule="auto"/>
    </w:pPr>
    <w:rPr>
      <w:color w:themeShade="BF" w:themeColor="accent5" w:val="31849B"/>
    </w:rPr>
    <w:tblPr>
      <w:tblStyleRowBandSize w:val="1"/>
      <w:tblStyleColBandSize w:val="1"/>
      <w:tblInd w:type="dxa" w:w="0"/>
      <w:tblBorders>
        <w:top w:color="4BACC6" w:sz="8" w:space="0" w:themeColor="accent5" w:val="single"/>
        <w:bottom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4BACC6" w:sz="8" w:space="0" w:themeColor="accent5" w:val="single"/>
          <w:left w:val="nil"/>
          <w:bottom w:color="4BACC6" w:sz="8" w:space="0" w:themeColor="accent5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BACC6" w:sz="8" w:space="0" w:themeColor="accent5" w:val="single"/>
          <w:left w:val="nil"/>
          <w:bottom w:color="4BACC6" w:sz="8" w:space="0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line="240" w:after="0" w:lineRule="auto"/>
    </w:pPr>
    <w:rPr>
      <w:color w:themeShade="BF" w:themeColor="accent6" w:val="E36C0A"/>
    </w:rPr>
    <w:tblPr>
      <w:tblStyleRowBandSize w:val="1"/>
      <w:tblStyleColBandSize w:val="1"/>
      <w:tblInd w:type="dxa" w:w="0"/>
      <w:tblBorders>
        <w:top w:color="F79646" w:sz="8" w:space="0" w:themeColor="accent6" w:val="single"/>
        <w:bottom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</w:rPr>
      <w:tblPr/>
      <w:tcPr>
        <w:tcBorders>
          <w:top w:color="F79646" w:sz="8" w:space="0" w:themeColor="accent6" w:val="single"/>
          <w:left w:val="nil"/>
          <w:bottom w:color="F79646" w:sz="8" w:space="0" w:themeColor="accent6" w:val="single"/>
          <w:right w:val="nil"/>
          <w:insideH w:val="nil"/>
          <w:insideV w:val="nil"/>
        </w:tcBorders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79646" w:sz="8" w:space="0" w:themeColor="accent6" w:val="single"/>
          <w:left w:val="nil"/>
          <w:bottom w:color="F79646" w:sz="8" w:space="0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</w:style>
  <w:style w:type="table" w:styleId="LightList">
    <w:name w:val="Light List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000000" w:sz="6" w:space="0" w:themeColor="text1" w:val="doub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band1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line="240" w:after="0" w:lineRule="auto"/>
    </w:p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F81BD" w:sz="6" w:space="0" w:themeColor="accent1" w:val="doub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band1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0504D" w:sz="6" w:space="0" w:themeColor="accent2" w:val="doub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band1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BBB59" w:sz="6" w:space="0" w:themeColor="accent3" w:val="doub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band1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8064A2" w:sz="6" w:space="0" w:themeColor="accent4" w:val="doub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band1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BACC6" w:sz="6" w:space="0" w:themeColor="accent5" w:val="doub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band1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79646" w:sz="6" w:space="0" w:themeColor="accent6" w:val="doub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band1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  <w:insideH w:color="000000" w:sz="8" w:space="0" w:themeColor="text1" w:val="single"/>
        <w:insideV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18" w:space="0" w:themeColor="text1" w:val="single"/>
          <w:right w:color="000000" w:sz="8" w:space="0" w:themeColor="text1" w:val="single"/>
          <w:insideH w:val="nil"/>
          <w:insideV w:color="000000" w:sz="8" w:space="0" w:themeColor="text1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6" w:space="0" w:themeColor="text1" w:val="doub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H w:val="nil"/>
          <w:insideV w:color="000000" w:sz="8" w:space="0" w:themeColor="text1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</w:tcPr>
    </w:tblStylePr>
    <w:tblStylePr w:type="band1Vert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</w:tcBorders>
        <w:shd w:color="auto" w:themeFillTint="3F" w:themeFill="text1" w:val="clear" w:fill="C0C0C0"/>
      </w:tcPr>
    </w:tblStylePr>
    <w:tblStylePr w:type="band1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V w:color="000000" w:sz="8" w:space="0" w:themeColor="text1" w:val="single"/>
        </w:tcBorders>
        <w:shd w:color="auto" w:themeFillTint="3F" w:themeFill="text1" w:val="clear" w:fill="C0C0C0"/>
      </w:tcPr>
    </w:tblStylePr>
    <w:tblStylePr w:type="band2Horz">
      <w:tblPr/>
      <w:tcPr>
        <w:tcBorders>
          <w:top w:color="000000" w:sz="8" w:space="0" w:themeColor="text1" w:val="single"/>
          <w:left w:color="000000" w:sz="8" w:space="0" w:themeColor="text1" w:val="single"/>
          <w:bottom w:color="000000" w:sz="8" w:space="0" w:themeColor="text1" w:val="single"/>
          <w:right w:color="000000" w:sz="8" w:space="0" w:themeColor="text1" w:val="single"/>
          <w:insideV w:color="000000" w:sz="8" w:space="0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  <w:insideH w:color="4F81BD" w:sz="8" w:space="0" w:themeColor="accent1" w:val="single"/>
        <w:insideV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18" w:space="0" w:themeColor="accent1" w:val="single"/>
          <w:right w:color="4F81BD" w:sz="8" w:space="0" w:themeColor="accent1" w:val="single"/>
          <w:insideH w:val="nil"/>
          <w:insideV w:color="4F81BD" w:sz="8" w:space="0" w:themeColor="accent1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6" w:space="0" w:themeColor="accent1" w:val="doub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H w:val="nil"/>
          <w:insideV w:color="4F81BD" w:sz="8" w:space="0" w:themeColor="accent1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</w:tcPr>
    </w:tblStylePr>
    <w:tblStylePr w:type="band1Vert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</w:tcBorders>
        <w:shd w:color="auto" w:themeFillTint="3F" w:themeFill="accent1" w:val="clear" w:fill="D3DFEE"/>
      </w:tcPr>
    </w:tblStylePr>
    <w:tblStylePr w:type="band1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V w:color="4F81BD" w:sz="8" w:space="0" w:themeColor="accent1" w:val="single"/>
        </w:tcBorders>
        <w:shd w:color="auto" w:themeFillTint="3F" w:themeFill="accent1" w:val="clear" w:fill="D3DFEE"/>
      </w:tcPr>
    </w:tblStylePr>
    <w:tblStylePr w:type="band2Horz">
      <w:tblPr/>
      <w:tcPr>
        <w:tcBorders>
          <w:top w:color="4F81BD" w:sz="8" w:space="0" w:themeColor="accent1" w:val="single"/>
          <w:left w:color="4F81BD" w:sz="8" w:space="0" w:themeColor="accent1" w:val="single"/>
          <w:bottom w:color="4F81BD" w:sz="8" w:space="0" w:themeColor="accent1" w:val="single"/>
          <w:right w:color="4F81BD" w:sz="8" w:space="0" w:themeColor="accent1" w:val="single"/>
          <w:insideV w:color="4F81BD" w:sz="8" w:space="0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  <w:insideH w:color="C0504D" w:sz="8" w:space="0" w:themeColor="accent2" w:val="single"/>
        <w:insideV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18" w:space="0" w:themeColor="accent2" w:val="single"/>
          <w:right w:color="C0504D" w:sz="8" w:space="0" w:themeColor="accent2" w:val="single"/>
          <w:insideH w:val="nil"/>
          <w:insideV w:color="C0504D" w:sz="8" w:space="0" w:themeColor="accent2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6" w:space="0" w:themeColor="accent2" w:val="doub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H w:val="nil"/>
          <w:insideV w:color="C0504D" w:sz="8" w:space="0" w:themeColor="accent2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</w:tcPr>
    </w:tblStylePr>
    <w:tblStylePr w:type="band1Vert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</w:tcBorders>
        <w:shd w:color="auto" w:themeFillTint="3F" w:themeFill="accent2" w:val="clear" w:fill="EFD3D2"/>
      </w:tcPr>
    </w:tblStylePr>
    <w:tblStylePr w:type="band1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V w:color="C0504D" w:sz="8" w:space="0" w:themeColor="accent2" w:val="single"/>
        </w:tcBorders>
        <w:shd w:color="auto" w:themeFillTint="3F" w:themeFill="accent2" w:val="clear" w:fill="EFD3D2"/>
      </w:tcPr>
    </w:tblStylePr>
    <w:tblStylePr w:type="band2Horz">
      <w:tblPr/>
      <w:tcPr>
        <w:tcBorders>
          <w:top w:color="C0504D" w:sz="8" w:space="0" w:themeColor="accent2" w:val="single"/>
          <w:left w:color="C0504D" w:sz="8" w:space="0" w:themeColor="accent2" w:val="single"/>
          <w:bottom w:color="C0504D" w:sz="8" w:space="0" w:themeColor="accent2" w:val="single"/>
          <w:right w:color="C0504D" w:sz="8" w:space="0" w:themeColor="accent2" w:val="single"/>
          <w:insideV w:color="C0504D" w:sz="8" w:space="0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  <w:insideH w:color="9BBB59" w:sz="8" w:space="0" w:themeColor="accent3" w:val="single"/>
        <w:insideV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18" w:space="0" w:themeColor="accent3" w:val="single"/>
          <w:right w:color="9BBB59" w:sz="8" w:space="0" w:themeColor="accent3" w:val="single"/>
          <w:insideH w:val="nil"/>
          <w:insideV w:color="9BBB59" w:sz="8" w:space="0" w:themeColor="accent3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6" w:space="0" w:themeColor="accent3" w:val="doub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H w:val="nil"/>
          <w:insideV w:color="9BBB59" w:sz="8" w:space="0" w:themeColor="accent3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</w:tcPr>
    </w:tblStylePr>
    <w:tblStylePr w:type="band1Vert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</w:tcBorders>
        <w:shd w:color="auto" w:themeFillTint="3F" w:themeFill="accent3" w:val="clear" w:fill="E6EED5"/>
      </w:tcPr>
    </w:tblStylePr>
    <w:tblStylePr w:type="band1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V w:color="9BBB59" w:sz="8" w:space="0" w:themeColor="accent3" w:val="single"/>
        </w:tcBorders>
        <w:shd w:color="auto" w:themeFillTint="3F" w:themeFill="accent3" w:val="clear" w:fill="E6EED5"/>
      </w:tcPr>
    </w:tblStylePr>
    <w:tblStylePr w:type="band2Horz">
      <w:tblPr/>
      <w:tcPr>
        <w:tcBorders>
          <w:top w:color="9BBB59" w:sz="8" w:space="0" w:themeColor="accent3" w:val="single"/>
          <w:left w:color="9BBB59" w:sz="8" w:space="0" w:themeColor="accent3" w:val="single"/>
          <w:bottom w:color="9BBB59" w:sz="8" w:space="0" w:themeColor="accent3" w:val="single"/>
          <w:right w:color="9BBB59" w:sz="8" w:space="0" w:themeColor="accent3" w:val="single"/>
          <w:insideV w:color="9BBB59" w:sz="8" w:space="0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  <w:insideH w:color="8064A2" w:sz="8" w:space="0" w:themeColor="accent4" w:val="single"/>
        <w:insideV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18" w:space="0" w:themeColor="accent4" w:val="single"/>
          <w:right w:color="8064A2" w:sz="8" w:space="0" w:themeColor="accent4" w:val="single"/>
          <w:insideH w:val="nil"/>
          <w:insideV w:color="8064A2" w:sz="8" w:space="0" w:themeColor="accent4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6" w:space="0" w:themeColor="accent4" w:val="doub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H w:val="nil"/>
          <w:insideV w:color="8064A2" w:sz="8" w:space="0" w:themeColor="accent4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</w:tcPr>
    </w:tblStylePr>
    <w:tblStylePr w:type="band1Vert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</w:tcBorders>
        <w:shd w:color="auto" w:themeFillTint="3F" w:themeFill="accent4" w:val="clear" w:fill="DFD8E8"/>
      </w:tcPr>
    </w:tblStylePr>
    <w:tblStylePr w:type="band1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V w:color="8064A2" w:sz="8" w:space="0" w:themeColor="accent4" w:val="single"/>
        </w:tcBorders>
        <w:shd w:color="auto" w:themeFillTint="3F" w:themeFill="accent4" w:val="clear" w:fill="DFD8E8"/>
      </w:tcPr>
    </w:tblStylePr>
    <w:tblStylePr w:type="band2Horz">
      <w:tblPr/>
      <w:tcPr>
        <w:tcBorders>
          <w:top w:color="8064A2" w:sz="8" w:space="0" w:themeColor="accent4" w:val="single"/>
          <w:left w:color="8064A2" w:sz="8" w:space="0" w:themeColor="accent4" w:val="single"/>
          <w:bottom w:color="8064A2" w:sz="8" w:space="0" w:themeColor="accent4" w:val="single"/>
          <w:right w:color="8064A2" w:sz="8" w:space="0" w:themeColor="accent4" w:val="single"/>
          <w:insideV w:color="8064A2" w:sz="8" w:space="0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  <w:insideH w:color="4BACC6" w:sz="8" w:space="0" w:themeColor="accent5" w:val="single"/>
        <w:insideV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18" w:space="0" w:themeColor="accent5" w:val="single"/>
          <w:right w:color="4BACC6" w:sz="8" w:space="0" w:themeColor="accent5" w:val="single"/>
          <w:insideH w:val="nil"/>
          <w:insideV w:color="4BACC6" w:sz="8" w:space="0" w:themeColor="accent5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6" w:space="0" w:themeColor="accent5" w:val="doub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H w:val="nil"/>
          <w:insideV w:color="4BACC6" w:sz="8" w:space="0" w:themeColor="accent5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</w:tcPr>
    </w:tblStylePr>
    <w:tblStylePr w:type="band1Vert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</w:tcBorders>
        <w:shd w:color="auto" w:themeFillTint="3F" w:themeFill="accent5" w:val="clear" w:fill="D2EAF1"/>
      </w:tcPr>
    </w:tblStylePr>
    <w:tblStylePr w:type="band1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V w:color="4BACC6" w:sz="8" w:space="0" w:themeColor="accent5" w:val="single"/>
        </w:tcBorders>
        <w:shd w:color="auto" w:themeFillTint="3F" w:themeFill="accent5" w:val="clear" w:fill="D2EAF1"/>
      </w:tcPr>
    </w:tblStylePr>
    <w:tblStylePr w:type="band2Horz">
      <w:tblPr/>
      <w:tcPr>
        <w:tcBorders>
          <w:top w:color="4BACC6" w:sz="8" w:space="0" w:themeColor="accent5" w:val="single"/>
          <w:left w:color="4BACC6" w:sz="8" w:space="0" w:themeColor="accent5" w:val="single"/>
          <w:bottom w:color="4BACC6" w:sz="8" w:space="0" w:themeColor="accent5" w:val="single"/>
          <w:right w:color="4BACC6" w:sz="8" w:space="0" w:themeColor="accent5" w:val="single"/>
          <w:insideV w:color="4BACC6" w:sz="8" w:space="0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  <w:insideH w:color="F79646" w:sz="8" w:space="0" w:themeColor="accent6" w:val="single"/>
        <w:insideV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18" w:space="0" w:themeColor="accent6" w:val="single"/>
          <w:right w:color="F79646" w:sz="8" w:space="0" w:themeColor="accent6" w:val="single"/>
          <w:insideH w:val="nil"/>
          <w:insideV w:color="F79646" w:sz="8" w:space="0" w:themeColor="accent6" w:val="single"/>
        </w:tcBorders>
      </w:tcPr>
    </w:tblStylePr>
    <w:tblStylePr w:type="lastRow">
      <w:pPr>
        <w:spacing w:before="0" w:line="240" w:after="0" w:lineRule="auto"/>
      </w:pPr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6" w:space="0" w:themeColor="accent6" w:val="doub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H w:val="nil"/>
          <w:insideV w:color="F79646" w:sz="8" w:space="0" w:themeColor="accent6" w:val="single"/>
        </w:tcBorders>
      </w:tcPr>
    </w:tblStylePr>
    <w:tblStylePr w:type="firstCol">
      <w:rPr>
        <w:rFonts w:cstheme="majorBidi" w:hAnsiTheme="majorHAnsi" w:eastAsiaTheme="majorEastAsia" w:asciiTheme="majorHAnsi"/>
        <w:b/>
        <w:bCs/>
      </w:rPr>
    </w:tblStylePr>
    <w:tblStylePr w:type="lastCol">
      <w:rPr>
        <w:rFonts w:cstheme="majorBidi" w:hAnsiTheme="majorHAnsi" w:eastAsiaTheme="majorEastAsia" w:asciiTheme="majorHAnsi"/>
        <w:b/>
        <w:bCs/>
      </w:rPr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</w:tcPr>
    </w:tblStylePr>
    <w:tblStylePr w:type="band1Vert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</w:tcBorders>
        <w:shd w:color="auto" w:themeFillTint="3F" w:themeFill="accent6" w:val="clear" w:fill="FDE4D0"/>
      </w:tcPr>
    </w:tblStylePr>
    <w:tblStylePr w:type="band1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V w:color="F79646" w:sz="8" w:space="0" w:themeColor="accent6" w:val="single"/>
        </w:tcBorders>
        <w:shd w:color="auto" w:themeFillTint="3F" w:themeFill="accent6" w:val="clear" w:fill="FDE4D0"/>
      </w:tcPr>
    </w:tblStylePr>
    <w:tblStylePr w:type="band2Horz">
      <w:tblPr/>
      <w:tcPr>
        <w:tcBorders>
          <w:top w:color="F79646" w:sz="8" w:space="0" w:themeColor="accent6" w:val="single"/>
          <w:left w:color="F79646" w:sz="8" w:space="0" w:themeColor="accent6" w:val="single"/>
          <w:bottom w:color="F79646" w:sz="8" w:space="0" w:themeColor="accent6" w:val="single"/>
          <w:right w:color="F79646" w:sz="8" w:space="0" w:themeColor="accent6" w:val="single"/>
          <w:insideV w:color="F79646" w:sz="8" w:space="0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04040" w:sz="8" w:space="0" w:themeColor="text1" w:val="single" w:themeTint="BF"/>
        <w:left w:color="404040" w:sz="8" w:space="0" w:themeColor="text1" w:val="single" w:themeTint="BF"/>
        <w:bottom w:color="404040" w:sz="8" w:space="0" w:themeColor="text1" w:val="single" w:themeTint="BF"/>
        <w:right w:color="404040" w:sz="8" w:space="0" w:themeColor="text1" w:val="single" w:themeTint="BF"/>
        <w:insideH w:color="404040" w:sz="8" w:space="0" w:themeColor="tex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404040" w:sz="8" w:space="0" w:themeColor="text1" w:val="single" w:themeTint="BF"/>
          <w:left w:color="404040" w:sz="8" w:space="0" w:themeColor="text1" w:val="single" w:themeTint="BF"/>
          <w:bottom w:color="404040" w:sz="8" w:space="0" w:themeColor="text1" w:val="single" w:themeTint="BF"/>
          <w:right w:color="404040" w:sz="8" w:space="0" w:themeColor="text1" w:val="single" w:themeTint="BF"/>
          <w:insideH w:val="nil"/>
          <w:insideV w:val="nil"/>
        </w:tcBorders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404040" w:sz="6" w:space="0" w:themeColor="text1" w:val="double" w:themeTint="BF"/>
          <w:left w:color="404040" w:sz="8" w:space="0" w:themeColor="text1" w:val="single" w:themeTint="BF"/>
          <w:bottom w:color="404040" w:sz="8" w:space="0" w:themeColor="text1" w:val="single" w:themeTint="BF"/>
          <w:right w:color="404040" w:sz="8" w:space="0" w:themeColor="text1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text1" w:val="clear" w:fill="C0C0C0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text1" w:val="clear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BA0CD" w:sz="8" w:space="0" w:themeColor="accent1" w:val="single" w:themeTint="BF"/>
        <w:left w:color="7BA0CD" w:sz="8" w:space="0" w:themeColor="accent1" w:val="single" w:themeTint="BF"/>
        <w:bottom w:color="7BA0CD" w:sz="8" w:space="0" w:themeColor="accent1" w:val="single" w:themeTint="BF"/>
        <w:right w:color="7BA0CD" w:sz="8" w:space="0" w:themeColor="accent1" w:val="single" w:themeTint="BF"/>
        <w:insideH w:color="7BA0CD" w:sz="8" w:space="0" w:themeColor="accen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7BA0CD" w:sz="8" w:space="0" w:themeColor="accent1" w:val="single" w:themeTint="BF"/>
          <w:left w:color="7BA0CD" w:sz="8" w:space="0" w:themeColor="accent1" w:val="single" w:themeTint="BF"/>
          <w:bottom w:color="7BA0CD" w:sz="8" w:space="0" w:themeColor="accent1" w:val="single" w:themeTint="BF"/>
          <w:right w:color="7BA0CD" w:sz="8" w:space="0" w:themeColor="accent1" w:val="single" w:themeTint="BF"/>
          <w:insideH w:val="nil"/>
          <w:insideV w:val="nil"/>
        </w:tcBorders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7BA0CD" w:sz="6" w:space="0" w:themeColor="accent1" w:val="double" w:themeTint="BF"/>
          <w:left w:color="7BA0CD" w:sz="8" w:space="0" w:themeColor="accent1" w:val="single" w:themeTint="BF"/>
          <w:bottom w:color="7BA0CD" w:sz="8" w:space="0" w:themeColor="accent1" w:val="single" w:themeTint="BF"/>
          <w:right w:color="7BA0CD" w:sz="8" w:space="0" w:themeColor="accent1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1" w:val="clear" w:fill="D3DFEE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1" w:val="clear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F7B79" w:sz="8" w:space="0" w:themeColor="accent2" w:val="single" w:themeTint="BF"/>
        <w:left w:color="CF7B79" w:sz="8" w:space="0" w:themeColor="accent2" w:val="single" w:themeTint="BF"/>
        <w:bottom w:color="CF7B79" w:sz="8" w:space="0" w:themeColor="accent2" w:val="single" w:themeTint="BF"/>
        <w:right w:color="CF7B79" w:sz="8" w:space="0" w:themeColor="accent2" w:val="single" w:themeTint="BF"/>
        <w:insideH w:color="CF7B79" w:sz="8" w:space="0" w:themeColor="accent2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CF7B79" w:sz="8" w:space="0" w:themeColor="accent2" w:val="single" w:themeTint="BF"/>
          <w:left w:color="CF7B79" w:sz="8" w:space="0" w:themeColor="accent2" w:val="single" w:themeTint="BF"/>
          <w:bottom w:color="CF7B79" w:sz="8" w:space="0" w:themeColor="accent2" w:val="single" w:themeTint="BF"/>
          <w:right w:color="CF7B79" w:sz="8" w:space="0" w:themeColor="accent2" w:val="single" w:themeTint="BF"/>
          <w:insideH w:val="nil"/>
          <w:insideV w:val="nil"/>
        </w:tcBorders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CF7B79" w:sz="6" w:space="0" w:themeColor="accent2" w:val="double" w:themeTint="BF"/>
          <w:left w:color="CF7B79" w:sz="8" w:space="0" w:themeColor="accent2" w:val="single" w:themeTint="BF"/>
          <w:bottom w:color="CF7B79" w:sz="8" w:space="0" w:themeColor="accent2" w:val="single" w:themeTint="BF"/>
          <w:right w:color="CF7B79" w:sz="8" w:space="0" w:themeColor="accent2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2" w:val="clear" w:fill="EFD3D2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2" w:val="clear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B3CC82" w:sz="8" w:space="0" w:themeColor="accent3" w:val="single" w:themeTint="BF"/>
        <w:left w:color="B3CC82" w:sz="8" w:space="0" w:themeColor="accent3" w:val="single" w:themeTint="BF"/>
        <w:bottom w:color="B3CC82" w:sz="8" w:space="0" w:themeColor="accent3" w:val="single" w:themeTint="BF"/>
        <w:right w:color="B3CC82" w:sz="8" w:space="0" w:themeColor="accent3" w:val="single" w:themeTint="BF"/>
        <w:insideH w:color="B3CC82" w:sz="8" w:space="0" w:themeColor="accent3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B3CC82" w:sz="8" w:space="0" w:themeColor="accent3" w:val="single" w:themeTint="BF"/>
          <w:left w:color="B3CC82" w:sz="8" w:space="0" w:themeColor="accent3" w:val="single" w:themeTint="BF"/>
          <w:bottom w:color="B3CC82" w:sz="8" w:space="0" w:themeColor="accent3" w:val="single" w:themeTint="BF"/>
          <w:right w:color="B3CC82" w:sz="8" w:space="0" w:themeColor="accent3" w:val="single" w:themeTint="BF"/>
          <w:insideH w:val="nil"/>
          <w:insideV w:val="nil"/>
        </w:tcBorders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B3CC82" w:sz="6" w:space="0" w:themeColor="accent3" w:val="double" w:themeTint="BF"/>
          <w:left w:color="B3CC82" w:sz="8" w:space="0" w:themeColor="accent3" w:val="single" w:themeTint="BF"/>
          <w:bottom w:color="B3CC82" w:sz="8" w:space="0" w:themeColor="accent3" w:val="single" w:themeTint="BF"/>
          <w:right w:color="B3CC82" w:sz="8" w:space="0" w:themeColor="accent3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3" w:val="clear" w:fill="E6EED5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3" w:val="clear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F8AB9" w:sz="8" w:space="0" w:themeColor="accent4" w:val="single" w:themeTint="BF"/>
        <w:left w:color="9F8AB9" w:sz="8" w:space="0" w:themeColor="accent4" w:val="single" w:themeTint="BF"/>
        <w:bottom w:color="9F8AB9" w:sz="8" w:space="0" w:themeColor="accent4" w:val="single" w:themeTint="BF"/>
        <w:right w:color="9F8AB9" w:sz="8" w:space="0" w:themeColor="accent4" w:val="single" w:themeTint="BF"/>
        <w:insideH w:color="9F8AB9" w:sz="8" w:space="0" w:themeColor="accent4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9F8AB9" w:sz="8" w:space="0" w:themeColor="accent4" w:val="single" w:themeTint="BF"/>
          <w:left w:color="9F8AB9" w:sz="8" w:space="0" w:themeColor="accent4" w:val="single" w:themeTint="BF"/>
          <w:bottom w:color="9F8AB9" w:sz="8" w:space="0" w:themeColor="accent4" w:val="single" w:themeTint="BF"/>
          <w:right w:color="9F8AB9" w:sz="8" w:space="0" w:themeColor="accent4" w:val="single" w:themeTint="BF"/>
          <w:insideH w:val="nil"/>
          <w:insideV w:val="nil"/>
        </w:tcBorders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9F8AB9" w:sz="6" w:space="0" w:themeColor="accent4" w:val="double" w:themeTint="BF"/>
          <w:left w:color="9F8AB9" w:sz="8" w:space="0" w:themeColor="accent4" w:val="single" w:themeTint="BF"/>
          <w:bottom w:color="9F8AB9" w:sz="8" w:space="0" w:themeColor="accent4" w:val="single" w:themeTint="BF"/>
          <w:right w:color="9F8AB9" w:sz="8" w:space="0" w:themeColor="accent4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4" w:val="clear" w:fill="DFD8E8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4" w:val="clear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8C0D4" w:sz="8" w:space="0" w:themeColor="accent5" w:val="single" w:themeTint="BF"/>
        <w:left w:color="78C0D4" w:sz="8" w:space="0" w:themeColor="accent5" w:val="single" w:themeTint="BF"/>
        <w:bottom w:color="78C0D4" w:sz="8" w:space="0" w:themeColor="accent5" w:val="single" w:themeTint="BF"/>
        <w:right w:color="78C0D4" w:sz="8" w:space="0" w:themeColor="accent5" w:val="single" w:themeTint="BF"/>
        <w:insideH w:color="78C0D4" w:sz="8" w:space="0" w:themeColor="accent5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78C0D4" w:sz="8" w:space="0" w:themeColor="accent5" w:val="single" w:themeTint="BF"/>
          <w:left w:color="78C0D4" w:sz="8" w:space="0" w:themeColor="accent5" w:val="single" w:themeTint="BF"/>
          <w:bottom w:color="78C0D4" w:sz="8" w:space="0" w:themeColor="accent5" w:val="single" w:themeTint="BF"/>
          <w:right w:color="78C0D4" w:sz="8" w:space="0" w:themeColor="accent5" w:val="single" w:themeTint="BF"/>
          <w:insideH w:val="nil"/>
          <w:insideV w:val="nil"/>
        </w:tcBorders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78C0D4" w:sz="6" w:space="0" w:themeColor="accent5" w:val="double" w:themeTint="BF"/>
          <w:left w:color="78C0D4" w:sz="8" w:space="0" w:themeColor="accent5" w:val="single" w:themeTint="BF"/>
          <w:bottom w:color="78C0D4" w:sz="8" w:space="0" w:themeColor="accent5" w:val="single" w:themeTint="BF"/>
          <w:right w:color="78C0D4" w:sz="8" w:space="0" w:themeColor="accent5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5" w:val="clear" w:fill="D2EAF1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5" w:val="clear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9B074" w:sz="8" w:space="0" w:themeColor="accent6" w:val="single" w:themeTint="BF"/>
        <w:left w:color="F9B074" w:sz="8" w:space="0" w:themeColor="accent6" w:val="single" w:themeTint="BF"/>
        <w:bottom w:color="F9B074" w:sz="8" w:space="0" w:themeColor="accent6" w:val="single" w:themeTint="BF"/>
        <w:right w:color="F9B074" w:sz="8" w:space="0" w:themeColor="accent6" w:val="single" w:themeTint="BF"/>
        <w:insideH w:color="F9B074" w:sz="8" w:space="0" w:themeColor="accent6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F9B074" w:sz="8" w:space="0" w:themeColor="accent6" w:val="single" w:themeTint="BF"/>
          <w:left w:color="F9B074" w:sz="8" w:space="0" w:themeColor="accent6" w:val="single" w:themeTint="BF"/>
          <w:bottom w:color="F9B074" w:sz="8" w:space="0" w:themeColor="accent6" w:val="single" w:themeTint="BF"/>
          <w:right w:color="F9B074" w:sz="8" w:space="0" w:themeColor="accent6" w:val="single" w:themeTint="BF"/>
          <w:insideH w:val="nil"/>
          <w:insideV w:val="nil"/>
        </w:tcBorders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b/>
        <w:bCs/>
      </w:rPr>
      <w:tblPr/>
      <w:tcPr>
        <w:tcBorders>
          <w:top w:color="F9B074" w:sz="6" w:space="0" w:themeColor="accent6" w:val="double" w:themeTint="BF"/>
          <w:left w:color="F9B074" w:sz="8" w:space="0" w:themeColor="accent6" w:val="single" w:themeTint="BF"/>
          <w:bottom w:color="F9B074" w:sz="8" w:space="0" w:themeColor="accent6" w:val="single" w:themeTint="BF"/>
          <w:right w:color="F9B074" w:sz="8" w:space="0" w:themeColor="accent6" w:val="single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3F" w:themeFill="accent6" w:val="clear" w:fill="FDE4D0"/>
      </w:tcPr>
    </w:tblStylePr>
    <w:tblStylePr w:type="band1Horz">
      <w:tblPr/>
      <w:tcPr>
        <w:tcBorders>
          <w:insideH w:val="nil"/>
          <w:insideV w:val="nil"/>
        </w:tcBorders>
        <w:shd w:color="auto" w:themeFillTint="3F" w:themeFill="accent6" w:val="clear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text1" w:val="clear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1" w:val="clear" w:fill="4F81BD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1" w:val="clear" w:fill="4F81BD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1" w:val="clear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2" w:val="clear" w:fill="C0504D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2" w:val="clear" w:fill="C0504D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2" w:val="clear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3" w:val="clear" w:fill="9BBB59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3" w:val="clear" w:fill="9BBB59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3" w:val="clear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4" w:val="clear" w:fill="8064A2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4" w:val="clear" w:fill="8064A2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4" w:val="clear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5" w:val="clear" w:fill="4BACC6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5" w:val="clear" w:fill="4BACC6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5" w:val="clear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auto" w:sz="18" w:space="0" w:val="single"/>
        <w:bottom w:color="auto" w:sz="18" w:space="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before="0" w:line="240" w:after="0" w:lineRule="auto"/>
      </w:pPr>
      <w:rPr>
        <w:b/>
        <w:bCs/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6" w:val="clear" w:fill="F79646"/>
      </w:tcPr>
    </w:tblStylePr>
    <w:tblStylePr w:type="lastRow">
      <w:pPr>
        <w:spacing w:before="0" w:line="240" w:after="0" w:lineRule="auto"/>
      </w:pPr>
      <w:rPr>
        <w:color w:val="auto"/>
      </w:rPr>
      <w:tblPr/>
      <w:tcPr>
        <w:tcBorders>
          <w:top w:color="auto" w:sz="6" w:space="0" w:val="double"/>
          <w:left w:val="nil"/>
          <w:bottom w:color="auto" w:sz="18" w:space="0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z="18" w:space="0" w:val="single"/>
          <w:right w:val="nil"/>
          <w:insideH w:val="nil"/>
          <w:insideV w:val="nil"/>
        </w:tcBorders>
        <w:shd w:color="auto" w:themeFill="accent6" w:val="clear" w:fill="F79646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themeFill="accent6" w:val="clear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Shade="D8" w:themeFill="background1" w:val="clear" w:fill="D8D8D8"/>
      </w:tcPr>
    </w:tblStylePr>
    <w:tblStylePr w:type="band1Horz">
      <w:tblPr/>
      <w:tcPr>
        <w:shd w:color="auto" w:themeFillShade="D8" w:themeFill="background1" w:val="clear" w:fill="D8D8D8"/>
      </w:tcPr>
    </w:tblStylePr>
    <w:tblStylePr w:type="neCell"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z="18" w:space="0" w:val="single"/>
          <w:left w:val="nil"/>
          <w:bottom w:color="auto" w:sz="18" w:space="0" w:val="single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bottom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000000" w:sz="8" w:space="0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z="8" w:space="0" w:themeColor="text1" w:val="single"/>
          <w:bottom w:color="000000" w:sz="8" w:space="0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z="8" w:space="0" w:themeColor="text1" w:val="single"/>
          <w:bottom w:color="000000" w:sz="8" w:space="0" w:themeColor="text1" w:val="single"/>
        </w:tcBorders>
      </w:tcPr>
    </w:tblStylePr>
    <w:tblStylePr w:type="band1Vert">
      <w:tblPr/>
      <w:tcPr>
        <w:shd w:color="auto" w:themeFillTint="3F" w:themeFill="text1" w:val="clear" w:fill="C0C0C0"/>
      </w:tcPr>
    </w:tblStylePr>
    <w:tblStylePr w:type="band1Horz">
      <w:tblPr/>
      <w:tcPr>
        <w:shd w:color="auto" w:themeFillTint="3F" w:themeFill="text1" w:val="clear" w:fill="C0C0C0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bottom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4F81BD" w:sz="8" w:space="0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z="8" w:space="0" w:themeColor="accent1" w:val="single"/>
          <w:bottom w:color="4F81BD" w:sz="8" w:space="0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z="8" w:space="0" w:themeColor="accent1" w:val="single"/>
          <w:bottom w:color="4F81BD" w:sz="8" w:space="0" w:themeColor="accent1" w:val="single"/>
        </w:tcBorders>
      </w:tcPr>
    </w:tblStylePr>
    <w:tblStylePr w:type="band1Vert">
      <w:tblPr/>
      <w:tcPr>
        <w:shd w:color="auto" w:themeFillTint="3F" w:themeFill="accent1" w:val="clear" w:fill="D3DFEE"/>
      </w:tcPr>
    </w:tblStylePr>
    <w:tblStylePr w:type="band1Horz">
      <w:tblPr/>
      <w:tcPr>
        <w:shd w:color="auto" w:themeFillTint="3F" w:themeFill="accent1" w:val="clear" w:fill="D3DFEE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bottom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C0504D" w:sz="8" w:space="0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z="8" w:space="0" w:themeColor="accent2" w:val="single"/>
          <w:bottom w:color="C0504D" w:sz="8" w:space="0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z="8" w:space="0" w:themeColor="accent2" w:val="single"/>
          <w:bottom w:color="C0504D" w:sz="8" w:space="0" w:themeColor="accent2" w:val="single"/>
        </w:tcBorders>
      </w:tcPr>
    </w:tblStylePr>
    <w:tblStylePr w:type="band1Vert">
      <w:tblPr/>
      <w:tcPr>
        <w:shd w:color="auto" w:themeFillTint="3F" w:themeFill="accent2" w:val="clear" w:fill="EFD3D2"/>
      </w:tcPr>
    </w:tblStylePr>
    <w:tblStylePr w:type="band1Horz">
      <w:tblPr/>
      <w:tcPr>
        <w:shd w:color="auto" w:themeFillTint="3F" w:themeFill="accent2" w:val="clear" w:fill="EFD3D2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bottom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9BBB59" w:sz="8" w:space="0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z="8" w:space="0" w:themeColor="accent3" w:val="single"/>
          <w:bottom w:color="9BBB59" w:sz="8" w:space="0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z="8" w:space="0" w:themeColor="accent3" w:val="single"/>
          <w:bottom w:color="9BBB59" w:sz="8" w:space="0" w:themeColor="accent3" w:val="single"/>
        </w:tcBorders>
      </w:tcPr>
    </w:tblStylePr>
    <w:tblStylePr w:type="band1Vert">
      <w:tblPr/>
      <w:tcPr>
        <w:shd w:color="auto" w:themeFillTint="3F" w:themeFill="accent3" w:val="clear" w:fill="E6EED5"/>
      </w:tcPr>
    </w:tblStylePr>
    <w:tblStylePr w:type="band1Horz">
      <w:tblPr/>
      <w:tcPr>
        <w:shd w:color="auto" w:themeFillTint="3F" w:themeFill="accent3" w:val="clear" w:fill="E6EED5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bottom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8064A2" w:sz="8" w:space="0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z="8" w:space="0" w:themeColor="accent4" w:val="single"/>
          <w:bottom w:color="8064A2" w:sz="8" w:space="0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z="8" w:space="0" w:themeColor="accent4" w:val="single"/>
          <w:bottom w:color="8064A2" w:sz="8" w:space="0" w:themeColor="accent4" w:val="single"/>
        </w:tcBorders>
      </w:tcPr>
    </w:tblStylePr>
    <w:tblStylePr w:type="band1Vert">
      <w:tblPr/>
      <w:tcPr>
        <w:shd w:color="auto" w:themeFillTint="3F" w:themeFill="accent4" w:val="clear" w:fill="DFD8E8"/>
      </w:tcPr>
    </w:tblStylePr>
    <w:tblStylePr w:type="band1Horz">
      <w:tblPr/>
      <w:tcPr>
        <w:shd w:color="auto" w:themeFillTint="3F" w:themeFill="accent4" w:val="clear" w:fill="DFD8E8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bottom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4BACC6" w:sz="8" w:space="0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z="8" w:space="0" w:themeColor="accent5" w:val="single"/>
          <w:bottom w:color="4BACC6" w:sz="8" w:space="0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z="8" w:space="0" w:themeColor="accent5" w:val="single"/>
          <w:bottom w:color="4BACC6" w:sz="8" w:space="0" w:themeColor="accent5" w:val="single"/>
        </w:tcBorders>
      </w:tcPr>
    </w:tblStylePr>
    <w:tblStylePr w:type="band1Vert">
      <w:tblPr/>
      <w:tcPr>
        <w:shd w:color="auto" w:themeFillTint="3F" w:themeFill="accent5" w:val="clear" w:fill="D2EAF1"/>
      </w:tcPr>
    </w:tblStylePr>
    <w:tblStylePr w:type="band1Horz">
      <w:tblPr/>
      <w:tcPr>
        <w:shd w:color="auto" w:themeFillTint="3F" w:themeFill="accent5" w:val="clear" w:fill="D2EAF1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bottom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theme="majorBidi" w:hAnsiTheme="majorHAnsi" w:eastAsiaTheme="majorEastAsia" w:asciiTheme="majorHAnsi"/>
      </w:rPr>
      <w:tblPr/>
      <w:tcPr>
        <w:tcBorders>
          <w:top w:val="nil"/>
          <w:bottom w:color="F79646" w:sz="8" w:space="0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z="8" w:space="0" w:themeColor="accent6" w:val="single"/>
          <w:bottom w:color="F79646" w:sz="8" w:space="0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z="8" w:space="0" w:themeColor="accent6" w:val="single"/>
          <w:bottom w:color="F79646" w:sz="8" w:space="0" w:themeColor="accent6" w:val="single"/>
        </w:tcBorders>
      </w:tcPr>
    </w:tblStylePr>
    <w:tblStylePr w:type="band1Vert">
      <w:tblPr/>
      <w:tcPr>
        <w:shd w:color="auto" w:themeFillTint="3F" w:themeFill="accent6" w:val="clear" w:fill="FDE4D0"/>
      </w:tcPr>
    </w:tblStylePr>
    <w:tblStylePr w:type="band1Horz">
      <w:tblPr/>
      <w:tcPr>
        <w:shd w:color="auto" w:themeFillTint="3F" w:themeFill="accent6" w:val="clear" w:fill="FDE4D0"/>
      </w:tcPr>
    </w:tblStylePr>
  </w:style>
  <w:style w:type="table" w:styleId="MediumList2">
    <w:name w:val="Medium List 2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z="24" w:space="0" w:themeColor="text1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000000" w:sz="8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000000" w:sz="8" w:space="0" w:themeColor="text1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000000" w:sz="8" w:space="0" w:themeColor="text1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text1" w:val="clear" w:fill="C0C0C0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z="24" w:space="0" w:themeColor="accent1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4F81BD" w:sz="8" w:space="0" w:themeColor="accen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F81BD" w:sz="8" w:space="0" w:themeColor="accent1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4F81BD" w:sz="8" w:space="0" w:themeColor="accent1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1" w:val="clear" w:fill="D3DFEE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C0504D" w:sz="8" w:space="0" w:themeColor="accent2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C0504D" w:sz="8" w:space="0" w:themeColor="accent2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C0504D" w:sz="8" w:space="0" w:themeColor="accent2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2" w:val="clear" w:fill="EFD3D2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z="24" w:space="0" w:themeColor="accent3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9BBB59" w:sz="8" w:space="0" w:themeColor="accent3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9BBB59" w:sz="8" w:space="0" w:themeColor="accent3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9BBB59" w:sz="8" w:space="0" w:themeColor="accent3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3" w:val="clear" w:fill="E6EED5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z="24" w:space="0" w:themeColor="accent4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8064A2" w:sz="8" w:space="0" w:themeColor="accent4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8064A2" w:sz="8" w:space="0" w:themeColor="accent4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8064A2" w:sz="8" w:space="0" w:themeColor="accent4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4" w:val="clear" w:fill="DFD8E8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z="24" w:space="0" w:themeColor="accent5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4BACC6" w:sz="8" w:space="0" w:themeColor="accent5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4BACC6" w:sz="8" w:space="0" w:themeColor="accent5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4BACC6" w:sz="8" w:space="0" w:themeColor="accent5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5" w:val="clear" w:fill="D2EAF1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z="24" w:space="0" w:themeColor="accent6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tblPr/>
      <w:tcPr>
        <w:tcBorders>
          <w:top w:color="F79646" w:sz="8" w:space="0" w:themeColor="accent6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tblPr/>
      <w:tcPr>
        <w:tcBorders>
          <w:top w:val="nil"/>
          <w:left w:val="nil"/>
          <w:bottom w:val="nil"/>
          <w:right w:color="F79646" w:sz="8" w:space="0" w:themeColor="accent6" w:val="single"/>
          <w:insideH w:val="nil"/>
          <w:insideV w:val="nil"/>
        </w:tcBorders>
        <w:shd w:color="auto" w:themeFill="background1" w:val="clear" w:fill="FFFFFF"/>
      </w:tcPr>
    </w:tblStylePr>
    <w:tblStylePr w:type="lastCol">
      <w:tblPr/>
      <w:tcPr>
        <w:tcBorders>
          <w:top w:val="nil"/>
          <w:left w:color="F79646" w:sz="8" w:space="0" w:themeColor="accent6" w:val="single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themeFillTint="3F" w:themeFill="accent6" w:val="clear" w:fill="FDE4D0"/>
      </w:tcPr>
    </w:tblStylePr>
    <w:tblStylePr w:type="nwCell">
      <w:tblPr/>
      <w:tcPr>
        <w:shd w:color="auto" w:themeFill="background1" w:val="clear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404040" w:sz="8" w:space="0" w:themeColor="text1" w:val="single" w:themeTint="BF"/>
        <w:left w:color="404040" w:sz="8" w:space="0" w:themeColor="text1" w:val="single" w:themeTint="BF"/>
        <w:bottom w:color="404040" w:sz="8" w:space="0" w:themeColor="text1" w:val="single" w:themeTint="BF"/>
        <w:right w:color="404040" w:sz="8" w:space="0" w:themeColor="text1" w:val="single" w:themeTint="BF"/>
        <w:insideH w:color="404040" w:sz="8" w:space="0" w:themeColor="text1" w:val="single" w:themeTint="BF"/>
        <w:insideV w:color="404040" w:sz="8" w:space="0" w:themeColor="tex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z="18" w:space="0" w:themeColor="text1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shd w:color="auto" w:themeFillTint="7F" w:themeFill="text1" w:val="clear" w:fill="808080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BA0CD" w:sz="8" w:space="0" w:themeColor="accent1" w:val="single" w:themeTint="BF"/>
        <w:left w:color="7BA0CD" w:sz="8" w:space="0" w:themeColor="accent1" w:val="single" w:themeTint="BF"/>
        <w:bottom w:color="7BA0CD" w:sz="8" w:space="0" w:themeColor="accent1" w:val="single" w:themeTint="BF"/>
        <w:right w:color="7BA0CD" w:sz="8" w:space="0" w:themeColor="accent1" w:val="single" w:themeTint="BF"/>
        <w:insideH w:color="7BA0CD" w:sz="8" w:space="0" w:themeColor="accent1" w:val="single" w:themeTint="BF"/>
        <w:insideV w:color="7BA0CD" w:sz="8" w:space="0" w:themeColor="accent1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z="18" w:space="0" w:themeColor="accent1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shd w:color="auto" w:themeFillTint="7F" w:themeFill="accent1" w:val="clear" w:fill="A7BFDE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CF7B79" w:sz="8" w:space="0" w:themeColor="accent2" w:val="single" w:themeTint="BF"/>
        <w:left w:color="CF7B79" w:sz="8" w:space="0" w:themeColor="accent2" w:val="single" w:themeTint="BF"/>
        <w:bottom w:color="CF7B79" w:sz="8" w:space="0" w:themeColor="accent2" w:val="single" w:themeTint="BF"/>
        <w:right w:color="CF7B79" w:sz="8" w:space="0" w:themeColor="accent2" w:val="single" w:themeTint="BF"/>
        <w:insideH w:color="CF7B79" w:sz="8" w:space="0" w:themeColor="accent2" w:val="single" w:themeTint="BF"/>
        <w:insideV w:color="CF7B79" w:sz="8" w:space="0" w:themeColor="accent2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z="18" w:space="0" w:themeColor="accent2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shd w:color="auto" w:themeFillTint="7F" w:themeFill="accent2" w:val="clear" w:fill="DFA7A6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B3CC82" w:sz="8" w:space="0" w:themeColor="accent3" w:val="single" w:themeTint="BF"/>
        <w:left w:color="B3CC82" w:sz="8" w:space="0" w:themeColor="accent3" w:val="single" w:themeTint="BF"/>
        <w:bottom w:color="B3CC82" w:sz="8" w:space="0" w:themeColor="accent3" w:val="single" w:themeTint="BF"/>
        <w:right w:color="B3CC82" w:sz="8" w:space="0" w:themeColor="accent3" w:val="single" w:themeTint="BF"/>
        <w:insideH w:color="B3CC82" w:sz="8" w:space="0" w:themeColor="accent3" w:val="single" w:themeTint="BF"/>
        <w:insideV w:color="B3CC82" w:sz="8" w:space="0" w:themeColor="accent3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z="18" w:space="0" w:themeColor="accent3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9F8AB9" w:sz="8" w:space="0" w:themeColor="accent4" w:val="single" w:themeTint="BF"/>
        <w:left w:color="9F8AB9" w:sz="8" w:space="0" w:themeColor="accent4" w:val="single" w:themeTint="BF"/>
        <w:bottom w:color="9F8AB9" w:sz="8" w:space="0" w:themeColor="accent4" w:val="single" w:themeTint="BF"/>
        <w:right w:color="9F8AB9" w:sz="8" w:space="0" w:themeColor="accent4" w:val="single" w:themeTint="BF"/>
        <w:insideH w:color="9F8AB9" w:sz="8" w:space="0" w:themeColor="accent4" w:val="single" w:themeTint="BF"/>
        <w:insideV w:color="9F8AB9" w:sz="8" w:space="0" w:themeColor="accent4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z="18" w:space="0" w:themeColor="accent4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shd w:color="auto" w:themeFillTint="7F" w:themeFill="accent4" w:val="clear" w:fill="BFB1D0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78C0D4" w:sz="8" w:space="0" w:themeColor="accent5" w:val="single" w:themeTint="BF"/>
        <w:left w:color="78C0D4" w:sz="8" w:space="0" w:themeColor="accent5" w:val="single" w:themeTint="BF"/>
        <w:bottom w:color="78C0D4" w:sz="8" w:space="0" w:themeColor="accent5" w:val="single" w:themeTint="BF"/>
        <w:right w:color="78C0D4" w:sz="8" w:space="0" w:themeColor="accent5" w:val="single" w:themeTint="BF"/>
        <w:insideH w:color="78C0D4" w:sz="8" w:space="0" w:themeColor="accent5" w:val="single" w:themeTint="BF"/>
        <w:insideV w:color="78C0D4" w:sz="8" w:space="0" w:themeColor="accent5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z="18" w:space="0" w:themeColor="accent5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shd w:color="auto" w:themeFillTint="7F" w:themeFill="accent5" w:val="clear" w:fill="A5D5E2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9B074" w:sz="8" w:space="0" w:themeColor="accent6" w:val="single" w:themeTint="BF"/>
        <w:left w:color="F9B074" w:sz="8" w:space="0" w:themeColor="accent6" w:val="single" w:themeTint="BF"/>
        <w:bottom w:color="F9B074" w:sz="8" w:space="0" w:themeColor="accent6" w:val="single" w:themeTint="BF"/>
        <w:right w:color="F9B074" w:sz="8" w:space="0" w:themeColor="accent6" w:val="single" w:themeTint="BF"/>
        <w:insideH w:color="F9B074" w:sz="8" w:space="0" w:themeColor="accent6" w:val="single" w:themeTint="BF"/>
        <w:insideV w:color="F9B074" w:sz="8" w:space="0" w:themeColor="accent6" w:val="single" w:themeTint="BF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z="18" w:space="0" w:themeColor="accent6" w:val="single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shd w:color="auto" w:themeFillTint="7F" w:themeFill="accent6" w:val="clear" w:fill="FBCAA2"/>
      </w:tcPr>
    </w:tblStylePr>
  </w:style>
  <w:style w:type="table" w:styleId="MediumGrid2">
    <w:name w:val="Medium Grid 2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000000" w:sz="8" w:space="0" w:themeColor="text1" w:val="single"/>
        <w:left w:color="000000" w:sz="8" w:space="0" w:themeColor="text1" w:val="single"/>
        <w:bottom w:color="000000" w:sz="8" w:space="0" w:themeColor="text1" w:val="single"/>
        <w:right w:color="000000" w:sz="8" w:space="0" w:themeColor="text1" w:val="single"/>
        <w:insideH w:color="000000" w:sz="8" w:space="0" w:themeColor="text1" w:val="single"/>
        <w:insideV w:color="000000" w:sz="8" w:space="0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  <w:color w:themeColor="text1" w:val="000000"/>
      </w:rPr>
      <w:tblPr/>
      <w:tcPr>
        <w:shd w:color="auto" w:themeFillTint="19" w:themeFill="text1" w:val="clear" w:fill="E6E6E6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text1" w:val="clear" w:fill="CCCCCC"/>
      </w:tc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tcBorders>
          <w:insideH w:color="000000" w:sz="6" w:space="0" w:themeColor="text1" w:val="single"/>
          <w:insideV w:color="000000" w:sz="6" w:space="0" w:themeColor="text1" w:val="single"/>
        </w:tcBorders>
        <w:shd w:color="auto" w:themeFillTint="7F" w:themeFill="text1" w:val="clear" w:fill="808080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F81BD" w:sz="8" w:space="0" w:themeColor="accent1" w:val="single"/>
        <w:left w:color="4F81BD" w:sz="8" w:space="0" w:themeColor="accent1" w:val="single"/>
        <w:bottom w:color="4F81BD" w:sz="8" w:space="0" w:themeColor="accent1" w:val="single"/>
        <w:right w:color="4F81BD" w:sz="8" w:space="0" w:themeColor="accent1" w:val="single"/>
        <w:insideH w:color="4F81BD" w:sz="8" w:space="0" w:themeColor="accent1" w:val="single"/>
        <w:insideV w:color="4F81BD" w:sz="8" w:space="0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  <w:color w:themeColor="text1" w:val="000000"/>
      </w:rPr>
      <w:tblPr/>
      <w:tcPr>
        <w:shd w:color="auto" w:themeFillTint="19" w:themeFill="accent1" w:val="clear" w:fill="EDF2F8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1" w:val="clear" w:fill="DBE5F1"/>
      </w:tc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tcBorders>
          <w:insideH w:color="4F81BD" w:sz="6" w:space="0" w:themeColor="accent1" w:val="single"/>
          <w:insideV w:color="4F81BD" w:sz="6" w:space="0" w:themeColor="accent1" w:val="single"/>
        </w:tcBorders>
        <w:shd w:color="auto" w:themeFillTint="7F" w:themeFill="accent1" w:val="clear" w:fill="A7BFDE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C0504D" w:sz="8" w:space="0" w:themeColor="accent2" w:val="single"/>
        <w:left w:color="C0504D" w:sz="8" w:space="0" w:themeColor="accent2" w:val="single"/>
        <w:bottom w:color="C0504D" w:sz="8" w:space="0" w:themeColor="accent2" w:val="single"/>
        <w:right w:color="C0504D" w:sz="8" w:space="0" w:themeColor="accent2" w:val="single"/>
        <w:insideH w:color="C0504D" w:sz="8" w:space="0" w:themeColor="accent2" w:val="single"/>
        <w:insideV w:color="C0504D" w:sz="8" w:space="0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  <w:color w:themeColor="text1" w:val="000000"/>
      </w:rPr>
      <w:tblPr/>
      <w:tcPr>
        <w:shd w:color="auto" w:themeFillTint="19" w:themeFill="accent2" w:val="clear" w:fill="F8EDED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2" w:val="clear" w:fill="F2DBDB"/>
      </w:tc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tcBorders>
          <w:insideH w:color="C0504D" w:sz="6" w:space="0" w:themeColor="accent2" w:val="single"/>
          <w:insideV w:color="C0504D" w:sz="6" w:space="0" w:themeColor="accent2" w:val="single"/>
        </w:tcBorders>
        <w:shd w:color="auto" w:themeFillTint="7F" w:themeFill="accent2" w:val="clear" w:fill="DFA7A6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9BBB59" w:sz="8" w:space="0" w:themeColor="accent3" w:val="single"/>
        <w:left w:color="9BBB59" w:sz="8" w:space="0" w:themeColor="accent3" w:val="single"/>
        <w:bottom w:color="9BBB59" w:sz="8" w:space="0" w:themeColor="accent3" w:val="single"/>
        <w:right w:color="9BBB59" w:sz="8" w:space="0" w:themeColor="accent3" w:val="single"/>
        <w:insideH w:color="9BBB59" w:sz="8" w:space="0" w:themeColor="accent3" w:val="single"/>
        <w:insideV w:color="9BBB59" w:sz="8" w:space="0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  <w:color w:themeColor="text1" w:val="000000"/>
      </w:rPr>
      <w:tblPr/>
      <w:tcPr>
        <w:shd w:color="auto" w:themeFillTint="19" w:themeFill="accent3" w:val="clear" w:fill="F5F8EE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3" w:val="clear" w:fill="EAF1DD"/>
      </w:tc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tcBorders>
          <w:insideH w:color="9BBB59" w:sz="6" w:space="0" w:themeColor="accent3" w:val="single"/>
          <w:insideV w:color="9BBB59" w:sz="6" w:space="0" w:themeColor="accent3" w:val="single"/>
        </w:tcBorders>
        <w:shd w:color="auto" w:themeFillTint="7F" w:themeFill="accent3" w:val="clear" w:fill="CDDDAC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8064A2" w:sz="8" w:space="0" w:themeColor="accent4" w:val="single"/>
        <w:left w:color="8064A2" w:sz="8" w:space="0" w:themeColor="accent4" w:val="single"/>
        <w:bottom w:color="8064A2" w:sz="8" w:space="0" w:themeColor="accent4" w:val="single"/>
        <w:right w:color="8064A2" w:sz="8" w:space="0" w:themeColor="accent4" w:val="single"/>
        <w:insideH w:color="8064A2" w:sz="8" w:space="0" w:themeColor="accent4" w:val="single"/>
        <w:insideV w:color="8064A2" w:sz="8" w:space="0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  <w:color w:themeColor="text1" w:val="000000"/>
      </w:rPr>
      <w:tblPr/>
      <w:tcPr>
        <w:shd w:color="auto" w:themeFillTint="19" w:themeFill="accent4" w:val="clear" w:fill="F2EFF6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4" w:val="clear" w:fill="E5DFEC"/>
      </w:tc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tcBorders>
          <w:insideH w:color="8064A2" w:sz="6" w:space="0" w:themeColor="accent4" w:val="single"/>
          <w:insideV w:color="8064A2" w:sz="6" w:space="0" w:themeColor="accent4" w:val="single"/>
        </w:tcBorders>
        <w:shd w:color="auto" w:themeFillTint="7F" w:themeFill="accent4" w:val="clear" w:fill="BFB1D0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4BACC6" w:sz="8" w:space="0" w:themeColor="accent5" w:val="single"/>
        <w:left w:color="4BACC6" w:sz="8" w:space="0" w:themeColor="accent5" w:val="single"/>
        <w:bottom w:color="4BACC6" w:sz="8" w:space="0" w:themeColor="accent5" w:val="single"/>
        <w:right w:color="4BACC6" w:sz="8" w:space="0" w:themeColor="accent5" w:val="single"/>
        <w:insideH w:color="4BACC6" w:sz="8" w:space="0" w:themeColor="accent5" w:val="single"/>
        <w:insideV w:color="4BACC6" w:sz="8" w:space="0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  <w:color w:themeColor="text1" w:val="000000"/>
      </w:rPr>
      <w:tblPr/>
      <w:tcPr>
        <w:shd w:color="auto" w:themeFillTint="19" w:themeFill="accent5" w:val="clear" w:fill="EDF6F9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5" w:val="clear" w:fill="DAEEF3"/>
      </w:tc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tcBorders>
          <w:insideH w:color="4BACC6" w:sz="6" w:space="0" w:themeColor="accent5" w:val="single"/>
          <w:insideV w:color="4BACC6" w:sz="6" w:space="0" w:themeColor="accent5" w:val="single"/>
        </w:tcBorders>
        <w:shd w:color="auto" w:themeFillTint="7F" w:themeFill="accent5" w:val="clear" w:fill="A5D5E2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line="240" w:after="0" w:lineRule="auto"/>
    </w:pPr>
    <w:rPr>
      <w:rFonts w:cstheme="majorBidi" w:hAnsiTheme="majorHAnsi" w:eastAsiaTheme="majorEastAsia" w:asciiTheme="majorHAnsi"/>
      <w:color w:themeColor="text1" w:val="000000"/>
    </w:rPr>
    <w:tblPr>
      <w:tblStyleRowBandSize w:val="1"/>
      <w:tblStyleColBandSize w:val="1"/>
      <w:tblInd w:type="dxa" w:w="0"/>
      <w:tblBorders>
        <w:top w:color="F79646" w:sz="8" w:space="0" w:themeColor="accent6" w:val="single"/>
        <w:left w:color="F79646" w:sz="8" w:space="0" w:themeColor="accent6" w:val="single"/>
        <w:bottom w:color="F79646" w:sz="8" w:space="0" w:themeColor="accent6" w:val="single"/>
        <w:right w:color="F79646" w:sz="8" w:space="0" w:themeColor="accent6" w:val="single"/>
        <w:insideH w:color="F79646" w:sz="8" w:space="0" w:themeColor="accent6" w:val="single"/>
        <w:insideV w:color="F79646" w:sz="8" w:space="0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  <w:color w:themeColor="text1" w:val="000000"/>
      </w:rPr>
      <w:tblPr/>
      <w:tcPr>
        <w:shd w:color="auto" w:themeFillTint="19" w:themeFill="accent6" w:val="clear" w:fill="FEF4EC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z="12" w:space="0" w:themeColor="text1" w:val="single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3" w:themeFill="accent6" w:val="clear" w:fill="FDE9D9"/>
      </w:tc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tcBorders>
          <w:insideH w:color="F79646" w:sz="6" w:space="0" w:themeColor="accent6" w:val="single"/>
          <w:insideV w:color="F79646" w:sz="6" w:space="0" w:themeColor="accent6" w:val="single"/>
        </w:tcBorders>
        <w:shd w:color="auto" w:themeFillTint="7F" w:themeFill="accent6" w:val="clear" w:fill="FBCAA2"/>
      </w:tcPr>
    </w:tblStylePr>
    <w:tblStylePr w:type="nwCell">
      <w:tblPr/>
      <w:tcPr>
        <w:shd w:color="auto" w:themeFill="background1" w:val="clear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text1" w:val="clear" w:fill="C0C0C0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text1" w:val="clear" w:fill="000000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text1" w:val="clear" w:fill="000000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text1" w:val="clear" w:fill="000000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text1" w:val="clear" w:fill="000000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text1" w:val="clear" w:fill="808080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text1" w:val="clear" w:fill="808080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1" w:val="clear" w:fill="D3DFEE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1" w:val="clear" w:fill="4F81BD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1" w:val="clear" w:fill="4F81BD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1" w:val="clear" w:fill="4F81BD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1" w:val="clear" w:fill="4F81BD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1" w:val="clear" w:fill="A7BFDE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1" w:val="clear" w:fill="A7BFDE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2" w:val="clear" w:fill="EFD3D2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2" w:val="clear" w:fill="C0504D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2" w:val="clear" w:fill="C0504D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2" w:val="clear" w:fill="C0504D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2" w:val="clear" w:fill="C0504D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2" w:val="clear" w:fill="DFA7A6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2" w:val="clear" w:fill="DFA7A6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3" w:val="clear" w:fill="E6EED5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3" w:val="clear" w:fill="9BBB59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3" w:val="clear" w:fill="9BBB59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3" w:val="clear" w:fill="9BBB59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3" w:val="clear" w:fill="9BBB59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3" w:val="clear" w:fill="CDDDAC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3" w:val="clear" w:fill="CDDDAC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4" w:val="clear" w:fill="DFD8E8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4" w:val="clear" w:fill="8064A2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4" w:val="clear" w:fill="8064A2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4" w:val="clear" w:fill="8064A2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4" w:val="clear" w:fill="8064A2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4" w:val="clear" w:fill="BFB1D0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4" w:val="clear" w:fill="BFB1D0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5" w:val="clear" w:fill="D2EAF1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5" w:val="clear" w:fill="4BACC6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5" w:val="clear" w:fill="4BACC6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5" w:val="clear" w:fill="4BACC6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5" w:val="clear" w:fill="4BACC6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5" w:val="clear" w:fill="A5D5E2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5" w:val="clear" w:fill="A5D5E2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line="240" w:after="0" w:lineRule="auto"/>
    </w:pPr>
    <w:tblPr>
      <w:tblStyleRowBandSize w:val="1"/>
      <w:tblStyleColBandSize w:val="1"/>
      <w:tblInd w:type="dxa" w:w="0"/>
      <w:tblBorders>
        <w:top w:color="FFFFFF" w:sz="8" w:space="0" w:themeColor="background1" w:val="single"/>
        <w:left w:color="FFFFFF" w:sz="8" w:space="0" w:themeColor="background1" w:val="single"/>
        <w:bottom w:color="FFFFFF" w:sz="8" w:space="0" w:themeColor="background1" w:val="single"/>
        <w:right w:color="FFFFFF" w:sz="8" w:space="0" w:themeColor="background1" w:val="single"/>
        <w:insideH w:color="FFFFFF" w:sz="6" w:space="0" w:themeColor="background1" w:val="single"/>
        <w:insideV w:color="FFFFFF" w:sz="6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F" w:themeFill="accent6" w:val="clear" w:fill="FDE4D0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24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6" w:val="clear" w:fill="F79646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z="24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color="FFFFFF" w:sz="8" w:space="0" w:themeColor="background1" w:val="single"/>
        </w:tcBorders>
        <w:shd w:color="auto" w:themeFill="accent6" w:val="clear" w:fill="F79646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z="8" w:space="0" w:themeColor="background1" w:val="single"/>
          <w:right w:color="FFFFFF" w:sz="24" w:space="0" w:themeColor="background1" w:val="single"/>
          <w:insideH w:val="nil"/>
          <w:insideV w:val="nil"/>
        </w:tcBorders>
        <w:shd w:color="auto" w:themeFill="accent6" w:val="clear" w:fill="F79646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z="24" w:space="0" w:themeColor="background1" w:val="single"/>
          <w:bottom w:val="nil"/>
          <w:right w:val="nil"/>
          <w:insideH w:val="nil"/>
          <w:insideV w:val="nil"/>
        </w:tcBorders>
        <w:shd w:color="auto" w:themeFill="accent6" w:val="clear" w:fill="F79646"/>
      </w:tcPr>
    </w:tblStylePr>
    <w:tblStylePr w:type="band1Vert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val="nil"/>
          <w:insideV w:val="nil"/>
        </w:tcBorders>
        <w:shd w:color="auto" w:themeFillTint="7F" w:themeFill="accent6" w:val="clear" w:fill="FBCAA2"/>
      </w:tcPr>
    </w:tblStylePr>
    <w:tblStylePr w:type="band1Horz">
      <w:tblPr/>
      <w:tcPr>
        <w:tcBorders>
          <w:top w:color="FFFFFF" w:sz="8" w:space="0" w:themeColor="background1" w:val="single"/>
          <w:left w:color="FFFFFF" w:sz="8" w:space="0" w:themeColor="background1" w:val="single"/>
          <w:bottom w:color="FFFFFF" w:sz="8" w:space="0" w:themeColor="background1" w:val="single"/>
          <w:right w:color="FFFFFF" w:sz="8" w:space="0" w:themeColor="background1" w:val="single"/>
          <w:insideH w:color="FFFFFF" w:sz="8" w:space="0" w:themeColor="background1" w:val="single"/>
          <w:insideV w:color="FFFFFF" w:sz="8" w:space="0" w:themeColor="background1" w:val="single"/>
        </w:tcBorders>
        <w:shd w:color="auto" w:themeFillTint="7F" w:themeFill="accent6" w:val="clear" w:fill="FBCAA2"/>
      </w:tcPr>
    </w:tblStylePr>
  </w:style>
  <w:style w:type="table" w:styleId="DarkList">
    <w:name w:val="Dark List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text1" w:val="clear" w:fill="000000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text1" w:val="clear" w:fill="000000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text1" w:val="clear" w:fill="000000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1" w:val="clear" w:fill="4F81BD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1" w:val="clear" w:fill="243F60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1" w:val="clear" w:fill="365F91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1" w:val="clear" w:fill="365F91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2" w:val="clear" w:fill="C0504D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2" w:val="clear" w:fill="622423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2" w:val="clear" w:fill="943634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2" w:val="clear" w:fill="943634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3" w:val="clear" w:fill="9BBB59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3" w:val="clear" w:fill="4E6128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3" w:val="clear" w:fill="76923C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3" w:val="clear" w:fill="76923C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4" w:val="clear" w:fill="8064A2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4" w:val="clear" w:fill="3F3151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4" w:val="clear" w:fill="5F497A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4" w:val="clear" w:fill="5F497A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5" w:val="clear" w:fill="4BACC6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5" w:val="clear" w:fill="205867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5" w:val="clear" w:fill="31849B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5" w:val="clear" w:fill="31849B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line="240" w:after="0" w:lineRule="auto"/>
    </w:pPr>
    <w:rPr>
      <w:color w:themeColor="background1" w:val="FFFFFF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="accent6" w:val="clear" w:fill="F79646"/>
    </w:tcPr>
    <w:tblStylePr w:type="firstRow">
      <w:rPr>
        <w:b/>
        <w:bCs/>
      </w:rPr>
      <w:tblPr/>
      <w:tcPr>
        <w:tcBorders>
          <w:top w:val="nil"/>
          <w:left w:val="nil"/>
          <w:bottom w:color="FFFFFF" w:sz="18" w:space="0" w:themeColor="background1" w:val="single"/>
          <w:right w:val="nil"/>
          <w:insideH w:val="nil"/>
          <w:insideV w:val="nil"/>
        </w:tcBorders>
        <w:shd w:color="auto" w:themeFill="text1" w:val="clear" w:fill="000000"/>
      </w:tcPr>
    </w:tblStylePr>
    <w:tblStylePr w:type="lastRow">
      <w:tblPr/>
      <w:tcPr>
        <w:tcBorders>
          <w:top w:color="FFFFFF" w:sz="18" w:space="0" w:themeColor="background1" w:val="single"/>
          <w:left w:val="nil"/>
          <w:bottom w:val="nil"/>
          <w:right w:val="nil"/>
          <w:insideH w:val="nil"/>
          <w:insideV w:val="nil"/>
        </w:tcBorders>
        <w:shd w:color="auto" w:themeFillShade="7F" w:themeFill="accent6" w:val="clear" w:fill="974706"/>
      </w:tcPr>
    </w:tblStylePr>
    <w:tblStylePr w:type="firstCol">
      <w:tblPr/>
      <w:tcPr>
        <w:tcBorders>
          <w:top w:val="nil"/>
          <w:left w:val="nil"/>
          <w:bottom w:val="nil"/>
          <w:right w:color="FFFFFF" w:sz="18" w:space="0" w:themeColor="background1" w:val="single"/>
          <w:insideH w:val="nil"/>
          <w:insideV w:val="nil"/>
        </w:tcBorders>
        <w:shd w:color="auto" w:themeFillShade="BF" w:themeFill="accent6" w:val="clear" w:fill="E36C0A"/>
      </w:tcPr>
    </w:tblStylePr>
    <w:tblStylePr w:type="lastCol">
      <w:tblPr/>
      <w:tcPr>
        <w:tcBorders>
          <w:top w:val="nil"/>
          <w:left w:color="FFFFFF" w:sz="18" w:space="0" w:themeColor="background1" w:val="single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accent6" w:val="clear" w:fill="E36C0A"/>
      </w:tcPr>
    </w:tblStylePr>
  </w:style>
  <w:style w:type="table" w:styleId="ColorfulShading">
    <w:name w:val="Colorful Shading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000000" w:sz="4" w:space="0" w:themeColor="text1" w:val="single"/>
        <w:bottom w:color="000000" w:sz="4" w:space="0" w:themeColor="text1" w:val="single"/>
        <w:right w:color="000000" w:sz="4" w:space="0" w:themeColor="text1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text1" w:val="clear" w:fill="E6E6E6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text1" w:val="clear" w:fill="000000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themeShade="99" w:sz="4" w:space="0" w:themeColor="text1" w:val="single"/>
          <w:insideV w:val="nil"/>
        </w:tcBorders>
        <w:shd w:color="auto" w:themeFillShade="99" w:themeFill="text1" w:val="clear" w:fill="000000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BF" w:themeFill="text1" w:val="clear" w:fill="000000"/>
      </w:tcPr>
    </w:tblStylePr>
    <w:tblStylePr w:type="band1Vert">
      <w:tblPr/>
      <w:tcPr>
        <w:shd w:color="auto" w:themeFillTint="66" w:themeFill="text1" w:val="clear" w:fill="999999"/>
      </w:tcPr>
    </w:tblStylePr>
    <w:tblStylePr w:type="band1Horz">
      <w:tblPr/>
      <w:tcPr>
        <w:shd w:color="auto" w:themeFillTint="7F" w:themeFill="text1" w:val="clear" w:fill="808080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4F81BD" w:sz="4" w:space="0" w:themeColor="accent1" w:val="single"/>
        <w:bottom w:color="4F81BD" w:sz="4" w:space="0" w:themeColor="accent1" w:val="single"/>
        <w:right w:color="4F81BD" w:sz="4" w:space="0" w:themeColor="accent1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1" w:val="clear" w:fill="EDF2F8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1" w:val="clear" w:fill="2C4C74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themeShade="99" w:sz="4" w:space="0" w:themeColor="accent1" w:val="single"/>
          <w:insideV w:val="nil"/>
        </w:tcBorders>
        <w:shd w:color="auto" w:themeFillShade="99" w:themeFill="accent1" w:val="clear" w:fill="2C4C74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1" w:val="clear" w:fill="2C4C74"/>
      </w:tcPr>
    </w:tblStylePr>
    <w:tblStylePr w:type="band1Vert">
      <w:tblPr/>
      <w:tcPr>
        <w:shd w:color="auto" w:themeFillTint="66" w:themeFill="accent1" w:val="clear" w:fill="B8CCE4"/>
      </w:tcPr>
    </w:tblStylePr>
    <w:tblStylePr w:type="band1Horz">
      <w:tblPr/>
      <w:tcPr>
        <w:shd w:color="auto" w:themeFillTint="7F" w:themeFill="accent1" w:val="clear" w:fill="A7BFDE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C0504D" w:sz="24" w:space="0" w:themeColor="accent2" w:val="single"/>
        <w:left w:color="C0504D" w:sz="4" w:space="0" w:themeColor="accent2" w:val="single"/>
        <w:bottom w:color="C0504D" w:sz="4" w:space="0" w:themeColor="accent2" w:val="single"/>
        <w:right w:color="C0504D" w:sz="4" w:space="0" w:themeColor="accent2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2" w:val="clear" w:fill="F8EDED"/>
    </w:tcPr>
    <w:tblStylePr w:type="firstRow">
      <w:rPr>
        <w:b/>
        <w:bCs/>
      </w:rPr>
      <w:tblPr/>
      <w:tcPr>
        <w:tcBorders>
          <w:top w:val="nil"/>
          <w:left w:val="nil"/>
          <w:bottom w:color="C0504D" w:sz="24" w:space="0" w:themeColor="accent2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2" w:val="clear" w:fill="772C2A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themeShade="99" w:sz="4" w:space="0" w:themeColor="accent2" w:val="single"/>
          <w:insideV w:val="nil"/>
        </w:tcBorders>
        <w:shd w:color="auto" w:themeFillShade="99" w:themeFill="accent2" w:val="clear" w:fill="772C2A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2" w:val="clear" w:fill="772C2A"/>
      </w:tcPr>
    </w:tblStylePr>
    <w:tblStylePr w:type="band1Vert">
      <w:tblPr/>
      <w:tcPr>
        <w:shd w:color="auto" w:themeFillTint="66" w:themeFill="accent2" w:val="clear" w:fill="E5B8B7"/>
      </w:tcPr>
    </w:tblStylePr>
    <w:tblStylePr w:type="band1Horz">
      <w:tblPr/>
      <w:tcPr>
        <w:shd w:color="auto" w:themeFillTint="7F" w:themeFill="accent2" w:val="clear" w:fill="DFA7A6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8064A2" w:sz="24" w:space="0" w:themeColor="accent4" w:val="single"/>
        <w:left w:color="9BBB59" w:sz="4" w:space="0" w:themeColor="accent3" w:val="single"/>
        <w:bottom w:color="9BBB59" w:sz="4" w:space="0" w:themeColor="accent3" w:val="single"/>
        <w:right w:color="9BBB59" w:sz="4" w:space="0" w:themeColor="accent3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3" w:val="clear" w:fill="F5F8EE"/>
    </w:tcPr>
    <w:tblStylePr w:type="firstRow">
      <w:rPr>
        <w:b/>
        <w:bCs/>
      </w:rPr>
      <w:tblPr/>
      <w:tcPr>
        <w:tcBorders>
          <w:top w:val="nil"/>
          <w:left w:val="nil"/>
          <w:bottom w:color="8064A2" w:sz="24" w:space="0" w:themeColor="accent4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3" w:val="clear" w:fill="5E7530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themeShade="99" w:sz="4" w:space="0" w:themeColor="accent3" w:val="single"/>
          <w:insideV w:val="nil"/>
        </w:tcBorders>
        <w:shd w:color="auto" w:themeFillShade="99" w:themeFill="accent3" w:val="clear" w:fill="5E7530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3" w:val="clear" w:fill="5E7530"/>
      </w:tcPr>
    </w:tblStylePr>
    <w:tblStylePr w:type="band1Vert">
      <w:tblPr/>
      <w:tcPr>
        <w:shd w:color="auto" w:themeFillTint="66" w:themeFill="accent3" w:val="clear" w:fill="D6E3B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9BBB59" w:sz="24" w:space="0" w:themeColor="accent3" w:val="single"/>
        <w:left w:color="8064A2" w:sz="4" w:space="0" w:themeColor="accent4" w:val="single"/>
        <w:bottom w:color="8064A2" w:sz="4" w:space="0" w:themeColor="accent4" w:val="single"/>
        <w:right w:color="8064A2" w:sz="4" w:space="0" w:themeColor="accent4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4" w:val="clear" w:fill="F2EFF6"/>
    </w:tcPr>
    <w:tblStylePr w:type="firstRow">
      <w:rPr>
        <w:b/>
        <w:bCs/>
      </w:rPr>
      <w:tblPr/>
      <w:tcPr>
        <w:tcBorders>
          <w:top w:val="nil"/>
          <w:left w:val="nil"/>
          <w:bottom w:color="9BBB59" w:sz="24" w:space="0" w:themeColor="accent3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4" w:val="clear" w:fill="4C3B62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themeShade="99" w:sz="4" w:space="0" w:themeColor="accent4" w:val="single"/>
          <w:insideV w:val="nil"/>
        </w:tcBorders>
        <w:shd w:color="auto" w:themeFillShade="99" w:themeFill="accent4" w:val="clear" w:fill="4C3B62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4" w:val="clear" w:fill="4C3B62"/>
      </w:tcPr>
    </w:tblStylePr>
    <w:tblStylePr w:type="band1Vert">
      <w:tblPr/>
      <w:tcPr>
        <w:shd w:color="auto" w:themeFillTint="66" w:themeFill="accent4" w:val="clear" w:fill="CCC0D9"/>
      </w:tcPr>
    </w:tblStylePr>
    <w:tblStylePr w:type="band1Horz">
      <w:tblPr/>
      <w:tcPr>
        <w:shd w:color="auto" w:themeFillTint="7F" w:themeFill="accent4" w:val="clear" w:fill="BFB1D0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F79646" w:sz="24" w:space="0" w:themeColor="accent6" w:val="single"/>
        <w:left w:color="4BACC6" w:sz="4" w:space="0" w:themeColor="accent5" w:val="single"/>
        <w:bottom w:color="4BACC6" w:sz="4" w:space="0" w:themeColor="accent5" w:val="single"/>
        <w:right w:color="4BACC6" w:sz="4" w:space="0" w:themeColor="accent5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5" w:val="clear" w:fill="EDF6F9"/>
    </w:tcPr>
    <w:tblStylePr w:type="firstRow">
      <w:rPr>
        <w:b/>
        <w:bCs/>
      </w:rPr>
      <w:tblPr/>
      <w:tcPr>
        <w:tcBorders>
          <w:top w:val="nil"/>
          <w:left w:val="nil"/>
          <w:bottom w:color="F79646" w:sz="24" w:space="0" w:themeColor="accent6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5" w:val="clear" w:fill="276A7C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themeShade="99" w:sz="4" w:space="0" w:themeColor="accent5" w:val="single"/>
          <w:insideV w:val="nil"/>
        </w:tcBorders>
        <w:shd w:color="auto" w:themeFillShade="99" w:themeFill="accent5" w:val="clear" w:fill="276A7C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5" w:val="clear" w:fill="276A7C"/>
      </w:tcPr>
    </w:tblStylePr>
    <w:tblStylePr w:type="band1Vert">
      <w:tblPr/>
      <w:tcPr>
        <w:shd w:color="auto" w:themeFillTint="66" w:themeFill="accent5" w:val="clear" w:fill="B6DDE8"/>
      </w:tcPr>
    </w:tblStylePr>
    <w:tblStylePr w:type="band1Horz">
      <w:tblPr/>
      <w:tcPr>
        <w:shd w:color="auto" w:themeFillTint="7F" w:themeFill="accent5" w:val="clear" w:fill="A5D5E2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top w:color="4BACC6" w:sz="24" w:space="0" w:themeColor="accent5" w:val="single"/>
        <w:left w:color="F79646" w:sz="4" w:space="0" w:themeColor="accent6" w:val="single"/>
        <w:bottom w:color="F79646" w:sz="4" w:space="0" w:themeColor="accent6" w:val="single"/>
        <w:right w:color="F79646" w:sz="4" w:space="0" w:themeColor="accent6" w:val="single"/>
        <w:insideH w:color="FFFFFF" w:sz="4" w:space="0" w:themeColor="background1" w:val="single"/>
        <w:insideV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6" w:val="clear" w:fill="FEF4EC"/>
    </w:tcPr>
    <w:tblStylePr w:type="firstRow">
      <w:rPr>
        <w:b/>
        <w:bCs/>
      </w:rPr>
      <w:tblPr/>
      <w:tcPr>
        <w:tcBorders>
          <w:top w:val="nil"/>
          <w:left w:val="nil"/>
          <w:bottom w:color="4BACC6" w:sz="24" w:space="0" w:themeColor="accent5" w:val="single"/>
          <w:right w:val="nil"/>
          <w:insideH w:val="nil"/>
          <w:insideV w:val="nil"/>
        </w:tcBorders>
        <w:shd w:color="auto" w:themeFill="background1" w:val="clear" w:fill="FFFFFF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z="6" w:space="0" w:themeColor="background1" w:val="single"/>
        </w:tcBorders>
        <w:shd w:color="auto" w:themeFillShade="99" w:themeFill="accent6" w:val="clear" w:fill="B65608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themeShade="99" w:sz="4" w:space="0" w:themeColor="accent6" w:val="single"/>
          <w:insideV w:val="nil"/>
        </w:tcBorders>
        <w:shd w:color="auto" w:themeFillShade="99" w:themeFill="accent6" w:val="clear" w:fill="B65608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Shade="99" w:themeFill="accent6" w:val="clear" w:fill="B65608"/>
      </w:tcPr>
    </w:tblStylePr>
    <w:tblStylePr w:type="band1Vert">
      <w:tblPr/>
      <w:tcPr>
        <w:shd w:color="auto" w:themeFillTint="66" w:themeFill="accent6" w:val="clear" w:fill="FBD4B4"/>
      </w:tcPr>
    </w:tblStylePr>
    <w:tblStylePr w:type="band1Horz">
      <w:tblPr/>
      <w:tcPr>
        <w:shd w:color="auto" w:themeFillTint="7F" w:themeFill="accent6" w:val="clear" w:fill="FBCAA2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type="table" w:styleId="ColorfulList">
    <w:name w:val="Colorful List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text1" w:val="clear" w:fill="E6E6E6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text1" w:val="clear" w:fill="C0C0C0"/>
      </w:tcPr>
    </w:tblStylePr>
    <w:tblStylePr w:type="band1Horz">
      <w:tblPr/>
      <w:tcPr>
        <w:shd w:color="auto" w:themeFillTint="33" w:themeFill="text1" w:val="clear" w:fill="CCCCCC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1" w:val="clear" w:fill="EDF2F8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1" w:val="clear" w:fill="D3DFEE"/>
      </w:tcPr>
    </w:tblStylePr>
    <w:tblStylePr w:type="band1Horz">
      <w:tblPr/>
      <w:tcPr>
        <w:shd w:color="auto" w:themeFillTint="33" w:themeFill="accent1" w:val="clear" w:fill="DBE5F1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2" w:val="clear" w:fill="F8EDED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2" w:val="clear" w:fill="9E3A38"/>
      </w:tcPr>
    </w:tblStylePr>
    <w:tblStylePr w:type="lastRow">
      <w:rPr>
        <w:b/>
        <w:bCs/>
        <w:color w:themeShade="CC" w:themeColor="accent2" w:val="9E3A38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2" w:val="clear" w:fill="EFD3D2"/>
      </w:tcPr>
    </w:tblStylePr>
    <w:tblStylePr w:type="band1Horz">
      <w:tblPr/>
      <w:tcPr>
        <w:shd w:color="auto" w:themeFillTint="33" w:themeFill="accent2" w:val="clear" w:fill="F2DBDB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3" w:val="clear" w:fill="F5F8EE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4" w:val="clear" w:fill="664E82"/>
      </w:tcPr>
    </w:tblStylePr>
    <w:tblStylePr w:type="lastRow">
      <w:rPr>
        <w:b/>
        <w:bCs/>
        <w:color w:themeShade="CC" w:themeColor="accent4" w:val="664E82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3" w:val="clear" w:fill="E6EED5"/>
      </w:tcPr>
    </w:tblStylePr>
    <w:tblStylePr w:type="band1Horz">
      <w:tblPr/>
      <w:tcPr>
        <w:shd w:color="auto" w:themeFillTint="33" w:themeFill="accent3" w:val="clear" w:fill="EAF1DD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4" w:val="clear" w:fill="F2EFF6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3" w:val="clear" w:fill="7E9C40"/>
      </w:tcPr>
    </w:tblStylePr>
    <w:tblStylePr w:type="lastRow">
      <w:rPr>
        <w:b/>
        <w:bCs/>
        <w:color w:themeShade="CC" w:themeColor="accent3" w:val="7E9C40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4" w:val="clear" w:fill="DFD8E8"/>
      </w:tcPr>
    </w:tblStylePr>
    <w:tblStylePr w:type="band1Horz">
      <w:tblPr/>
      <w:tcPr>
        <w:shd w:color="auto" w:themeFillTint="33" w:themeFill="accent4" w:val="clear" w:fill="E5DFEC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5" w:val="clear" w:fill="EDF6F9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6" w:val="clear" w:fill="F2730A"/>
      </w:tcPr>
    </w:tblStylePr>
    <w:tblStylePr w:type="lastRow">
      <w:rPr>
        <w:b/>
        <w:bCs/>
        <w:color w:themeShade="CC" w:themeColor="accent6" w:val="F2730A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5" w:val="clear" w:fill="D2EAF1"/>
      </w:tcPr>
    </w:tblStylePr>
    <w:tblStylePr w:type="band1Horz">
      <w:tblPr/>
      <w:tcPr>
        <w:shd w:color="auto" w:themeFillTint="33" w:themeFill="accent5" w:val="clear" w:fill="DAEEF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19" w:themeFill="accent6" w:val="clear" w:fill="FEF4EC"/>
    </w:tcPr>
    <w:tblStylePr w:type="firstRow">
      <w:rPr>
        <w:b/>
        <w:bCs/>
        <w:color w:themeColor="background1" w:val="FFFFFF"/>
      </w:rPr>
      <w:tblPr/>
      <w:tcPr>
        <w:tcBorders>
          <w:bottom w:color="FFFFFF" w:sz="12" w:space="0" w:themeColor="background1" w:val="single"/>
        </w:tcBorders>
        <w:shd w:color="auto" w:themeFillShade="CC" w:themeFill="accent5" w:val="clear" w:fill="348DA5"/>
      </w:tcPr>
    </w:tblStylePr>
    <w:tblStylePr w:type="lastRow">
      <w:rPr>
        <w:b/>
        <w:bCs/>
        <w:color w:themeShade="CC" w:themeColor="accent5" w:val="348DA5"/>
      </w:rPr>
      <w:tblPr/>
      <w:tcPr>
        <w:tcBorders>
          <w:top w:color="000000" w:sz="12" w:space="0" w:themeColor="text1" w:val="single"/>
        </w:tcBorders>
        <w:shd w:color="auto" w:themeFill="background1" w:val="clear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themeFillTint="3F" w:themeFill="accent6" w:val="clear" w:fill="FDE4D0"/>
      </w:tcPr>
    </w:tblStylePr>
    <w:tblStylePr w:type="band1Horz">
      <w:tblPr/>
      <w:tcPr>
        <w:shd w:color="auto" w:themeFillTint="33" w:themeFill="accent6" w:val="clear" w:fill="FDE9D9"/>
      </w:tcPr>
    </w:tblStylePr>
  </w:style>
  <w:style w:type="table" w:styleId="ColorfulGrid">
    <w:name w:val="Colorful Grid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text1" w:val="clear" w:fill="CCCCCC"/>
    </w:tcPr>
    <w:tblStylePr w:type="firstRow">
      <w:rPr>
        <w:b/>
        <w:bCs/>
      </w:rPr>
      <w:tblPr/>
      <w:tcPr>
        <w:shd w:color="auto" w:themeFillTint="66" w:themeFill="text1" w:val="clear" w:fill="999999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text1" w:val="clear" w:fill="999999"/>
      </w:tcPr>
    </w:tblStylePr>
    <w:tblStylePr w:type="firstCol">
      <w:rPr>
        <w:color w:themeColor="background1" w:val="FFFFFF"/>
      </w:rPr>
      <w:tblPr/>
      <w:tcPr>
        <w:shd w:color="auto" w:themeFillShade="BF" w:themeFill="text1" w:val="clear" w:fill="000000"/>
      </w:tcPr>
    </w:tblStylePr>
    <w:tblStylePr w:type="lastCol">
      <w:rPr>
        <w:color w:themeColor="background1" w:val="FFFFFF"/>
      </w:rPr>
      <w:tblPr/>
      <w:tcPr>
        <w:shd w:color="auto" w:themeFillShade="BF" w:themeFill="text1" w:val="clear" w:fill="000000"/>
      </w:tcPr>
    </w:tblStylePr>
    <w:tblStylePr w:type="band1Vert">
      <w:tblPr/>
      <w:tcPr>
        <w:shd w:color="auto" w:themeFillTint="7F" w:themeFill="text1" w:val="clear" w:fill="808080"/>
      </w:tcPr>
    </w:tblStylePr>
    <w:tblStylePr w:type="band1Horz">
      <w:tblPr/>
      <w:tcPr>
        <w:shd w:color="auto" w:themeFillTint="7F" w:themeFill="text1" w:val="clear" w:fill="808080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1" w:val="clear" w:fill="DBE5F1"/>
    </w:tcPr>
    <w:tblStylePr w:type="firstRow">
      <w:rPr>
        <w:b/>
        <w:bCs/>
      </w:rPr>
      <w:tblPr/>
      <w:tcPr>
        <w:shd w:color="auto" w:themeFillTint="66" w:themeFill="accent1" w:val="clear" w:fill="B8CCE4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1" w:val="clear" w:fill="B8CCE4"/>
      </w:tcPr>
    </w:tblStylePr>
    <w:tblStylePr w:type="firstCol">
      <w:rPr>
        <w:color w:themeColor="background1" w:val="FFFFFF"/>
      </w:rPr>
      <w:tblPr/>
      <w:tcPr>
        <w:shd w:color="auto" w:themeFillShade="BF" w:themeFill="accent1" w:val="clear" w:fill="365F91"/>
      </w:tcPr>
    </w:tblStylePr>
    <w:tblStylePr w:type="lastCol">
      <w:rPr>
        <w:color w:themeColor="background1" w:val="FFFFFF"/>
      </w:rPr>
      <w:tblPr/>
      <w:tcPr>
        <w:shd w:color="auto" w:themeFillShade="BF" w:themeFill="accent1" w:val="clear" w:fill="365F91"/>
      </w:tcPr>
    </w:tblStylePr>
    <w:tblStylePr w:type="band1Vert">
      <w:tblPr/>
      <w:tcPr>
        <w:shd w:color="auto" w:themeFillTint="7F" w:themeFill="accent1" w:val="clear" w:fill="A7BFDE"/>
      </w:tcPr>
    </w:tblStylePr>
    <w:tblStylePr w:type="band1Horz">
      <w:tblPr/>
      <w:tcPr>
        <w:shd w:color="auto" w:themeFillTint="7F" w:themeFill="accent1" w:val="clear" w:fill="A7BFDE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2" w:val="clear" w:fill="F2DBDB"/>
    </w:tcPr>
    <w:tblStylePr w:type="firstRow">
      <w:rPr>
        <w:b/>
        <w:bCs/>
      </w:rPr>
      <w:tblPr/>
      <w:tcPr>
        <w:shd w:color="auto" w:themeFillTint="66" w:themeFill="accent2" w:val="clear" w:fill="E5B8B7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2" w:val="clear" w:fill="E5B8B7"/>
      </w:tcPr>
    </w:tblStylePr>
    <w:tblStylePr w:type="firstCol">
      <w:rPr>
        <w:color w:themeColor="background1" w:val="FFFFFF"/>
      </w:rPr>
      <w:tblPr/>
      <w:tcPr>
        <w:shd w:color="auto" w:themeFillShade="BF" w:themeFill="accent2" w:val="clear" w:fill="943634"/>
      </w:tcPr>
    </w:tblStylePr>
    <w:tblStylePr w:type="lastCol">
      <w:rPr>
        <w:color w:themeColor="background1" w:val="FFFFFF"/>
      </w:rPr>
      <w:tblPr/>
      <w:tcPr>
        <w:shd w:color="auto" w:themeFillShade="BF" w:themeFill="accent2" w:val="clear" w:fill="943634"/>
      </w:tcPr>
    </w:tblStylePr>
    <w:tblStylePr w:type="band1Vert">
      <w:tblPr/>
      <w:tcPr>
        <w:shd w:color="auto" w:themeFillTint="7F" w:themeFill="accent2" w:val="clear" w:fill="DFA7A6"/>
      </w:tcPr>
    </w:tblStylePr>
    <w:tblStylePr w:type="band1Horz">
      <w:tblPr/>
      <w:tcPr>
        <w:shd w:color="auto" w:themeFillTint="7F" w:themeFill="accent2" w:val="clear" w:fill="DFA7A6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3" w:val="clear" w:fill="EAF1DD"/>
    </w:tcPr>
    <w:tblStylePr w:type="firstRow">
      <w:rPr>
        <w:b/>
        <w:bCs/>
      </w:rPr>
      <w:tblPr/>
      <w:tcPr>
        <w:shd w:color="auto" w:themeFillTint="66" w:themeFill="accent3" w:val="clear" w:fill="D6E3BC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3" w:val="clear" w:fill="D6E3BC"/>
      </w:tcPr>
    </w:tblStylePr>
    <w:tblStylePr w:type="firstCol">
      <w:rPr>
        <w:color w:themeColor="background1" w:val="FFFFFF"/>
      </w:rPr>
      <w:tblPr/>
      <w:tcPr>
        <w:shd w:color="auto" w:themeFillShade="BF" w:themeFill="accent3" w:val="clear" w:fill="76923C"/>
      </w:tcPr>
    </w:tblStylePr>
    <w:tblStylePr w:type="lastCol">
      <w:rPr>
        <w:color w:themeColor="background1" w:val="FFFFFF"/>
      </w:rPr>
      <w:tblPr/>
      <w:tcPr>
        <w:shd w:color="auto" w:themeFillShade="BF" w:themeFill="accent3" w:val="clear" w:fill="76923C"/>
      </w:tcPr>
    </w:tblStylePr>
    <w:tblStylePr w:type="band1Vert">
      <w:tblPr/>
      <w:tcPr>
        <w:shd w:color="auto" w:themeFillTint="7F" w:themeFill="accent3" w:val="clear" w:fill="CDDDAC"/>
      </w:tcPr>
    </w:tblStylePr>
    <w:tblStylePr w:type="band1Horz">
      <w:tblPr/>
      <w:tcPr>
        <w:shd w:color="auto" w:themeFillTint="7F" w:themeFill="accent3" w:val="clear" w:fill="CDDDAC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4" w:val="clear" w:fill="E5DFEC"/>
    </w:tcPr>
    <w:tblStylePr w:type="firstRow">
      <w:rPr>
        <w:b/>
        <w:bCs/>
      </w:rPr>
      <w:tblPr/>
      <w:tcPr>
        <w:shd w:color="auto" w:themeFillTint="66" w:themeFill="accent4" w:val="clear" w:fill="CCC0D9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4" w:val="clear" w:fill="CCC0D9"/>
      </w:tcPr>
    </w:tblStylePr>
    <w:tblStylePr w:type="firstCol">
      <w:rPr>
        <w:color w:themeColor="background1" w:val="FFFFFF"/>
      </w:rPr>
      <w:tblPr/>
      <w:tcPr>
        <w:shd w:color="auto" w:themeFillShade="BF" w:themeFill="accent4" w:val="clear" w:fill="5F497A"/>
      </w:tcPr>
    </w:tblStylePr>
    <w:tblStylePr w:type="lastCol">
      <w:rPr>
        <w:color w:themeColor="background1" w:val="FFFFFF"/>
      </w:rPr>
      <w:tblPr/>
      <w:tcPr>
        <w:shd w:color="auto" w:themeFillShade="BF" w:themeFill="accent4" w:val="clear" w:fill="5F497A"/>
      </w:tcPr>
    </w:tblStylePr>
    <w:tblStylePr w:type="band1Vert">
      <w:tblPr/>
      <w:tcPr>
        <w:shd w:color="auto" w:themeFillTint="7F" w:themeFill="accent4" w:val="clear" w:fill="BFB1D0"/>
      </w:tcPr>
    </w:tblStylePr>
    <w:tblStylePr w:type="band1Horz">
      <w:tblPr/>
      <w:tcPr>
        <w:shd w:color="auto" w:themeFillTint="7F" w:themeFill="accent4" w:val="clear" w:fill="BFB1D0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5" w:val="clear" w:fill="DAEEF3"/>
    </w:tcPr>
    <w:tblStylePr w:type="firstRow">
      <w:rPr>
        <w:b/>
        <w:bCs/>
      </w:rPr>
      <w:tblPr/>
      <w:tcPr>
        <w:shd w:color="auto" w:themeFillTint="66" w:themeFill="accent5" w:val="clear" w:fill="B6DDE8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5" w:val="clear" w:fill="B6DDE8"/>
      </w:tcPr>
    </w:tblStylePr>
    <w:tblStylePr w:type="firstCol">
      <w:rPr>
        <w:color w:themeColor="background1" w:val="FFFFFF"/>
      </w:rPr>
      <w:tblPr/>
      <w:tcPr>
        <w:shd w:color="auto" w:themeFillShade="BF" w:themeFill="accent5" w:val="clear" w:fill="31849B"/>
      </w:tcPr>
    </w:tblStylePr>
    <w:tblStylePr w:type="lastCol">
      <w:rPr>
        <w:color w:themeColor="background1" w:val="FFFFFF"/>
      </w:rPr>
      <w:tblPr/>
      <w:tcPr>
        <w:shd w:color="auto" w:themeFillShade="BF" w:themeFill="accent5" w:val="clear" w:fill="31849B"/>
      </w:tcPr>
    </w:tblStylePr>
    <w:tblStylePr w:type="band1Vert">
      <w:tblPr/>
      <w:tcPr>
        <w:shd w:color="auto" w:themeFillTint="7F" w:themeFill="accent5" w:val="clear" w:fill="A5D5E2"/>
      </w:tcPr>
    </w:tblStylePr>
    <w:tblStylePr w:type="band1Horz">
      <w:tblPr/>
      <w:tcPr>
        <w:shd w:color="auto" w:themeFillTint="7F" w:themeFill="accent5" w:val="clear" w:fill="A5D5E2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line="240" w:after="0" w:lineRule="auto"/>
    </w:pPr>
    <w:rPr>
      <w:color w:themeColor="text1" w:val="000000"/>
    </w:rPr>
    <w:tblPr>
      <w:tblStyleRowBandSize w:val="1"/>
      <w:tblStyleColBandSize w:val="1"/>
      <w:tblInd w:type="dxa" w:w="0"/>
      <w:tblBorders>
        <w:insideH w:color="FFFFFF" w:sz="4" w:space="0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themeFillTint="33" w:themeFill="accent6" w:val="clear" w:fill="FDE9D9"/>
    </w:tcPr>
    <w:tblStylePr w:type="firstRow">
      <w:rPr>
        <w:b/>
        <w:bCs/>
      </w:rPr>
      <w:tblPr/>
      <w:tcPr>
        <w:shd w:color="auto" w:themeFillTint="66" w:themeFill="accent6" w:val="clear" w:fill="FBD4B4"/>
      </w:tcPr>
    </w:tblStylePr>
    <w:tblStylePr w:type="lastRow">
      <w:rPr>
        <w:b/>
        <w:bCs/>
        <w:color w:themeColor="text1" w:val="000000"/>
      </w:rPr>
      <w:tblPr/>
      <w:tcPr>
        <w:shd w:color="auto" w:themeFillTint="66" w:themeFill="accent6" w:val="clear" w:fill="FBD4B4"/>
      </w:tcPr>
    </w:tblStylePr>
    <w:tblStylePr w:type="firstCol">
      <w:rPr>
        <w:color w:themeColor="background1" w:val="FFFFFF"/>
      </w:rPr>
      <w:tblPr/>
      <w:tcPr>
        <w:shd w:color="auto" w:themeFillShade="BF" w:themeFill="accent6" w:val="clear" w:fill="E36C0A"/>
      </w:tcPr>
    </w:tblStylePr>
    <w:tblStylePr w:type="lastCol">
      <w:rPr>
        <w:color w:themeColor="background1" w:val="FFFFFF"/>
      </w:rPr>
      <w:tblPr/>
      <w:tcPr>
        <w:shd w:color="auto" w:themeFillShade="BF" w:themeFill="accent6" w:val="clear" w:fill="E36C0A"/>
      </w:tcPr>
    </w:tblStylePr>
    <w:tblStylePr w:type="band1Vert">
      <w:tblPr/>
      <w:tcPr>
        <w:shd w:color="auto" w:themeFillTint="7F" w:themeFill="accent6" w:val="clear" w:fill="FBCAA2"/>
      </w:tcPr>
    </w:tblStylePr>
    <w:tblStylePr w:type="band1Horz">
      <w:tblPr/>
      <w:tcPr>
        <w:shd w:color="auto" w:themeFillTint="7F" w:themeFill="accent6" w:val="clear" w:fill="FBCAA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260C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0C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0C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0C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0C5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0C5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0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0C5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0C5A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0C5A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B40"/>
    <w:pPr>
      <w:numPr>
        <w:ilvl w:val="1"/>
      </w:numPr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3B40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260C5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260C5A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260C5A"/>
    <w:rPr>
      <w:rFonts w:asciiTheme="majorHAnsi" w:eastAsiaTheme="majorEastAsia" w:hAnsiTheme="majorHAnsi" w:cstheme="majorBidi"/>
      <w:color w:val="000000" w:themeColor="tex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0C5A"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customXml" Target="../customXml/item1.xml"/><Relationship Id="rId10" Type="http://schemas.openxmlformats.org/officeDocument/2006/relationships/image" Target="media/image2.jpeg"/><Relationship Id="rId11" Type="http://schemas.openxmlformats.org/officeDocument/2006/relationships/image" Target="media/image3.png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86CCFD-FB8D-4AFC-A66A-6C776E49C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7</cp:revision>
  <dcterms:created xsi:type="dcterms:W3CDTF">2013-12-23T23:15:00Z</dcterms:created>
  <dcterms:modified xsi:type="dcterms:W3CDTF">2015-03-09T05:49:00Z</dcterms:modified>
  <cp:category/>
</cp:coreProperties>
</file>