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0.xml" ContentType="application/vnd.openxmlformats-officedocument.wordprocessingml.footer+xml"/>
  <Override PartName="/word/footer1.xml" ContentType="application/vnd.openxmlformats-officedocument.wordprocessingml.footer+xml"/>
  <Override PartName="/word/header0.xml" ContentType="application/vnd.openxmlformats-officedocument.wordprocessingml.head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
</file>

<file path=word/document.xml><?xml version="1.0" encoding="utf-8"?>
<w:document xmlns:w10="urn:schemas-microsoft-com:office:word" xmlns:wp="http://schemas.openxmlformats.org/drawingml/2006/wordprocessingDrawing" xmlns:wpg="http://schemas.microsoft.com/office/word/2010/wordprocessingGroup" xmlns:wpc="http://schemas.microsoft.com/office/word/2010/wordprocessingCanvas" xmlns:o="urn:schemas-microsoft-com:office:office" xmlns:wp14="http://schemas.microsoft.com/office/word/2010/wordprocessingDrawing" xmlns:wne="http://schemas.microsoft.com/office/word/2006/wordml" xmlns:wpi="http://schemas.microsoft.com/office/word/2010/wordprocessingInk" xmlns:wps="http://schemas.microsoft.com/office/word/2010/wordprocessingShape" xmlns:w="http://schemas.openxmlformats.org/wordprocessingml/2006/main" xmlns:w14="http://schemas.microsoft.com/office/word/2010/wordml" xmlns:mc="http://schemas.openxmlformats.org/markup-compatibility/2006" xmlns:v="urn:schemas-microsoft-com:vml" xmlns:r="http://schemas.openxmlformats.org/officeDocument/2006/relationships" xmlns:m="http://schemas.openxmlformats.org/officeDocument/2006/math" mc:Ignorable="w14 wp14">
  <w:body>
    <w:p>
      <w:r>
        <w:t>ABCDEF</w:t>
      </w:r>
    </w:p>
    <w:p>
      <w:pPr>
        <w:sectPr w:rsidR="007B02FF">
          <w:footerReference r:id="rId10" w:type="default"/>
          <w:headerReference r:id="rId9" w:type="default"/>
          <w:pgSz w:h="15840" w:w="12240"/>
          <w:pgMar w:right="1800" w:bottom="1440" w:footer="708" w:header="708" w:gutter="0" w:left="1800" w:top="1440"/>
          <w:cols w:space="708"/>
          <w:docGrid w:linePitch="360"/>
        </w:sectPr>
      </w:pPr>
    </w:p>
    <w:p>
      <w:pPr>
        <w:sectPr w:rsidR="007B02FF">
          <w:footerReference r:id="rId12" w:type="default"/>
          <w:headerReference r:id="rId11" w:type="default"/>
          <w:pgSz w:h="15840" w:w="12240"/>
          <w:pgMar w:right="1800" w:bottom="1440" w:footer="708" w:header="708" w:gutter="0" w:left="1800" w:top="1440"/>
          <w:cols w:space="708"/>
          <w:docGrid w:linePitch="360"/>
          <w:pgNumType w:start="1"/>
        </w:sectPr>
      </w:pPr>
    </w:p>
    <w:sectPr w:rsidR="00E04B8E" w:rsidSect="00034616" w:rsidRPr="00BC0AED">
      <w:pgSz w:h="15840" w:w="12240"/>
      <w:pgMar w:right="1800" w:bottom="1440" w:footer="720" w:header="720" w:gutter="0" w:left="1800" w:top="144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0.xml><?xml version="1.0" encoding="utf-8"?>
<w:ftr xmlns:w10="urn:schemas-microsoft-com:office:word" xmlns:wp="http://schemas.openxmlformats.org/drawingml/2006/wordprocessingDrawing" xmlns:wpg="http://schemas.microsoft.com/office/word/2010/wordprocessingGroup" xmlns:wpc="http://schemas.microsoft.com/office/word/2010/wordprocessingCanvas" xmlns:o="urn:schemas-microsoft-com:office:office" xmlns:wp14="http://schemas.microsoft.com/office/word/2010/wordprocessingDrawing" xmlns:wne="http://schemas.microsoft.com/office/word/2006/wordml" xmlns:wpi="http://schemas.microsoft.com/office/word/2010/wordprocessingInk" xmlns:wps="http://schemas.microsoft.com/office/word/2010/wordprocessingShape" xmlns:w="http://schemas.openxmlformats.org/wordprocessingml/2006/main" xmlns:w14="http://schemas.microsoft.com/office/word/2010/wordml" xmlns:mc="http://schemas.openxmlformats.org/markup-compatibility/2006" xmlns:v="urn:schemas-microsoft-com:vml" xmlns:r="http://schemas.openxmlformats.org/officeDocument/2006/relationships" xmlns:m="http://schemas.openxmlformats.org/officeDocument/2006/math" mc:Ignorable="w14 wp14">
  <w:p>
    <w:r>
      <w:t>BBBBB</w:t>
    </w:r>
  </w:p>
</w:ftr>
</file>

<file path=word/footer1.xml><?xml version="1.0" encoding="utf-8"?>
<w:ftr xmlns:w10="urn:schemas-microsoft-com:office:word" xmlns:wp="http://schemas.openxmlformats.org/drawingml/2006/wordprocessingDrawing" xmlns:wpg="http://schemas.microsoft.com/office/word/2010/wordprocessingGroup" xmlns:wpc="http://schemas.microsoft.com/office/word/2010/wordprocessingCanvas" xmlns:o="urn:schemas-microsoft-com:office:office" xmlns:wp14="http://schemas.microsoft.com/office/word/2010/wordprocessingDrawing" xmlns:wne="http://schemas.microsoft.com/office/word/2006/wordml" xmlns:wpi="http://schemas.microsoft.com/office/word/2010/wordprocessingInk" xmlns:wps="http://schemas.microsoft.com/office/word/2010/wordprocessingShape" xmlns:w="http://schemas.openxmlformats.org/wordprocessingml/2006/main" xmlns:w14="http://schemas.microsoft.com/office/word/2010/wordml" xmlns:mc="http://schemas.openxmlformats.org/markup-compatibility/2006" xmlns:v="urn:schemas-microsoft-com:vml" xmlns:r="http://schemas.openxmlformats.org/officeDocument/2006/relationships" xmlns:m="http://schemas.openxmlformats.org/officeDocument/2006/math" mc:Ignorable="w14 wp14">
  <w:p>
    <w:r>
      <w:t>DDDD</w:t>
    </w:r>
    <w:r>
      <w:fldChar w:fldCharType="begin"/>
    </w:r>
    <w:r>
      <w:instrText>PAGE  \* MERGEFORMAT</w:instrText>
    </w:r>
    <w:r>
      <w:fldChar w:fldCharType="separate"/>
    </w:r>
    <w:r>
      <w:fldChar w:fldCharType="end"/>
    </w:r>
  </w:p>
</w:ftr>
</file>

<file path=word/header0.xml><?xml version="1.0" encoding="utf-8"?>
<w:hdr xmlns:w10="urn:schemas-microsoft-com:office:word" xmlns:wp="http://schemas.openxmlformats.org/drawingml/2006/wordprocessingDrawing" xmlns:wpg="http://schemas.microsoft.com/office/word/2010/wordprocessingGroup" xmlns:wpc="http://schemas.microsoft.com/office/word/2010/wordprocessingCanvas" xmlns:o="urn:schemas-microsoft-com:office:office" xmlns:wp14="http://schemas.microsoft.com/office/word/2010/wordprocessingDrawing" xmlns:wne="http://schemas.microsoft.com/office/word/2006/wordml" xmlns:wpi="http://schemas.microsoft.com/office/word/2010/wordprocessingInk" xmlns:wps="http://schemas.microsoft.com/office/word/2010/wordprocessingShape" xmlns:w="http://schemas.openxmlformats.org/wordprocessingml/2006/main" xmlns:w14="http://schemas.microsoft.com/office/word/2010/wordml" xmlns:mc="http://schemas.openxmlformats.org/markup-compatibility/2006" xmlns:v="urn:schemas-microsoft-com:vml" xmlns:r="http://schemas.openxmlformats.org/officeDocument/2006/relationships" xmlns:m="http://schemas.openxmlformats.org/officeDocument/2006/math" mc:Ignorable="w14 wp14">
  <w:p>
    <w:r>
      <w:t>AAAAA</w:t>
    </w:r>
  </w:p>
</w:hdr>
</file>

<file path=word/header1.xml><?xml version="1.0" encoding="utf-8"?>
<w:hdr xmlns:w10="urn:schemas-microsoft-com:office:word" xmlns:wp="http://schemas.openxmlformats.org/drawingml/2006/wordprocessingDrawing" xmlns:wpg="http://schemas.microsoft.com/office/word/2010/wordprocessingGroup" xmlns:wpc="http://schemas.microsoft.com/office/word/2010/wordprocessingCanvas" xmlns:o="urn:schemas-microsoft-com:office:office" xmlns:wp14="http://schemas.microsoft.com/office/word/2010/wordprocessingDrawing" xmlns:wne="http://schemas.microsoft.com/office/word/2006/wordml" xmlns:wpi="http://schemas.microsoft.com/office/word/2010/wordprocessingInk" xmlns:wps="http://schemas.microsoft.com/office/word/2010/wordprocessingShape" xmlns:w="http://schemas.openxmlformats.org/wordprocessingml/2006/main" xmlns:w14="http://schemas.microsoft.com/office/word/2010/wordml" xmlns:mc="http://schemas.openxmlformats.org/markup-compatibility/2006" xmlns:v="urn:schemas-microsoft-com:vml" xmlns:r="http://schemas.openxmlformats.org/officeDocument/2006/relationships" xmlns:m="http://schemas.openxmlformats.org/officeDocument/2006/math" mc:Ignorable="w14 wp14">
  <w:p>
    <w:r>
      <w:t>CCCC</w:t>
    </w:r>
    <w:r>
      <w:fldChar w:fldCharType="begin"/>
    </w:r>
    <w:r>
      <w:instrText>PAGE  \* ROMAN  \* MERGEFORMAT</w:instrText>
    </w:r>
    <w:r>
      <w:fldChar w:fldCharType="separate"/>
    </w:r>
    <w:r>
      <w:fldChar w:fldCharType="end"/>
    </w:r>
  </w:p>
</w:hdr>
</file>

<file path=word/numbering.xml><?xml version="1.0" encoding="utf-8"?>
<w:numbering xmlns:w10="urn:schemas-microsoft-com:office:word" xmlns:wp="http://schemas.openxmlformats.org/drawingml/2006/wordprocessingDrawing" xmlns:wpg="http://schemas.microsoft.com/office/word/2010/wordprocessingGroup" xmlns:wpc="http://schemas.microsoft.com/office/word/2010/wordprocessingCanvas" xmlns:o="urn:schemas-microsoft-com:office:office" xmlns:wp14="http://schemas.microsoft.com/office/word/2010/wordprocessingDrawing" xmlns:wne="http://schemas.microsoft.com/office/word/2006/wordml" xmlns:wpi="http://schemas.microsoft.com/office/word/2010/wordprocessingInk" xmlns:wps="http://schemas.microsoft.com/office/word/2010/wordprocessingShape" xmlns:w="http://schemas.openxmlformats.org/wordprocessingml/2006/main" xmlns:w14="http://schemas.microsoft.com/office/word/2010/wordml" xmlns:mc="http://schemas.openxmlformats.org/markup-compatibility/2006" xmlns:v="urn:schemas-microsoft-com:vml" xmlns:r="http://schemas.openxmlformats.org/officeDocument/2006/relationships" xmlns:m="http://schemas.openxmlformats.org/officeDocument/2006/math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60C5A"/>
    <w:rsid w:val="0029639D"/>
    <w:rsid w:val="00326F90"/>
    <w:rsid w:val="004406EB"/>
    <w:rsid w:val="008F3B40"/>
    <w:rsid w:val="00AA1D8D"/>
    <w:rsid w:val="00B47730"/>
    <w:rsid w:val="00BC0AED"/>
    <w:rsid w:val="00CB0664"/>
    <w:rsid w:val="00E04B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xmlns:r="http://schemas.openxmlformats.org/officeDocument/2006/relationships" mc:Ignorable="w14">
  <w:docDefaults>
    <w:rPrDefault>
      <w:rPr>
        <w:rFonts w:eastAsiaTheme="minorEastAsia" w:hAnsiTheme="minorHAnsi" w:cstheme="minorBid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defLockedState="0" w:defUIPriority="99" w:defSemiHidden="1" w:defQFormat="0" w:defUnhideWhenUsed="1" w:count="267">
    <w:lsdException w:name="Normal" w:unhideWhenUsed="0" w:qFormat="1" w:semiHidden="0" w:uiPriority="0"/>
    <w:lsdException w:name="heading 1" w:unhideWhenUsed="0" w:qFormat="1" w:semiHidden="0" w:uiPriority="9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unhideWhenUsed="0" w:qFormat="1" w:semiHidden="0" w:uiPriority="10"/>
    <w:lsdException w:name="Default Paragraph Font" w:uiPriority="1"/>
    <w:lsdException w:name="Subtitle" w:unhideWhenUsed="0" w:qFormat="1" w:semiHidden="0" w:uiPriority="11"/>
    <w:lsdException w:name="Strong" w:unhideWhenUsed="0" w:qFormat="1" w:semiHidden="0" w:uiPriority="22"/>
    <w:lsdException w:name="Emphasis" w:unhideWhenUsed="0" w:qFormat="1" w:semiHidden="0" w:uiPriority="20"/>
    <w:lsdException w:name="Table Grid" w:unhideWhenUsed="0" w:semiHidden="0" w:uiPriority="59"/>
    <w:lsdException w:name="Placeholder Text" w:unhideWhenUsed="0"/>
    <w:lsdException w:name="No Spacing" w:unhideWhenUsed="0" w:qFormat="1" w:semiHidden="0" w:uiPriority="1"/>
    <w:lsdException w:name="Light Shading" w:unhideWhenUsed="0" w:semiHidden="0" w:uiPriority="60"/>
    <w:lsdException w:name="Light List" w:unhideWhenUsed="0" w:semiHidden="0" w:uiPriority="61"/>
    <w:lsdException w:name="Light Grid" w:unhideWhenUsed="0" w:semiHidden="0" w:uiPriority="62"/>
    <w:lsdException w:name="Medium Shading 1" w:unhideWhenUsed="0" w:semiHidden="0" w:uiPriority="63"/>
    <w:lsdException w:name="Medium Shading 2" w:unhideWhenUsed="0" w:semiHidden="0" w:uiPriority="64"/>
    <w:lsdException w:name="Medium List 1" w:unhideWhenUsed="0" w:semiHidden="0" w:uiPriority="65"/>
    <w:lsdException w:name="Medium List 2" w:unhideWhenUsed="0" w:semiHidden="0" w:uiPriority="66"/>
    <w:lsdException w:name="Medium Grid 1" w:unhideWhenUsed="0" w:semiHidden="0" w:uiPriority="67"/>
    <w:lsdException w:name="Medium Grid 2" w:unhideWhenUsed="0" w:semiHidden="0" w:uiPriority="68"/>
    <w:lsdException w:name="Medium Grid 3" w:unhideWhenUsed="0" w:semiHidden="0" w:uiPriority="69"/>
    <w:lsdException w:name="Dark List" w:unhideWhenUsed="0" w:semiHidden="0" w:uiPriority="70"/>
    <w:lsdException w:name="Colorful Shading" w:unhideWhenUsed="0" w:semiHidden="0" w:uiPriority="71"/>
    <w:lsdException w:name="Colorful List" w:unhideWhenUsed="0" w:semiHidden="0" w:uiPriority="72"/>
    <w:lsdException w:name="Colorful Grid" w:unhideWhenUsed="0" w:semiHidden="0" w:uiPriority="73"/>
    <w:lsdException w:name="Light Shading Accent 1" w:unhideWhenUsed="0" w:semiHidden="0" w:uiPriority="60"/>
    <w:lsdException w:name="Light List Accent 1" w:unhideWhenUsed="0" w:semiHidden="0" w:uiPriority="61"/>
    <w:lsdException w:name="Light Grid Accent 1" w:unhideWhenUsed="0" w:semiHidden="0" w:uiPriority="62"/>
    <w:lsdException w:name="Medium Shading 1 Accent 1" w:unhideWhenUsed="0" w:semiHidden="0" w:uiPriority="63"/>
    <w:lsdException w:name="Medium Shading 2 Accent 1" w:unhideWhenUsed="0" w:semiHidden="0" w:uiPriority="64"/>
    <w:lsdException w:name="Medium List 1 Accent 1" w:unhideWhenUsed="0" w:semiHidden="0" w:uiPriority="65"/>
    <w:lsdException w:name="Revision" w:unhideWhenUsed="0"/>
    <w:lsdException w:name="List Paragraph" w:unhideWhenUsed="0" w:qFormat="1" w:semiHidden="0" w:uiPriority="34"/>
    <w:lsdException w:name="Quote" w:unhideWhenUsed="0" w:qFormat="1" w:semiHidden="0" w:uiPriority="29"/>
    <w:lsdException w:name="Intense Quote" w:unhideWhenUsed="0" w:qFormat="1" w:semiHidden="0" w:uiPriority="30"/>
    <w:lsdException w:name="Medium List 2 Accent 1" w:unhideWhenUsed="0" w:semiHidden="0" w:uiPriority="66"/>
    <w:lsdException w:name="Medium Grid 1 Accent 1" w:unhideWhenUsed="0" w:semiHidden="0" w:uiPriority="67"/>
    <w:lsdException w:name="Medium Grid 2 Accent 1" w:unhideWhenUsed="0" w:semiHidden="0" w:uiPriority="68"/>
    <w:lsdException w:name="Medium Grid 3 Accent 1" w:unhideWhenUsed="0" w:semiHidden="0" w:uiPriority="69"/>
    <w:lsdException w:name="Dark List Accent 1" w:unhideWhenUsed="0" w:semiHidden="0" w:uiPriority="70"/>
    <w:lsdException w:name="Colorful Shading Accent 1" w:unhideWhenUsed="0" w:semiHidden="0" w:uiPriority="71"/>
    <w:lsdException w:name="Colorful List Accent 1" w:unhideWhenUsed="0" w:semiHidden="0" w:uiPriority="72"/>
    <w:lsdException w:name="Colorful Grid Accent 1" w:unhideWhenUsed="0" w:semiHidden="0" w:uiPriority="73"/>
    <w:lsdException w:name="Light Shading Accent 2" w:unhideWhenUsed="0" w:semiHidden="0" w:uiPriority="60"/>
    <w:lsdException w:name="Light List Accent 2" w:unhideWhenUsed="0" w:semiHidden="0" w:uiPriority="61"/>
    <w:lsdException w:name="Light Grid Accent 2" w:unhideWhenUsed="0" w:semiHidden="0" w:uiPriority="62"/>
    <w:lsdException w:name="Medium Shading 1 Accent 2" w:unhideWhenUsed="0" w:semiHidden="0" w:uiPriority="63"/>
    <w:lsdException w:name="Medium Shading 2 Accent 2" w:unhideWhenUsed="0" w:semiHidden="0" w:uiPriority="64"/>
    <w:lsdException w:name="Medium List 1 Accent 2" w:unhideWhenUsed="0" w:semiHidden="0" w:uiPriority="65"/>
    <w:lsdException w:name="Medium List 2 Accent 2" w:unhideWhenUsed="0" w:semiHidden="0" w:uiPriority="66"/>
    <w:lsdException w:name="Medium Grid 1 Accent 2" w:unhideWhenUsed="0" w:semiHidden="0" w:uiPriority="67"/>
    <w:lsdException w:name="Medium Grid 2 Accent 2" w:unhideWhenUsed="0" w:semiHidden="0" w:uiPriority="68"/>
    <w:lsdException w:name="Medium Grid 3 Accent 2" w:unhideWhenUsed="0" w:semiHidden="0" w:uiPriority="69"/>
    <w:lsdException w:name="Dark List Accent 2" w:unhideWhenUsed="0" w:semiHidden="0" w:uiPriority="70"/>
    <w:lsdException w:name="Colorful Shading Accent 2" w:unhideWhenUsed="0" w:semiHidden="0" w:uiPriority="71"/>
    <w:lsdException w:name="Colorful List Accent 2" w:unhideWhenUsed="0" w:semiHidden="0" w:uiPriority="72"/>
    <w:lsdException w:name="Colorful Grid Accent 2" w:unhideWhenUsed="0" w:semiHidden="0" w:uiPriority="73"/>
    <w:lsdException w:name="Light Shading Accent 3" w:unhideWhenUsed="0" w:semiHidden="0" w:uiPriority="60"/>
    <w:lsdException w:name="Light List Accent 3" w:unhideWhenUsed="0" w:semiHidden="0" w:uiPriority="61"/>
    <w:lsdException w:name="Light Grid Accent 3" w:unhideWhenUsed="0" w:semiHidden="0" w:uiPriority="62"/>
    <w:lsdException w:name="Medium Shading 1 Accent 3" w:unhideWhenUsed="0" w:semiHidden="0" w:uiPriority="63"/>
    <w:lsdException w:name="Medium Shading 2 Accent 3" w:unhideWhenUsed="0" w:semiHidden="0" w:uiPriority="64"/>
    <w:lsdException w:name="Medium List 1 Accent 3" w:unhideWhenUsed="0" w:semiHidden="0" w:uiPriority="65"/>
    <w:lsdException w:name="Medium List 2 Accent 3" w:unhideWhenUsed="0" w:semiHidden="0" w:uiPriority="66"/>
    <w:lsdException w:name="Medium Grid 1 Accent 3" w:unhideWhenUsed="0" w:semiHidden="0" w:uiPriority="67"/>
    <w:lsdException w:name="Medium Grid 2 Accent 3" w:unhideWhenUsed="0" w:semiHidden="0" w:uiPriority="68"/>
    <w:lsdException w:name="Medium Grid 3 Accent 3" w:unhideWhenUsed="0" w:semiHidden="0" w:uiPriority="69"/>
    <w:lsdException w:name="Dark List Accent 3" w:unhideWhenUsed="0" w:semiHidden="0" w:uiPriority="70"/>
    <w:lsdException w:name="Colorful Shading Accent 3" w:unhideWhenUsed="0" w:semiHidden="0" w:uiPriority="71"/>
    <w:lsdException w:name="Colorful List Accent 3" w:unhideWhenUsed="0" w:semiHidden="0" w:uiPriority="72"/>
    <w:lsdException w:name="Colorful Grid Accent 3" w:unhideWhenUsed="0" w:semiHidden="0" w:uiPriority="73"/>
    <w:lsdException w:name="Light Shading Accent 4" w:unhideWhenUsed="0" w:semiHidden="0" w:uiPriority="60"/>
    <w:lsdException w:name="Light List Accent 4" w:unhideWhenUsed="0" w:semiHidden="0" w:uiPriority="61"/>
    <w:lsdException w:name="Light Grid Accent 4" w:unhideWhenUsed="0" w:semiHidden="0" w:uiPriority="62"/>
    <w:lsdException w:name="Medium Shading 1 Accent 4" w:unhideWhenUsed="0" w:semiHidden="0" w:uiPriority="63"/>
    <w:lsdException w:name="Medium Shading 2 Accent 4" w:unhideWhenUsed="0" w:semiHidden="0" w:uiPriority="64"/>
    <w:lsdException w:name="Medium List 1 Accent 4" w:unhideWhenUsed="0" w:semiHidden="0" w:uiPriority="65"/>
    <w:lsdException w:name="Medium List 2 Accent 4" w:unhideWhenUsed="0" w:semiHidden="0" w:uiPriority="66"/>
    <w:lsdException w:name="Medium Grid 1 Accent 4" w:unhideWhenUsed="0" w:semiHidden="0" w:uiPriority="67"/>
    <w:lsdException w:name="Medium Grid 2 Accent 4" w:unhideWhenUsed="0" w:semiHidden="0" w:uiPriority="68"/>
    <w:lsdException w:name="Medium Grid 3 Accent 4" w:unhideWhenUsed="0" w:semiHidden="0" w:uiPriority="69"/>
    <w:lsdException w:name="Dark List Accent 4" w:unhideWhenUsed="0" w:semiHidden="0" w:uiPriority="70"/>
    <w:lsdException w:name="Colorful Shading Accent 4" w:unhideWhenUsed="0" w:semiHidden="0" w:uiPriority="71"/>
    <w:lsdException w:name="Colorful List Accent 4" w:unhideWhenUsed="0" w:semiHidden="0" w:uiPriority="72"/>
    <w:lsdException w:name="Colorful Grid Accent 4" w:unhideWhenUsed="0" w:semiHidden="0" w:uiPriority="73"/>
    <w:lsdException w:name="Light Shading Accent 5" w:unhideWhenUsed="0" w:semiHidden="0" w:uiPriority="60"/>
    <w:lsdException w:name="Light List Accent 5" w:unhideWhenUsed="0" w:semiHidden="0" w:uiPriority="61"/>
    <w:lsdException w:name="Light Grid Accent 5" w:unhideWhenUsed="0" w:semiHidden="0" w:uiPriority="62"/>
    <w:lsdException w:name="Medium Shading 1 Accent 5" w:unhideWhenUsed="0" w:semiHidden="0" w:uiPriority="63"/>
    <w:lsdException w:name="Medium Shading 2 Accent 5" w:unhideWhenUsed="0" w:semiHidden="0" w:uiPriority="64"/>
    <w:lsdException w:name="Medium List 1 Accent 5" w:unhideWhenUsed="0" w:semiHidden="0" w:uiPriority="65"/>
    <w:lsdException w:name="Medium List 2 Accent 5" w:unhideWhenUsed="0" w:semiHidden="0" w:uiPriority="66"/>
    <w:lsdException w:name="Medium Grid 1 Accent 5" w:unhideWhenUsed="0" w:semiHidden="0" w:uiPriority="67"/>
    <w:lsdException w:name="Medium Grid 2 Accent 5" w:unhideWhenUsed="0" w:semiHidden="0" w:uiPriority="68"/>
    <w:lsdException w:name="Medium Grid 3 Accent 5" w:unhideWhenUsed="0" w:semiHidden="0" w:uiPriority="69"/>
    <w:lsdException w:name="Dark List Accent 5" w:unhideWhenUsed="0" w:semiHidden="0" w:uiPriority="70"/>
    <w:lsdException w:name="Colorful Shading Accent 5" w:unhideWhenUsed="0" w:semiHidden="0" w:uiPriority="71"/>
    <w:lsdException w:name="Colorful List Accent 5" w:unhideWhenUsed="0" w:semiHidden="0" w:uiPriority="72"/>
    <w:lsdException w:name="Colorful Grid Accent 5" w:unhideWhenUsed="0" w:semiHidden="0" w:uiPriority="73"/>
    <w:lsdException w:name="Light Shading Accent 6" w:unhideWhenUsed="0" w:semiHidden="0" w:uiPriority="60"/>
    <w:lsdException w:name="Light List Accent 6" w:unhideWhenUsed="0" w:semiHidden="0" w:uiPriority="61"/>
    <w:lsdException w:name="Light Grid Accent 6" w:unhideWhenUsed="0" w:semiHidden="0" w:uiPriority="62"/>
    <w:lsdException w:name="Medium Shading 1 Accent 6" w:unhideWhenUsed="0" w:semiHidden="0" w:uiPriority="63"/>
    <w:lsdException w:name="Medium Shading 2 Accent 6" w:unhideWhenUsed="0" w:semiHidden="0" w:uiPriority="64"/>
    <w:lsdException w:name="Medium List 1 Accent 6" w:unhideWhenUsed="0" w:semiHidden="0" w:uiPriority="65"/>
    <w:lsdException w:name="Medium List 2 Accent 6" w:unhideWhenUsed="0" w:semiHidden="0" w:uiPriority="66"/>
    <w:lsdException w:name="Medium Grid 1 Accent 6" w:unhideWhenUsed="0" w:semiHidden="0" w:uiPriority="67"/>
    <w:lsdException w:name="Medium Grid 2 Accent 6" w:unhideWhenUsed="0" w:semiHidden="0" w:uiPriority="68"/>
    <w:lsdException w:name="Medium Grid 3 Accent 6" w:unhideWhenUsed="0" w:semiHidden="0" w:uiPriority="69"/>
    <w:lsdException w:name="Dark List Accent 6" w:unhideWhenUsed="0" w:semiHidden="0" w:uiPriority="70"/>
    <w:lsdException w:name="Colorful Shading Accent 6" w:unhideWhenUsed="0" w:semiHidden="0" w:uiPriority="71"/>
    <w:lsdException w:name="Colorful List Accent 6" w:unhideWhenUsed="0" w:semiHidden="0" w:uiPriority="72"/>
    <w:lsdException w:name="Colorful Grid Accent 6" w:unhideWhenUsed="0" w:semiHidden="0" w:uiPriority="73"/>
    <w:lsdException w:name="Subtle Emphasis" w:unhideWhenUsed="0" w:qFormat="1" w:semiHidden="0" w:uiPriority="19"/>
    <w:lsdException w:name="Intense Emphasis" w:unhideWhenUsed="0" w:qFormat="1" w:semiHidden="0" w:uiPriority="21"/>
    <w:lsdException w:name="Subtle Reference" w:unhideWhenUsed="0" w:qFormat="1" w:semiHidden="0" w:uiPriority="31"/>
    <w:lsdException w:name="Intense Reference" w:unhideWhenUsed="0" w:qFormat="1" w:semiHidden="0" w:uiPriority="32"/>
    <w:lsdException w:name="Book Title" w:unhideWhenUsed="0" w:qFormat="1" w:semiHidden="0" w:uiPriority="33"/>
    <w:lsdException w:name="Bibliography" w:uiPriority="37"/>
    <w:lsdException w:name="TOC Heading" w:qFormat="1" w:uiPriority="39"/>
  </w:latentStyles>
  <w:style w:default="1" w:type="paragraph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260C5A"/>
    <w:pPr>
      <w:keepNext/>
      <w:keepLines/>
      <w:spacing w:before="480" w:after="0"/>
      <w:outlineLvl w:val="0"/>
    </w:pPr>
    <w:rPr>
      <w:rFonts w:eastAsiaTheme="majorEastAsia" w:hAnsiTheme="majorHAnsi" w:cstheme="majorBidi" w:asciiTheme="majorHAnsi"/>
      <w:b/>
      <w:bCs/>
      <w:color w:themeColor="text1"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C5A"/>
    <w:pPr>
      <w:keepNext/>
      <w:keepLines/>
      <w:spacing w:before="200" w:after="0"/>
      <w:outlineLvl w:val="1"/>
    </w:pPr>
    <w:rPr>
      <w:rFonts w:eastAsiaTheme="majorEastAsia" w:hAnsiTheme="majorHAnsi" w:cstheme="majorBidi" w:asciiTheme="majorHAnsi"/>
      <w:b/>
      <w:bCs/>
      <w:color w:themeColor="text1"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C5A"/>
    <w:pPr>
      <w:keepNext/>
      <w:keepLines/>
      <w:spacing w:before="200" w:after="0"/>
      <w:outlineLvl w:val="2"/>
    </w:pPr>
    <w:rPr>
      <w:rFonts w:eastAsiaTheme="majorEastAsia" w:hAnsiTheme="majorHAnsi" w:cstheme="majorBidi" w:asciiTheme="majorHAns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0C5A"/>
    <w:pPr>
      <w:keepNext/>
      <w:keepLines/>
      <w:spacing w:before="200" w:after="0"/>
      <w:outlineLvl w:val="3"/>
    </w:pPr>
    <w:rPr>
      <w:rFonts w:eastAsiaTheme="majorEastAsia" w:hAnsiTheme="majorHAnsi" w:cstheme="majorBidi" w:asciiTheme="majorHAnsi"/>
      <w:b/>
      <w:bCs/>
      <w:i/>
      <w:iCs/>
      <w:color w:themeColor="text1" w:val="00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0C5A"/>
    <w:pPr>
      <w:keepNext/>
      <w:keepLines/>
      <w:spacing w:before="200" w:after="0"/>
      <w:outlineLvl w:val="4"/>
    </w:pPr>
    <w:rPr>
      <w:rFonts w:eastAsiaTheme="majorEastAsia" w:hAnsiTheme="majorHAnsi" w:cstheme="majorBidi" w:asciiTheme="majorHAnsi"/>
      <w:color w:themeColor="text1" w:val="0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0C5A"/>
    <w:pPr>
      <w:keepNext/>
      <w:keepLines/>
      <w:spacing w:before="200" w:after="0"/>
      <w:outlineLvl w:val="5"/>
    </w:pPr>
    <w:rPr>
      <w:rFonts w:eastAsiaTheme="majorEastAsia" w:hAnsiTheme="majorHAnsi" w:cstheme="majorBidi" w:asciiTheme="majorHAnsi"/>
      <w:i/>
      <w:iCs/>
      <w:color w:themeColor="text1" w:val="00000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0C5A"/>
    <w:pPr>
      <w:keepNext/>
      <w:keepLines/>
      <w:spacing w:before="200" w:after="0"/>
      <w:outlineLvl w:val="6"/>
    </w:pPr>
    <w:rPr>
      <w:rFonts w:eastAsiaTheme="majorEastAsia" w:hAnsiTheme="majorHAnsi" w:cstheme="majorBidi" w:asciiTheme="majorHAnsi"/>
      <w:i/>
      <w:iCs/>
      <w:color w:themeColor="text1" w:val="00000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0C5A"/>
    <w:pPr>
      <w:keepNext/>
      <w:keepLines/>
      <w:spacing w:before="200" w:after="0"/>
      <w:outlineLvl w:val="7"/>
    </w:pPr>
    <w:rPr>
      <w:rFonts w:eastAsiaTheme="majorEastAsia" w:hAnsiTheme="majorHAnsi" w:cstheme="majorBidi" w:asciiTheme="majorHAnsi"/>
      <w:color w:themeColor="text1"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0C5A"/>
    <w:pPr>
      <w:keepNext/>
      <w:keepLines/>
      <w:spacing w:before="200" w:after="0"/>
      <w:outlineLvl w:val="8"/>
    </w:pPr>
    <w:rPr>
      <w:rFonts w:eastAsiaTheme="majorEastAsia" w:hAnsiTheme="majorHAnsi" w:cstheme="majorBidi" w:asciiTheme="majorHAnsi"/>
      <w:i/>
      <w:iCs/>
      <w:color w:themeColor="text1" w:val="000000"/>
      <w:sz w:val="20"/>
      <w:szCs w:val="20"/>
    </w:rPr>
  </w:style>
  <w:style w:default="1" w:type="character" w:styleId="DefaultParagraphFont">
    <w:name w:val="Default Paragraph Font"/>
    <w:uiPriority w:val="1"/>
    <w:semiHidden/>
    <w:unhideWhenUsed/>
  </w:style>
  <w:style w:default="1"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default="1" w:type="numbering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lineRule="auto" w:line="240"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260C5A"/>
    <w:rPr>
      <w:rFonts w:eastAsiaTheme="majorEastAsia" w:hAnsiTheme="majorHAnsi" w:cstheme="majorBidi" w:asciiTheme="majorHAnsi"/>
      <w:b/>
      <w:bCs/>
      <w:color w:themeColor="text1"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0C5A"/>
    <w:rPr>
      <w:rFonts w:eastAsiaTheme="majorEastAsia" w:hAnsiTheme="majorHAnsi" w:cstheme="majorBidi" w:asciiTheme="majorHAnsi"/>
      <w:b/>
      <w:bCs/>
      <w:color w:themeColor="text1" w:val="0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0C5A"/>
    <w:rPr>
      <w:rFonts w:eastAsiaTheme="majorEastAsia" w:hAnsiTheme="majorHAnsi" w:cstheme="majorBidi" w:asciiTheme="majorHAns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sz="8" w:space="4" w:color="4F81BD" w:themeColor="accent1" w:val="single"/>
      </w:pBdr>
      <w:spacing w:lineRule="auto" w:line="240" w:after="300"/>
      <w:contextualSpacing/>
    </w:pPr>
    <w:rPr>
      <w:rFonts w:eastAsiaTheme="majorEastAsia" w:hAnsiTheme="majorHAnsi" w:cstheme="majorBidi" w:asciiTheme="majorHAnsi"/>
      <w:color w:themeShade="BF" w:themeColor="text2"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eastAsiaTheme="majorEastAsia" w:hAnsiTheme="majorHAnsi" w:cstheme="majorBidi" w:asciiTheme="majorHAnsi"/>
      <w:color w:themeShade="BF" w:themeColor="text2"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B40"/>
    <w:pPr>
      <w:numPr>
        <w:ilvl w:val="1"/>
      </w:numPr>
    </w:pPr>
    <w:rPr>
      <w:rFonts w:eastAsiaTheme="majorEastAsia" w:hAnsiTheme="majorHAnsi" w:cstheme="majorBidi" w:asciiTheme="majorHAnsi"/>
      <w:i/>
      <w:iCs/>
      <w:color w:themeColor="text1"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3B40"/>
    <w:rPr>
      <w:rFonts w:eastAsiaTheme="majorEastAsia" w:hAnsiTheme="majorHAnsi" w:cstheme="majorBidi" w:asciiTheme="majorHAnsi"/>
      <w:i/>
      <w:iCs/>
      <w:color w:themeColor="text1" w:val="000000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lineRule="auto" w:line="480" w:after="120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hanging="360" w:left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hanging="360" w:left="72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hanging="360" w:left="108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type="character" w:customStyle="1" w:styleId="Heading4Char">
    <w:name w:val="Heading 4 Char"/>
    <w:basedOn w:val="DefaultParagraphFont"/>
    <w:link w:val="Heading4"/>
    <w:uiPriority w:val="9"/>
    <w:rsid w:val="00260C5A"/>
    <w:rPr>
      <w:rFonts w:eastAsiaTheme="majorEastAsia" w:hAnsiTheme="majorHAnsi" w:cstheme="majorBidi" w:asciiTheme="majorHAnsi"/>
      <w:b/>
      <w:bCs/>
      <w:i/>
      <w:iCs/>
      <w:color w:themeColor="text1"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260C5A"/>
    <w:rPr>
      <w:rFonts w:eastAsiaTheme="majorEastAsia" w:hAnsiTheme="majorHAnsi" w:cstheme="majorBidi" w:asciiTheme="majorHAnsi"/>
      <w:color w:themeColor="text1" w:val="000000"/>
    </w:rPr>
  </w:style>
  <w:style w:type="character" w:customStyle="1" w:styleId="Heading6Char">
    <w:name w:val="Heading 6 Char"/>
    <w:basedOn w:val="DefaultParagraphFont"/>
    <w:link w:val="Heading6"/>
    <w:uiPriority w:val="9"/>
    <w:rsid w:val="00260C5A"/>
    <w:rPr>
      <w:rFonts w:eastAsiaTheme="majorEastAsia" w:hAnsiTheme="majorHAnsi" w:cstheme="majorBidi" w:asciiTheme="majorHAnsi"/>
      <w:i/>
      <w:iCs/>
      <w:color w:themeColor="text1" w:val="000000"/>
    </w:rPr>
  </w:style>
  <w:style w:type="character" w:customStyle="1" w:styleId="Heading7Char">
    <w:name w:val="Heading 7 Char"/>
    <w:basedOn w:val="DefaultParagraphFont"/>
    <w:link w:val="Heading7"/>
    <w:uiPriority w:val="9"/>
    <w:rsid w:val="00260C5A"/>
    <w:rPr>
      <w:rFonts w:eastAsiaTheme="majorEastAsia" w:hAnsiTheme="majorHAnsi" w:cstheme="majorBidi" w:asciiTheme="majorHAnsi"/>
      <w:i/>
      <w:iCs/>
      <w:color w:themeColor="text1" w:val="000000"/>
    </w:rPr>
  </w:style>
  <w:style w:type="character" w:customStyle="1" w:styleId="Heading8Char">
    <w:name w:val="Heading 8 Char"/>
    <w:basedOn w:val="DefaultParagraphFont"/>
    <w:link w:val="Heading8"/>
    <w:uiPriority w:val="9"/>
    <w:rsid w:val="00260C5A"/>
    <w:rPr>
      <w:rFonts w:eastAsiaTheme="majorEastAsia" w:hAnsiTheme="majorHAnsi" w:cstheme="majorBidi" w:asciiTheme="majorHAnsi"/>
      <w:color w:themeColor="text1"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0C5A"/>
    <w:rPr>
      <w:rFonts w:eastAsiaTheme="majorEastAsia" w:hAnsiTheme="majorHAnsi" w:cstheme="majorBidi" w:asciiTheme="majorHAnsi"/>
      <w:i/>
      <w:iCs/>
      <w:color w:themeColor="text1"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sz="4" w:space="4" w:color="4F81BD" w:themeColor="accent1" w:val="single"/>
      </w:pBdr>
      <w:spacing w:before="200" w:after="280"/>
      <w:ind w:right="936" w:left="936"/>
    </w:pPr>
    <w:rPr>
      <w:b/>
      <w:bCs/>
      <w:i/>
      <w:iCs/>
      <w:color w:themeColor="accent1"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Tint="7F" w:themeColor="text1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lineRule="auto" w:line="240" w:after="0"/>
    </w:pPr>
    <w:tblPr>
      <w:tblInd w:w="0" w:type="dxa"/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lineRule="auto" w:line="240" w:after="0"/>
    </w:pPr>
    <w:rPr>
      <w:color w:themeShade="BF" w:themeColor="text1" w:val="000000"/>
    </w:rPr>
    <w:tblPr>
      <w:tblStyleRowBandSize w:val="1"/>
      <w:tblStyleColBandSize w:val="1"/>
      <w:tblInd w:w="0" w:type="dxa"/>
      <w:tblBorders>
        <w:top w:sz="8" w:space="0" w:color="000000" w:themeColor="text1" w:val="single"/>
        <w:bottom w:sz="8" w:space="0" w:color="000000" w:themeColor="text1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before="0" w:line="240" w:after="0"/>
      </w:pPr>
      <w:rPr>
        <w:b/>
        <w:bCs/>
      </w:rPr>
      <w:tblPr/>
      <w:tcPr>
        <w:tcBorders>
          <w:top w:sz="8" w:space="0" w:color="000000" w:themeColor="text1" w:val="single"/>
          <w:left w:val="nil"/>
          <w:bottom w:sz="8" w:space="0" w:color="000000" w:themeColor="text1" w:val="single"/>
          <w:right w:val="nil"/>
          <w:insideH w:val="nil"/>
          <w:insideV w:val="nil"/>
        </w:tcBorders>
      </w:tcPr>
    </w:tblStylePr>
    <w:tblStylePr w:type="lastRow">
      <w:pPr>
        <w:spacing w:lineRule="auto" w:before="0" w:line="240" w:after="0"/>
      </w:pPr>
      <w:rPr>
        <w:b/>
        <w:bCs/>
      </w:rPr>
      <w:tblPr/>
      <w:tcPr>
        <w:tcBorders>
          <w:top w:sz="8" w:space="0" w:color="000000" w:themeColor="text1" w:val="single"/>
          <w:left w:val="nil"/>
          <w:bottom w:sz="8" w:space="0" w:color="000000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lineRule="auto" w:line="240" w:after="0"/>
    </w:pPr>
    <w:rPr>
      <w:color w:themeShade="BF" w:themeColor="accent1" w:val="365F91"/>
    </w:rPr>
    <w:tblPr>
      <w:tblStyleRowBandSize w:val="1"/>
      <w:tblStyleColBandSize w:val="1"/>
      <w:tblInd w:w="0" w:type="dxa"/>
      <w:tblBorders>
        <w:top w:sz="8" w:space="0" w:color="4F81BD" w:themeColor="accent1" w:val="single"/>
        <w:bottom w:sz="8" w:space="0" w:color="4F81BD" w:themeColor="accent1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before="0" w:line="240" w:after="0"/>
      </w:pPr>
      <w:rPr>
        <w:b/>
        <w:bCs/>
      </w:rPr>
      <w:tblPr/>
      <w:tcPr>
        <w:tcBorders>
          <w:top w:sz="8" w:space="0" w:color="4F81BD" w:themeColor="accent1" w:val="single"/>
          <w:left w:val="nil"/>
          <w:bottom w:sz="8" w:space="0" w:color="4F81BD" w:themeColor="accent1" w:val="single"/>
          <w:right w:val="nil"/>
          <w:insideH w:val="nil"/>
          <w:insideV w:val="nil"/>
        </w:tcBorders>
      </w:tcPr>
    </w:tblStylePr>
    <w:tblStylePr w:type="lastRow">
      <w:pPr>
        <w:spacing w:lineRule="auto" w:before="0" w:line="240" w:after="0"/>
      </w:pPr>
      <w:rPr>
        <w:b/>
        <w:bCs/>
      </w:rPr>
      <w:tblPr/>
      <w:tcPr>
        <w:tcBorders>
          <w:top w:sz="8" w:space="0" w:color="4F81BD" w:themeColor="accent1" w:val="single"/>
          <w:left w:val="nil"/>
          <w:bottom w:sz="8" w:space="0" w:color="4F81BD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lineRule="auto" w:line="240" w:after="0"/>
    </w:pPr>
    <w:rPr>
      <w:color w:themeShade="BF" w:themeColor="accent2" w:val="943634"/>
    </w:rPr>
    <w:tblPr>
      <w:tblStyleRowBandSize w:val="1"/>
      <w:tblStyleColBandSize w:val="1"/>
      <w:tblInd w:w="0" w:type="dxa"/>
      <w:tblBorders>
        <w:top w:sz="8" w:space="0" w:color="C0504D" w:themeColor="accent2" w:val="single"/>
        <w:bottom w:sz="8" w:space="0" w:color="C0504D" w:themeColor="accent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before="0" w:line="240" w:after="0"/>
      </w:pPr>
      <w:rPr>
        <w:b/>
        <w:bCs/>
      </w:rPr>
      <w:tblPr/>
      <w:tcPr>
        <w:tcBorders>
          <w:top w:sz="8" w:space="0" w:color="C0504D" w:themeColor="accent2" w:val="single"/>
          <w:left w:val="nil"/>
          <w:bottom w:sz="8" w:space="0" w:color="C0504D" w:themeColor="accent2" w:val="single"/>
          <w:right w:val="nil"/>
          <w:insideH w:val="nil"/>
          <w:insideV w:val="nil"/>
        </w:tcBorders>
      </w:tcPr>
    </w:tblStylePr>
    <w:tblStylePr w:type="lastRow">
      <w:pPr>
        <w:spacing w:lineRule="auto" w:before="0" w:line="240" w:after="0"/>
      </w:pPr>
      <w:rPr>
        <w:b/>
        <w:bCs/>
      </w:rPr>
      <w:tblPr/>
      <w:tcPr>
        <w:tcBorders>
          <w:top w:sz="8" w:space="0" w:color="C0504D" w:themeColor="accent2" w:val="single"/>
          <w:left w:val="nil"/>
          <w:bottom w:sz="8" w:space="0" w:color="C0504D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2" w:themeFillTint="3F" w:fill="EFD3D2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2" w:themeFillTint="3F" w:fill="EFD3D2" w:color="auto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lineRule="auto" w:line="240" w:after="0"/>
    </w:pPr>
    <w:rPr>
      <w:color w:themeShade="BF" w:themeColor="accent3" w:val="76923C"/>
    </w:rPr>
    <w:tblPr>
      <w:tblStyleRowBandSize w:val="1"/>
      <w:tblStyleColBandSize w:val="1"/>
      <w:tblInd w:w="0" w:type="dxa"/>
      <w:tblBorders>
        <w:top w:sz="8" w:space="0" w:color="9BBB59" w:themeColor="accent3" w:val="single"/>
        <w:bottom w:sz="8" w:space="0" w:color="9BBB59" w:themeColor="accent3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before="0" w:line="240" w:after="0"/>
      </w:pPr>
      <w:rPr>
        <w:b/>
        <w:bCs/>
      </w:rPr>
      <w:tblPr/>
      <w:tcPr>
        <w:tcBorders>
          <w:top w:sz="8" w:space="0" w:color="9BBB59" w:themeColor="accent3" w:val="single"/>
          <w:left w:val="nil"/>
          <w:bottom w:sz="8" w:space="0" w:color="9BBB59" w:themeColor="accent3" w:val="single"/>
          <w:right w:val="nil"/>
          <w:insideH w:val="nil"/>
          <w:insideV w:val="nil"/>
        </w:tcBorders>
      </w:tcPr>
    </w:tblStylePr>
    <w:tblStylePr w:type="lastRow">
      <w:pPr>
        <w:spacing w:lineRule="auto" w:before="0" w:line="240" w:after="0"/>
      </w:pPr>
      <w:rPr>
        <w:b/>
        <w:bCs/>
      </w:rPr>
      <w:tblPr/>
      <w:tcPr>
        <w:tcBorders>
          <w:top w:sz="8" w:space="0" w:color="9BBB59" w:themeColor="accent3" w:val="single"/>
          <w:left w:val="nil"/>
          <w:bottom w:sz="8" w:space="0" w:color="9BBB59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3" w:themeFillTint="3F" w:fill="E6EED5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3" w:themeFillTint="3F" w:fill="E6EED5" w:color="auto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lineRule="auto" w:line="240" w:after="0"/>
    </w:pPr>
    <w:rPr>
      <w:color w:themeShade="BF" w:themeColor="accent4" w:val="5F497A"/>
    </w:rPr>
    <w:tblPr>
      <w:tblStyleRowBandSize w:val="1"/>
      <w:tblStyleColBandSize w:val="1"/>
      <w:tblInd w:w="0" w:type="dxa"/>
      <w:tblBorders>
        <w:top w:sz="8" w:space="0" w:color="8064A2" w:themeColor="accent4" w:val="single"/>
        <w:bottom w:sz="8" w:space="0" w:color="8064A2" w:themeColor="accent4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before="0" w:line="240" w:after="0"/>
      </w:pPr>
      <w:rPr>
        <w:b/>
        <w:bCs/>
      </w:rPr>
      <w:tblPr/>
      <w:tcPr>
        <w:tcBorders>
          <w:top w:sz="8" w:space="0" w:color="8064A2" w:themeColor="accent4" w:val="single"/>
          <w:left w:val="nil"/>
          <w:bottom w:sz="8" w:space="0" w:color="8064A2" w:themeColor="accent4" w:val="single"/>
          <w:right w:val="nil"/>
          <w:insideH w:val="nil"/>
          <w:insideV w:val="nil"/>
        </w:tcBorders>
      </w:tcPr>
    </w:tblStylePr>
    <w:tblStylePr w:type="lastRow">
      <w:pPr>
        <w:spacing w:lineRule="auto" w:before="0" w:line="240" w:after="0"/>
      </w:pPr>
      <w:rPr>
        <w:b/>
        <w:bCs/>
      </w:rPr>
      <w:tblPr/>
      <w:tcPr>
        <w:tcBorders>
          <w:top w:sz="8" w:space="0" w:color="8064A2" w:themeColor="accent4" w:val="single"/>
          <w:left w:val="nil"/>
          <w:bottom w:sz="8" w:space="0" w:color="8064A2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lineRule="auto" w:line="240" w:after="0"/>
    </w:pPr>
    <w:rPr>
      <w:color w:themeShade="BF" w:themeColor="accent5" w:val="31849B"/>
    </w:rPr>
    <w:tblPr>
      <w:tblStyleRowBandSize w:val="1"/>
      <w:tblStyleColBandSize w:val="1"/>
      <w:tblInd w:w="0" w:type="dxa"/>
      <w:tblBorders>
        <w:top w:sz="8" w:space="0" w:color="4BACC6" w:themeColor="accent5" w:val="single"/>
        <w:bottom w:sz="8" w:space="0" w:color="4BACC6" w:themeColor="accent5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before="0" w:line="240" w:after="0"/>
      </w:pPr>
      <w:rPr>
        <w:b/>
        <w:bCs/>
      </w:rPr>
      <w:tblPr/>
      <w:tcPr>
        <w:tcBorders>
          <w:top w:sz="8" w:space="0" w:color="4BACC6" w:themeColor="accent5" w:val="single"/>
          <w:left w:val="nil"/>
          <w:bottom w:sz="8" w:space="0" w:color="4BACC6" w:themeColor="accent5" w:val="single"/>
          <w:right w:val="nil"/>
          <w:insideH w:val="nil"/>
          <w:insideV w:val="nil"/>
        </w:tcBorders>
      </w:tcPr>
    </w:tblStylePr>
    <w:tblStylePr w:type="lastRow">
      <w:pPr>
        <w:spacing w:lineRule="auto" w:before="0" w:line="240" w:after="0"/>
      </w:pPr>
      <w:rPr>
        <w:b/>
        <w:bCs/>
      </w:rPr>
      <w:tblPr/>
      <w:tcPr>
        <w:tcBorders>
          <w:top w:sz="8" w:space="0" w:color="4BACC6" w:themeColor="accent5" w:val="single"/>
          <w:left w:val="nil"/>
          <w:bottom w:sz="8" w:space="0" w:color="4BACC6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lineRule="auto" w:line="240" w:after="0"/>
    </w:pPr>
    <w:rPr>
      <w:color w:themeShade="BF" w:themeColor="accent6" w:val="E36C0A"/>
    </w:rPr>
    <w:tblPr>
      <w:tblStyleRowBandSize w:val="1"/>
      <w:tblStyleColBandSize w:val="1"/>
      <w:tblInd w:w="0" w:type="dxa"/>
      <w:tblBorders>
        <w:top w:sz="8" w:space="0" w:color="F79646" w:themeColor="accent6" w:val="single"/>
        <w:bottom w:sz="8" w:space="0" w:color="F79646" w:themeColor="accent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before="0" w:line="240" w:after="0"/>
      </w:pPr>
      <w:rPr>
        <w:b/>
        <w:bCs/>
      </w:rPr>
      <w:tblPr/>
      <w:tcPr>
        <w:tcBorders>
          <w:top w:sz="8" w:space="0" w:color="F79646" w:themeColor="accent6" w:val="single"/>
          <w:left w:val="nil"/>
          <w:bottom w:sz="8" w:space="0" w:color="F79646" w:themeColor="accent6" w:val="single"/>
          <w:right w:val="nil"/>
          <w:insideH w:val="nil"/>
          <w:insideV w:val="nil"/>
        </w:tcBorders>
      </w:tcPr>
    </w:tblStylePr>
    <w:tblStylePr w:type="lastRow">
      <w:pPr>
        <w:spacing w:lineRule="auto" w:before="0" w:line="240" w:after="0"/>
      </w:pPr>
      <w:rPr>
        <w:b/>
        <w:bCs/>
      </w:rPr>
      <w:tblPr/>
      <w:tcPr>
        <w:tcBorders>
          <w:top w:sz="8" w:space="0" w:color="F79646" w:themeColor="accent6" w:val="single"/>
          <w:left w:val="nil"/>
          <w:bottom w:sz="8" w:space="0" w:color="F79646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6" w:themeFillTint="3F" w:fill="FDE4D0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6" w:themeFillTint="3F" w:fill="FDE4D0" w:color="auto" w:val="clear"/>
      </w:tcPr>
    </w:tblStylePr>
  </w:style>
  <w:style w:type="table" w:styleId="LightList">
    <w:name w:val="Light List"/>
    <w:basedOn w:val="TableNormal"/>
    <w:uiPriority w:val="61"/>
    <w:rsid w:val="00FC693F"/>
    <w:pPr>
      <w:spacing w:lineRule="auto" w:line="240" w:after="0"/>
    </w:pPr>
    <w:tblPr>
      <w:tblStyleRowBandSize w:val="1"/>
      <w:tblStyleColBandSize w:val="1"/>
      <w:tblInd w:w="0" w:type="dxa"/>
      <w:tblBorders>
        <w:top w:sz="8" w:space="0" w:color="000000" w:themeColor="text1" w:val="single"/>
        <w:left w:sz="8" w:space="0" w:color="000000" w:themeColor="text1" w:val="single"/>
        <w:bottom w:sz="8" w:space="0" w:color="000000" w:themeColor="text1" w:val="single"/>
        <w:right w:sz="8" w:space="0" w:color="000000" w:themeColor="text1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before="0" w:line="240" w:after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before="0" w:line="240" w:after="0"/>
      </w:pPr>
      <w:rPr>
        <w:b/>
        <w:bCs/>
      </w:rPr>
      <w:tblPr/>
      <w:tcPr>
        <w:tcBorders>
          <w:top w:sz="6" w:space="0" w:color="000000" w:themeColor="text1" w:val="double"/>
          <w:left w:sz="8" w:space="0" w:color="000000" w:themeColor="text1" w:val="single"/>
          <w:bottom w:sz="8" w:space="0" w:color="000000" w:themeColor="text1" w:val="single"/>
          <w:right w:sz="8" w:space="0" w:color="000000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z="8" w:space="0" w:color="000000" w:themeColor="text1" w:val="single"/>
          <w:left w:sz="8" w:space="0" w:color="000000" w:themeColor="text1" w:val="single"/>
          <w:bottom w:sz="8" w:space="0" w:color="000000" w:themeColor="text1" w:val="single"/>
          <w:right w:sz="8" w:space="0" w:color="000000" w:themeColor="text1" w:val="single"/>
        </w:tcBorders>
      </w:tcPr>
    </w:tblStylePr>
    <w:tblStylePr w:type="band1Horz">
      <w:tblPr/>
      <w:tcPr>
        <w:tcBorders>
          <w:top w:sz="8" w:space="0" w:color="000000" w:themeColor="text1" w:val="single"/>
          <w:left w:sz="8" w:space="0" w:color="000000" w:themeColor="text1" w:val="single"/>
          <w:bottom w:sz="8" w:space="0" w:color="000000" w:themeColor="text1" w:val="single"/>
          <w:right w:sz="8" w:space="0" w:color="000000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lineRule="auto" w:line="240" w:after="0"/>
    </w:pPr>
    <w:tblPr>
      <w:tblStyleRowBandSize w:val="1"/>
      <w:tblStyleColBandSize w:val="1"/>
      <w:tblInd w:w="0" w:type="dxa"/>
      <w:tblBorders>
        <w:top w:sz="8" w:space="0" w:color="4F81BD" w:themeColor="accent1" w:val="single"/>
        <w:left w:sz="8" w:space="0" w:color="4F81BD" w:themeColor="accent1" w:val="single"/>
        <w:bottom w:sz="8" w:space="0" w:color="4F81BD" w:themeColor="accent1" w:val="single"/>
        <w:right w:sz="8" w:space="0" w:color="4F81BD" w:themeColor="accent1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before="0" w:line="240" w:after="0"/>
      </w:pPr>
      <w:rPr>
        <w:b/>
        <w:bCs/>
        <w:color w:themeColor="background1" w:val="FFFFFF"/>
      </w:rPr>
      <w:tblPr/>
      <w:tcPr>
        <w:shd w:themeFill="accent1" w:fill="4F81BD" w:color="auto" w:val="clear"/>
      </w:tcPr>
    </w:tblStylePr>
    <w:tblStylePr w:type="lastRow">
      <w:pPr>
        <w:spacing w:lineRule="auto" w:before="0" w:line="240" w:after="0"/>
      </w:pPr>
      <w:rPr>
        <w:b/>
        <w:bCs/>
      </w:rPr>
      <w:tblPr/>
      <w:tcPr>
        <w:tcBorders>
          <w:top w:sz="6" w:space="0" w:color="4F81BD" w:themeColor="accent1" w:val="double"/>
          <w:left w:sz="8" w:space="0" w:color="4F81BD" w:themeColor="accent1" w:val="single"/>
          <w:bottom w:sz="8" w:space="0" w:color="4F81BD" w:themeColor="accent1" w:val="single"/>
          <w:right w:sz="8" w:space="0" w:color="4F81BD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z="8" w:space="0" w:color="4F81BD" w:themeColor="accent1" w:val="single"/>
          <w:left w:sz="8" w:space="0" w:color="4F81BD" w:themeColor="accent1" w:val="single"/>
          <w:bottom w:sz="8" w:space="0" w:color="4F81BD" w:themeColor="accent1" w:val="single"/>
          <w:right w:sz="8" w:space="0" w:color="4F81BD" w:themeColor="accent1" w:val="single"/>
        </w:tcBorders>
      </w:tcPr>
    </w:tblStylePr>
    <w:tblStylePr w:type="band1Horz">
      <w:tblPr/>
      <w:tcPr>
        <w:tcBorders>
          <w:top w:sz="8" w:space="0" w:color="4F81BD" w:themeColor="accent1" w:val="single"/>
          <w:left w:sz="8" w:space="0" w:color="4F81BD" w:themeColor="accent1" w:val="single"/>
          <w:bottom w:sz="8" w:space="0" w:color="4F81BD" w:themeColor="accent1" w:val="single"/>
          <w:right w:sz="8" w:space="0" w:color="4F81BD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w="0" w:type="dxa"/>
      <w:tblBorders>
        <w:top w:sz="8" w:space="0" w:color="C0504D" w:themeColor="accent2" w:val="single"/>
        <w:left w:sz="8" w:space="0" w:color="C0504D" w:themeColor="accent2" w:val="single"/>
        <w:bottom w:sz="8" w:space="0" w:color="C0504D" w:themeColor="accent2" w:val="single"/>
        <w:right w:sz="8" w:space="0" w:color="C0504D" w:themeColor="accent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before="0" w:line="240" w:after="0"/>
      </w:pPr>
      <w:rPr>
        <w:b/>
        <w:bCs/>
        <w:color w:themeColor="background1" w:val="FFFFFF"/>
      </w:rPr>
      <w:tblPr/>
      <w:tcPr>
        <w:shd w:themeFill="accent2" w:fill="C0504D" w:color="auto" w:val="clear"/>
      </w:tcPr>
    </w:tblStylePr>
    <w:tblStylePr w:type="lastRow">
      <w:pPr>
        <w:spacing w:lineRule="auto" w:before="0" w:line="240" w:after="0"/>
      </w:pPr>
      <w:rPr>
        <w:b/>
        <w:bCs/>
      </w:rPr>
      <w:tblPr/>
      <w:tcPr>
        <w:tcBorders>
          <w:top w:sz="6" w:space="0" w:color="C0504D" w:themeColor="accent2" w:val="double"/>
          <w:left w:sz="8" w:space="0" w:color="C0504D" w:themeColor="accent2" w:val="single"/>
          <w:bottom w:sz="8" w:space="0" w:color="C0504D" w:themeColor="accent2" w:val="single"/>
          <w:right w:sz="8" w:space="0" w:color="C0504D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z="8" w:space="0" w:color="C0504D" w:themeColor="accent2" w:val="single"/>
          <w:left w:sz="8" w:space="0" w:color="C0504D" w:themeColor="accent2" w:val="single"/>
          <w:bottom w:sz="8" w:space="0" w:color="C0504D" w:themeColor="accent2" w:val="single"/>
          <w:right w:sz="8" w:space="0" w:color="C0504D" w:themeColor="accent2" w:val="single"/>
        </w:tcBorders>
      </w:tcPr>
    </w:tblStylePr>
    <w:tblStylePr w:type="band1Horz">
      <w:tblPr/>
      <w:tcPr>
        <w:tcBorders>
          <w:top w:sz="8" w:space="0" w:color="C0504D" w:themeColor="accent2" w:val="single"/>
          <w:left w:sz="8" w:space="0" w:color="C0504D" w:themeColor="accent2" w:val="single"/>
          <w:bottom w:sz="8" w:space="0" w:color="C0504D" w:themeColor="accent2" w:val="single"/>
          <w:right w:sz="8" w:space="0" w:color="C0504D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w="0" w:type="dxa"/>
      <w:tblBorders>
        <w:top w:sz="8" w:space="0" w:color="9BBB59" w:themeColor="accent3" w:val="single"/>
        <w:left w:sz="8" w:space="0" w:color="9BBB59" w:themeColor="accent3" w:val="single"/>
        <w:bottom w:sz="8" w:space="0" w:color="9BBB59" w:themeColor="accent3" w:val="single"/>
        <w:right w:sz="8" w:space="0" w:color="9BBB59" w:themeColor="accent3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before="0" w:line="240" w:after="0"/>
      </w:pPr>
      <w:rPr>
        <w:b/>
        <w:bCs/>
        <w:color w:themeColor="background1" w:val="FFFFFF"/>
      </w:rPr>
      <w:tblPr/>
      <w:tcPr>
        <w:shd w:themeFill="accent3" w:fill="9BBB59" w:color="auto" w:val="clear"/>
      </w:tcPr>
    </w:tblStylePr>
    <w:tblStylePr w:type="lastRow">
      <w:pPr>
        <w:spacing w:lineRule="auto" w:before="0" w:line="240" w:after="0"/>
      </w:pPr>
      <w:rPr>
        <w:b/>
        <w:bCs/>
      </w:rPr>
      <w:tblPr/>
      <w:tcPr>
        <w:tcBorders>
          <w:top w:sz="6" w:space="0" w:color="9BBB59" w:themeColor="accent3" w:val="double"/>
          <w:left w:sz="8" w:space="0" w:color="9BBB59" w:themeColor="accent3" w:val="single"/>
          <w:bottom w:sz="8" w:space="0" w:color="9BBB59" w:themeColor="accent3" w:val="single"/>
          <w:right w:sz="8" w:space="0" w:color="9BBB59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z="8" w:space="0" w:color="9BBB59" w:themeColor="accent3" w:val="single"/>
          <w:left w:sz="8" w:space="0" w:color="9BBB59" w:themeColor="accent3" w:val="single"/>
          <w:bottom w:sz="8" w:space="0" w:color="9BBB59" w:themeColor="accent3" w:val="single"/>
          <w:right w:sz="8" w:space="0" w:color="9BBB59" w:themeColor="accent3" w:val="single"/>
        </w:tcBorders>
      </w:tcPr>
    </w:tblStylePr>
    <w:tblStylePr w:type="band1Horz">
      <w:tblPr/>
      <w:tcPr>
        <w:tcBorders>
          <w:top w:sz="8" w:space="0" w:color="9BBB59" w:themeColor="accent3" w:val="single"/>
          <w:left w:sz="8" w:space="0" w:color="9BBB59" w:themeColor="accent3" w:val="single"/>
          <w:bottom w:sz="8" w:space="0" w:color="9BBB59" w:themeColor="accent3" w:val="single"/>
          <w:right w:sz="8" w:space="0" w:color="9BBB59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w="0" w:type="dxa"/>
      <w:tblBorders>
        <w:top w:sz="8" w:space="0" w:color="8064A2" w:themeColor="accent4" w:val="single"/>
        <w:left w:sz="8" w:space="0" w:color="8064A2" w:themeColor="accent4" w:val="single"/>
        <w:bottom w:sz="8" w:space="0" w:color="8064A2" w:themeColor="accent4" w:val="single"/>
        <w:right w:sz="8" w:space="0" w:color="8064A2" w:themeColor="accent4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before="0" w:line="240" w:after="0"/>
      </w:pPr>
      <w:rPr>
        <w:b/>
        <w:bCs/>
        <w:color w:themeColor="background1" w:val="FFFFFF"/>
      </w:rPr>
      <w:tblPr/>
      <w:tcPr>
        <w:shd w:themeFill="accent4" w:fill="8064A2" w:color="auto" w:val="clear"/>
      </w:tcPr>
    </w:tblStylePr>
    <w:tblStylePr w:type="lastRow">
      <w:pPr>
        <w:spacing w:lineRule="auto" w:before="0" w:line="240" w:after="0"/>
      </w:pPr>
      <w:rPr>
        <w:b/>
        <w:bCs/>
      </w:rPr>
      <w:tblPr/>
      <w:tcPr>
        <w:tcBorders>
          <w:top w:sz="6" w:space="0" w:color="8064A2" w:themeColor="accent4" w:val="double"/>
          <w:left w:sz="8" w:space="0" w:color="8064A2" w:themeColor="accent4" w:val="single"/>
          <w:bottom w:sz="8" w:space="0" w:color="8064A2" w:themeColor="accent4" w:val="single"/>
          <w:right w:sz="8" w:space="0" w:color="8064A2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z="8" w:space="0" w:color="8064A2" w:themeColor="accent4" w:val="single"/>
          <w:left w:sz="8" w:space="0" w:color="8064A2" w:themeColor="accent4" w:val="single"/>
          <w:bottom w:sz="8" w:space="0" w:color="8064A2" w:themeColor="accent4" w:val="single"/>
          <w:right w:sz="8" w:space="0" w:color="8064A2" w:themeColor="accent4" w:val="single"/>
        </w:tcBorders>
      </w:tcPr>
    </w:tblStylePr>
    <w:tblStylePr w:type="band1Horz">
      <w:tblPr/>
      <w:tcPr>
        <w:tcBorders>
          <w:top w:sz="8" w:space="0" w:color="8064A2" w:themeColor="accent4" w:val="single"/>
          <w:left w:sz="8" w:space="0" w:color="8064A2" w:themeColor="accent4" w:val="single"/>
          <w:bottom w:sz="8" w:space="0" w:color="8064A2" w:themeColor="accent4" w:val="single"/>
          <w:right w:sz="8" w:space="0" w:color="8064A2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w="0" w:type="dxa"/>
      <w:tblBorders>
        <w:top w:sz="8" w:space="0" w:color="4BACC6" w:themeColor="accent5" w:val="single"/>
        <w:left w:sz="8" w:space="0" w:color="4BACC6" w:themeColor="accent5" w:val="single"/>
        <w:bottom w:sz="8" w:space="0" w:color="4BACC6" w:themeColor="accent5" w:val="single"/>
        <w:right w:sz="8" w:space="0" w:color="4BACC6" w:themeColor="accent5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before="0" w:line="240" w:after="0"/>
      </w:pPr>
      <w:rPr>
        <w:b/>
        <w:bCs/>
        <w:color w:themeColor="background1" w:val="FFFFFF"/>
      </w:rPr>
      <w:tblPr/>
      <w:tcPr>
        <w:shd w:themeFill="accent5" w:fill="4BACC6" w:color="auto" w:val="clear"/>
      </w:tcPr>
    </w:tblStylePr>
    <w:tblStylePr w:type="lastRow">
      <w:pPr>
        <w:spacing w:lineRule="auto" w:before="0" w:line="240" w:after="0"/>
      </w:pPr>
      <w:rPr>
        <w:b/>
        <w:bCs/>
      </w:rPr>
      <w:tblPr/>
      <w:tcPr>
        <w:tcBorders>
          <w:top w:sz="6" w:space="0" w:color="4BACC6" w:themeColor="accent5" w:val="double"/>
          <w:left w:sz="8" w:space="0" w:color="4BACC6" w:themeColor="accent5" w:val="single"/>
          <w:bottom w:sz="8" w:space="0" w:color="4BACC6" w:themeColor="accent5" w:val="single"/>
          <w:right w:sz="8" w:space="0" w:color="4BACC6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z="8" w:space="0" w:color="4BACC6" w:themeColor="accent5" w:val="single"/>
          <w:left w:sz="8" w:space="0" w:color="4BACC6" w:themeColor="accent5" w:val="single"/>
          <w:bottom w:sz="8" w:space="0" w:color="4BACC6" w:themeColor="accent5" w:val="single"/>
          <w:right w:sz="8" w:space="0" w:color="4BACC6" w:themeColor="accent5" w:val="single"/>
        </w:tcBorders>
      </w:tcPr>
    </w:tblStylePr>
    <w:tblStylePr w:type="band1Horz">
      <w:tblPr/>
      <w:tcPr>
        <w:tcBorders>
          <w:top w:sz="8" w:space="0" w:color="4BACC6" w:themeColor="accent5" w:val="single"/>
          <w:left w:sz="8" w:space="0" w:color="4BACC6" w:themeColor="accent5" w:val="single"/>
          <w:bottom w:sz="8" w:space="0" w:color="4BACC6" w:themeColor="accent5" w:val="single"/>
          <w:right w:sz="8" w:space="0" w:color="4BACC6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w="0" w:type="dxa"/>
      <w:tblBorders>
        <w:top w:sz="8" w:space="0" w:color="F79646" w:themeColor="accent6" w:val="single"/>
        <w:left w:sz="8" w:space="0" w:color="F79646" w:themeColor="accent6" w:val="single"/>
        <w:bottom w:sz="8" w:space="0" w:color="F79646" w:themeColor="accent6" w:val="single"/>
        <w:right w:sz="8" w:space="0" w:color="F79646" w:themeColor="accent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before="0" w:line="240" w:after="0"/>
      </w:pPr>
      <w:rPr>
        <w:b/>
        <w:bCs/>
        <w:color w:themeColor="background1" w:val="FFFFFF"/>
      </w:rPr>
      <w:tblPr/>
      <w:tcPr>
        <w:shd w:themeFill="accent6" w:fill="F79646" w:color="auto" w:val="clear"/>
      </w:tcPr>
    </w:tblStylePr>
    <w:tblStylePr w:type="lastRow">
      <w:pPr>
        <w:spacing w:lineRule="auto" w:before="0" w:line="240" w:after="0"/>
      </w:pPr>
      <w:rPr>
        <w:b/>
        <w:bCs/>
      </w:rPr>
      <w:tblPr/>
      <w:tcPr>
        <w:tcBorders>
          <w:top w:sz="6" w:space="0" w:color="F79646" w:themeColor="accent6" w:val="double"/>
          <w:left w:sz="8" w:space="0" w:color="F79646" w:themeColor="accent6" w:val="single"/>
          <w:bottom w:sz="8" w:space="0" w:color="F79646" w:themeColor="accent6" w:val="single"/>
          <w:right w:sz="8" w:space="0" w:color="F79646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z="8" w:space="0" w:color="F79646" w:themeColor="accent6" w:val="single"/>
          <w:left w:sz="8" w:space="0" w:color="F79646" w:themeColor="accent6" w:val="single"/>
          <w:bottom w:sz="8" w:space="0" w:color="F79646" w:themeColor="accent6" w:val="single"/>
          <w:right w:sz="8" w:space="0" w:color="F79646" w:themeColor="accent6" w:val="single"/>
        </w:tcBorders>
      </w:tcPr>
    </w:tblStylePr>
    <w:tblStylePr w:type="band1Horz">
      <w:tblPr/>
      <w:tcPr>
        <w:tcBorders>
          <w:top w:sz="8" w:space="0" w:color="F79646" w:themeColor="accent6" w:val="single"/>
          <w:left w:sz="8" w:space="0" w:color="F79646" w:themeColor="accent6" w:val="single"/>
          <w:bottom w:sz="8" w:space="0" w:color="F79646" w:themeColor="accent6" w:val="single"/>
          <w:right w:sz="8" w:space="0" w:color="F79646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w="0" w:type="dxa"/>
      <w:tblBorders>
        <w:top w:sz="8" w:space="0" w:color="000000" w:themeColor="text1" w:val="single"/>
        <w:left w:sz="8" w:space="0" w:color="000000" w:themeColor="text1" w:val="single"/>
        <w:bottom w:sz="8" w:space="0" w:color="000000" w:themeColor="text1" w:val="single"/>
        <w:right w:sz="8" w:space="0" w:color="000000" w:themeColor="text1" w:val="single"/>
        <w:insideH w:sz="8" w:space="0" w:color="000000" w:themeColor="text1" w:val="single"/>
        <w:insideV w:sz="8" w:space="0" w:color="000000" w:themeColor="text1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before="0" w:line="240" w:after="0"/>
      </w:pPr>
      <w:rPr>
        <w:rFonts w:eastAsiaTheme="majorEastAsia" w:hAnsiTheme="majorHAnsi" w:cstheme="majorBidi" w:asciiTheme="majorHAnsi"/>
        <w:b/>
        <w:bCs/>
      </w:rPr>
      <w:tblPr/>
      <w:tcPr>
        <w:tcBorders>
          <w:top w:sz="8" w:space="0" w:color="000000" w:themeColor="text1" w:val="single"/>
          <w:left w:sz="8" w:space="0" w:color="000000" w:themeColor="text1" w:val="single"/>
          <w:bottom w:sz="18" w:space="0" w:color="000000" w:themeColor="text1" w:val="single"/>
          <w:right w:sz="8" w:space="0" w:color="000000" w:themeColor="text1" w:val="single"/>
          <w:insideH w:val="nil"/>
          <w:insideV w:sz="8" w:space="0" w:color="000000" w:themeColor="text1" w:val="single"/>
        </w:tcBorders>
      </w:tcPr>
    </w:tblStylePr>
    <w:tblStylePr w:type="lastRow">
      <w:pPr>
        <w:spacing w:lineRule="auto" w:before="0" w:line="240" w:after="0"/>
      </w:pPr>
      <w:rPr>
        <w:rFonts w:eastAsiaTheme="majorEastAsia" w:hAnsiTheme="majorHAnsi" w:cstheme="majorBidi" w:asciiTheme="majorHAnsi"/>
        <w:b/>
        <w:bCs/>
      </w:rPr>
      <w:tblPr/>
      <w:tcPr>
        <w:tcBorders>
          <w:top w:sz="6" w:space="0" w:color="000000" w:themeColor="text1" w:val="double"/>
          <w:left w:sz="8" w:space="0" w:color="000000" w:themeColor="text1" w:val="single"/>
          <w:bottom w:sz="8" w:space="0" w:color="000000" w:themeColor="text1" w:val="single"/>
          <w:right w:sz="8" w:space="0" w:color="000000" w:themeColor="text1" w:val="single"/>
          <w:insideH w:val="nil"/>
          <w:insideV w:sz="8" w:space="0" w:color="000000" w:themeColor="text1" w:val="single"/>
        </w:tcBorders>
      </w:tcPr>
    </w:tblStylePr>
    <w:tblStylePr w:type="firstCol">
      <w:rPr>
        <w:rFonts w:eastAsiaTheme="majorEastAsia" w:hAnsiTheme="majorHAnsi" w:cstheme="majorBidi" w:asciiTheme="majorHAnsi"/>
        <w:b/>
        <w:bCs/>
      </w:rPr>
    </w:tblStylePr>
    <w:tblStylePr w:type="lastCol">
      <w:rPr>
        <w:rFonts w:eastAsiaTheme="majorEastAsia" w:hAnsiTheme="majorHAnsi" w:cstheme="majorBidi" w:asciiTheme="majorHAnsi"/>
        <w:b/>
        <w:bCs/>
      </w:rPr>
      <w:tblPr/>
      <w:tcPr>
        <w:tcBorders>
          <w:top w:sz="8" w:space="0" w:color="000000" w:themeColor="text1" w:val="single"/>
          <w:left w:sz="8" w:space="0" w:color="000000" w:themeColor="text1" w:val="single"/>
          <w:bottom w:sz="8" w:space="0" w:color="000000" w:themeColor="text1" w:val="single"/>
          <w:right w:sz="8" w:space="0" w:color="000000" w:themeColor="text1" w:val="single"/>
        </w:tcBorders>
      </w:tcPr>
    </w:tblStylePr>
    <w:tblStylePr w:type="band1Vert">
      <w:tblPr/>
      <w:tcPr>
        <w:tcBorders>
          <w:top w:sz="8" w:space="0" w:color="000000" w:themeColor="text1" w:val="single"/>
          <w:left w:sz="8" w:space="0" w:color="000000" w:themeColor="text1" w:val="single"/>
          <w:bottom w:sz="8" w:space="0" w:color="000000" w:themeColor="text1" w:val="single"/>
          <w:right w:sz="8" w:space="0" w:color="000000" w:themeColor="text1" w:val="single"/>
        </w:tcBorders>
        <w:shd w:themeFill="text1" w:themeFillTint="3F" w:fill="C0C0C0" w:color="auto" w:val="clear"/>
      </w:tcPr>
    </w:tblStylePr>
    <w:tblStylePr w:type="band1Horz">
      <w:tblPr/>
      <w:tcPr>
        <w:tcBorders>
          <w:top w:sz="8" w:space="0" w:color="000000" w:themeColor="text1" w:val="single"/>
          <w:left w:sz="8" w:space="0" w:color="000000" w:themeColor="text1" w:val="single"/>
          <w:bottom w:sz="8" w:space="0" w:color="000000" w:themeColor="text1" w:val="single"/>
          <w:right w:sz="8" w:space="0" w:color="000000" w:themeColor="text1" w:val="single"/>
          <w:insideV w:sz="8" w:space="0" w:color="000000" w:themeColor="text1" w:val="single"/>
        </w:tcBorders>
        <w:shd w:themeFill="text1" w:themeFillTint="3F" w:fill="C0C0C0" w:color="auto" w:val="clear"/>
      </w:tcPr>
    </w:tblStylePr>
    <w:tblStylePr w:type="band2Horz">
      <w:tblPr/>
      <w:tcPr>
        <w:tcBorders>
          <w:top w:sz="8" w:space="0" w:color="000000" w:themeColor="text1" w:val="single"/>
          <w:left w:sz="8" w:space="0" w:color="000000" w:themeColor="text1" w:val="single"/>
          <w:bottom w:sz="8" w:space="0" w:color="000000" w:themeColor="text1" w:val="single"/>
          <w:right w:sz="8" w:space="0" w:color="000000" w:themeColor="text1" w:val="single"/>
          <w:insideV w:sz="8" w:space="0" w:color="000000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w="0" w:type="dxa"/>
      <w:tblBorders>
        <w:top w:sz="8" w:space="0" w:color="4F81BD" w:themeColor="accent1" w:val="single"/>
        <w:left w:sz="8" w:space="0" w:color="4F81BD" w:themeColor="accent1" w:val="single"/>
        <w:bottom w:sz="8" w:space="0" w:color="4F81BD" w:themeColor="accent1" w:val="single"/>
        <w:right w:sz="8" w:space="0" w:color="4F81BD" w:themeColor="accent1" w:val="single"/>
        <w:insideH w:sz="8" w:space="0" w:color="4F81BD" w:themeColor="accent1" w:val="single"/>
        <w:insideV w:sz="8" w:space="0" w:color="4F81BD" w:themeColor="accent1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before="0" w:line="240" w:after="0"/>
      </w:pPr>
      <w:rPr>
        <w:rFonts w:eastAsiaTheme="majorEastAsia" w:hAnsiTheme="majorHAnsi" w:cstheme="majorBidi" w:asciiTheme="majorHAnsi"/>
        <w:b/>
        <w:bCs/>
      </w:rPr>
      <w:tblPr/>
      <w:tcPr>
        <w:tcBorders>
          <w:top w:sz="8" w:space="0" w:color="4F81BD" w:themeColor="accent1" w:val="single"/>
          <w:left w:sz="8" w:space="0" w:color="4F81BD" w:themeColor="accent1" w:val="single"/>
          <w:bottom w:sz="18" w:space="0" w:color="4F81BD" w:themeColor="accent1" w:val="single"/>
          <w:right w:sz="8" w:space="0" w:color="4F81BD" w:themeColor="accent1" w:val="single"/>
          <w:insideH w:val="nil"/>
          <w:insideV w:sz="8" w:space="0" w:color="4F81BD" w:themeColor="accent1" w:val="single"/>
        </w:tcBorders>
      </w:tcPr>
    </w:tblStylePr>
    <w:tblStylePr w:type="lastRow">
      <w:pPr>
        <w:spacing w:lineRule="auto" w:before="0" w:line="240" w:after="0"/>
      </w:pPr>
      <w:rPr>
        <w:rFonts w:eastAsiaTheme="majorEastAsia" w:hAnsiTheme="majorHAnsi" w:cstheme="majorBidi" w:asciiTheme="majorHAnsi"/>
        <w:b/>
        <w:bCs/>
      </w:rPr>
      <w:tblPr/>
      <w:tcPr>
        <w:tcBorders>
          <w:top w:sz="6" w:space="0" w:color="4F81BD" w:themeColor="accent1" w:val="double"/>
          <w:left w:sz="8" w:space="0" w:color="4F81BD" w:themeColor="accent1" w:val="single"/>
          <w:bottom w:sz="8" w:space="0" w:color="4F81BD" w:themeColor="accent1" w:val="single"/>
          <w:right w:sz="8" w:space="0" w:color="4F81BD" w:themeColor="accent1" w:val="single"/>
          <w:insideH w:val="nil"/>
          <w:insideV w:sz="8" w:space="0" w:color="4F81BD" w:themeColor="accent1" w:val="single"/>
        </w:tcBorders>
      </w:tcPr>
    </w:tblStylePr>
    <w:tblStylePr w:type="firstCol">
      <w:rPr>
        <w:rFonts w:eastAsiaTheme="majorEastAsia" w:hAnsiTheme="majorHAnsi" w:cstheme="majorBidi" w:asciiTheme="majorHAnsi"/>
        <w:b/>
        <w:bCs/>
      </w:rPr>
    </w:tblStylePr>
    <w:tblStylePr w:type="lastCol">
      <w:rPr>
        <w:rFonts w:eastAsiaTheme="majorEastAsia" w:hAnsiTheme="majorHAnsi" w:cstheme="majorBidi" w:asciiTheme="majorHAnsi"/>
        <w:b/>
        <w:bCs/>
      </w:rPr>
      <w:tblPr/>
      <w:tcPr>
        <w:tcBorders>
          <w:top w:sz="8" w:space="0" w:color="4F81BD" w:themeColor="accent1" w:val="single"/>
          <w:left w:sz="8" w:space="0" w:color="4F81BD" w:themeColor="accent1" w:val="single"/>
          <w:bottom w:sz="8" w:space="0" w:color="4F81BD" w:themeColor="accent1" w:val="single"/>
          <w:right w:sz="8" w:space="0" w:color="4F81BD" w:themeColor="accent1" w:val="single"/>
        </w:tcBorders>
      </w:tcPr>
    </w:tblStylePr>
    <w:tblStylePr w:type="band1Vert">
      <w:tblPr/>
      <w:tcPr>
        <w:tcBorders>
          <w:top w:sz="8" w:space="0" w:color="4F81BD" w:themeColor="accent1" w:val="single"/>
          <w:left w:sz="8" w:space="0" w:color="4F81BD" w:themeColor="accent1" w:val="single"/>
          <w:bottom w:sz="8" w:space="0" w:color="4F81BD" w:themeColor="accent1" w:val="single"/>
          <w:right w:sz="8" w:space="0" w:color="4F81BD" w:themeColor="accent1" w:val="single"/>
        </w:tcBorders>
        <w:shd w:themeFill="accent1" w:themeFillTint="3F" w:fill="D3DFEE" w:color="auto" w:val="clear"/>
      </w:tcPr>
    </w:tblStylePr>
    <w:tblStylePr w:type="band1Horz">
      <w:tblPr/>
      <w:tcPr>
        <w:tcBorders>
          <w:top w:sz="8" w:space="0" w:color="4F81BD" w:themeColor="accent1" w:val="single"/>
          <w:left w:sz="8" w:space="0" w:color="4F81BD" w:themeColor="accent1" w:val="single"/>
          <w:bottom w:sz="8" w:space="0" w:color="4F81BD" w:themeColor="accent1" w:val="single"/>
          <w:right w:sz="8" w:space="0" w:color="4F81BD" w:themeColor="accent1" w:val="single"/>
          <w:insideV w:sz="8" w:space="0" w:color="4F81BD" w:themeColor="accent1" w:val="single"/>
        </w:tcBorders>
        <w:shd w:themeFill="accent1" w:themeFillTint="3F" w:fill="D3DFEE" w:color="auto" w:val="clear"/>
      </w:tcPr>
    </w:tblStylePr>
    <w:tblStylePr w:type="band2Horz">
      <w:tblPr/>
      <w:tcPr>
        <w:tcBorders>
          <w:top w:sz="8" w:space="0" w:color="4F81BD" w:themeColor="accent1" w:val="single"/>
          <w:left w:sz="8" w:space="0" w:color="4F81BD" w:themeColor="accent1" w:val="single"/>
          <w:bottom w:sz="8" w:space="0" w:color="4F81BD" w:themeColor="accent1" w:val="single"/>
          <w:right w:sz="8" w:space="0" w:color="4F81BD" w:themeColor="accent1" w:val="single"/>
          <w:insideV w:sz="8" w:space="0" w:color="4F81BD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w="0" w:type="dxa"/>
      <w:tblBorders>
        <w:top w:sz="8" w:space="0" w:color="C0504D" w:themeColor="accent2" w:val="single"/>
        <w:left w:sz="8" w:space="0" w:color="C0504D" w:themeColor="accent2" w:val="single"/>
        <w:bottom w:sz="8" w:space="0" w:color="C0504D" w:themeColor="accent2" w:val="single"/>
        <w:right w:sz="8" w:space="0" w:color="C0504D" w:themeColor="accent2" w:val="single"/>
        <w:insideH w:sz="8" w:space="0" w:color="C0504D" w:themeColor="accent2" w:val="single"/>
        <w:insideV w:sz="8" w:space="0" w:color="C0504D" w:themeColor="accent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before="0" w:line="240" w:after="0"/>
      </w:pPr>
      <w:rPr>
        <w:rFonts w:eastAsiaTheme="majorEastAsia" w:hAnsiTheme="majorHAnsi" w:cstheme="majorBidi" w:asciiTheme="majorHAnsi"/>
        <w:b/>
        <w:bCs/>
      </w:rPr>
      <w:tblPr/>
      <w:tcPr>
        <w:tcBorders>
          <w:top w:sz="8" w:space="0" w:color="C0504D" w:themeColor="accent2" w:val="single"/>
          <w:left w:sz="8" w:space="0" w:color="C0504D" w:themeColor="accent2" w:val="single"/>
          <w:bottom w:sz="18" w:space="0" w:color="C0504D" w:themeColor="accent2" w:val="single"/>
          <w:right w:sz="8" w:space="0" w:color="C0504D" w:themeColor="accent2" w:val="single"/>
          <w:insideH w:val="nil"/>
          <w:insideV w:sz="8" w:space="0" w:color="C0504D" w:themeColor="accent2" w:val="single"/>
        </w:tcBorders>
      </w:tcPr>
    </w:tblStylePr>
    <w:tblStylePr w:type="lastRow">
      <w:pPr>
        <w:spacing w:lineRule="auto" w:before="0" w:line="240" w:after="0"/>
      </w:pPr>
      <w:rPr>
        <w:rFonts w:eastAsiaTheme="majorEastAsia" w:hAnsiTheme="majorHAnsi" w:cstheme="majorBidi" w:asciiTheme="majorHAnsi"/>
        <w:b/>
        <w:bCs/>
      </w:rPr>
      <w:tblPr/>
      <w:tcPr>
        <w:tcBorders>
          <w:top w:sz="6" w:space="0" w:color="C0504D" w:themeColor="accent2" w:val="double"/>
          <w:left w:sz="8" w:space="0" w:color="C0504D" w:themeColor="accent2" w:val="single"/>
          <w:bottom w:sz="8" w:space="0" w:color="C0504D" w:themeColor="accent2" w:val="single"/>
          <w:right w:sz="8" w:space="0" w:color="C0504D" w:themeColor="accent2" w:val="single"/>
          <w:insideH w:val="nil"/>
          <w:insideV w:sz="8" w:space="0" w:color="C0504D" w:themeColor="accent2" w:val="single"/>
        </w:tcBorders>
      </w:tcPr>
    </w:tblStylePr>
    <w:tblStylePr w:type="firstCol">
      <w:rPr>
        <w:rFonts w:eastAsiaTheme="majorEastAsia" w:hAnsiTheme="majorHAnsi" w:cstheme="majorBidi" w:asciiTheme="majorHAnsi"/>
        <w:b/>
        <w:bCs/>
      </w:rPr>
    </w:tblStylePr>
    <w:tblStylePr w:type="lastCol">
      <w:rPr>
        <w:rFonts w:eastAsiaTheme="majorEastAsia" w:hAnsiTheme="majorHAnsi" w:cstheme="majorBidi" w:asciiTheme="majorHAnsi"/>
        <w:b/>
        <w:bCs/>
      </w:rPr>
      <w:tblPr/>
      <w:tcPr>
        <w:tcBorders>
          <w:top w:sz="8" w:space="0" w:color="C0504D" w:themeColor="accent2" w:val="single"/>
          <w:left w:sz="8" w:space="0" w:color="C0504D" w:themeColor="accent2" w:val="single"/>
          <w:bottom w:sz="8" w:space="0" w:color="C0504D" w:themeColor="accent2" w:val="single"/>
          <w:right w:sz="8" w:space="0" w:color="C0504D" w:themeColor="accent2" w:val="single"/>
        </w:tcBorders>
      </w:tcPr>
    </w:tblStylePr>
    <w:tblStylePr w:type="band1Vert">
      <w:tblPr/>
      <w:tcPr>
        <w:tcBorders>
          <w:top w:sz="8" w:space="0" w:color="C0504D" w:themeColor="accent2" w:val="single"/>
          <w:left w:sz="8" w:space="0" w:color="C0504D" w:themeColor="accent2" w:val="single"/>
          <w:bottom w:sz="8" w:space="0" w:color="C0504D" w:themeColor="accent2" w:val="single"/>
          <w:right w:sz="8" w:space="0" w:color="C0504D" w:themeColor="accent2" w:val="single"/>
        </w:tcBorders>
        <w:shd w:themeFill="accent2" w:themeFillTint="3F" w:fill="EFD3D2" w:color="auto" w:val="clear"/>
      </w:tcPr>
    </w:tblStylePr>
    <w:tblStylePr w:type="band1Horz">
      <w:tblPr/>
      <w:tcPr>
        <w:tcBorders>
          <w:top w:sz="8" w:space="0" w:color="C0504D" w:themeColor="accent2" w:val="single"/>
          <w:left w:sz="8" w:space="0" w:color="C0504D" w:themeColor="accent2" w:val="single"/>
          <w:bottom w:sz="8" w:space="0" w:color="C0504D" w:themeColor="accent2" w:val="single"/>
          <w:right w:sz="8" w:space="0" w:color="C0504D" w:themeColor="accent2" w:val="single"/>
          <w:insideV w:sz="8" w:space="0" w:color="C0504D" w:themeColor="accent2" w:val="single"/>
        </w:tcBorders>
        <w:shd w:themeFill="accent2" w:themeFillTint="3F" w:fill="EFD3D2" w:color="auto" w:val="clear"/>
      </w:tcPr>
    </w:tblStylePr>
    <w:tblStylePr w:type="band2Horz">
      <w:tblPr/>
      <w:tcPr>
        <w:tcBorders>
          <w:top w:sz="8" w:space="0" w:color="C0504D" w:themeColor="accent2" w:val="single"/>
          <w:left w:sz="8" w:space="0" w:color="C0504D" w:themeColor="accent2" w:val="single"/>
          <w:bottom w:sz="8" w:space="0" w:color="C0504D" w:themeColor="accent2" w:val="single"/>
          <w:right w:sz="8" w:space="0" w:color="C0504D" w:themeColor="accent2" w:val="single"/>
          <w:insideV w:sz="8" w:space="0" w:color="C0504D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w="0" w:type="dxa"/>
      <w:tblBorders>
        <w:top w:sz="8" w:space="0" w:color="9BBB59" w:themeColor="accent3" w:val="single"/>
        <w:left w:sz="8" w:space="0" w:color="9BBB59" w:themeColor="accent3" w:val="single"/>
        <w:bottom w:sz="8" w:space="0" w:color="9BBB59" w:themeColor="accent3" w:val="single"/>
        <w:right w:sz="8" w:space="0" w:color="9BBB59" w:themeColor="accent3" w:val="single"/>
        <w:insideH w:sz="8" w:space="0" w:color="9BBB59" w:themeColor="accent3" w:val="single"/>
        <w:insideV w:sz="8" w:space="0" w:color="9BBB59" w:themeColor="accent3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before="0" w:line="240" w:after="0"/>
      </w:pPr>
      <w:rPr>
        <w:rFonts w:eastAsiaTheme="majorEastAsia" w:hAnsiTheme="majorHAnsi" w:cstheme="majorBidi" w:asciiTheme="majorHAnsi"/>
        <w:b/>
        <w:bCs/>
      </w:rPr>
      <w:tblPr/>
      <w:tcPr>
        <w:tcBorders>
          <w:top w:sz="8" w:space="0" w:color="9BBB59" w:themeColor="accent3" w:val="single"/>
          <w:left w:sz="8" w:space="0" w:color="9BBB59" w:themeColor="accent3" w:val="single"/>
          <w:bottom w:sz="18" w:space="0" w:color="9BBB59" w:themeColor="accent3" w:val="single"/>
          <w:right w:sz="8" w:space="0" w:color="9BBB59" w:themeColor="accent3" w:val="single"/>
          <w:insideH w:val="nil"/>
          <w:insideV w:sz="8" w:space="0" w:color="9BBB59" w:themeColor="accent3" w:val="single"/>
        </w:tcBorders>
      </w:tcPr>
    </w:tblStylePr>
    <w:tblStylePr w:type="lastRow">
      <w:pPr>
        <w:spacing w:lineRule="auto" w:before="0" w:line="240" w:after="0"/>
      </w:pPr>
      <w:rPr>
        <w:rFonts w:eastAsiaTheme="majorEastAsia" w:hAnsiTheme="majorHAnsi" w:cstheme="majorBidi" w:asciiTheme="majorHAnsi"/>
        <w:b/>
        <w:bCs/>
      </w:rPr>
      <w:tblPr/>
      <w:tcPr>
        <w:tcBorders>
          <w:top w:sz="6" w:space="0" w:color="9BBB59" w:themeColor="accent3" w:val="double"/>
          <w:left w:sz="8" w:space="0" w:color="9BBB59" w:themeColor="accent3" w:val="single"/>
          <w:bottom w:sz="8" w:space="0" w:color="9BBB59" w:themeColor="accent3" w:val="single"/>
          <w:right w:sz="8" w:space="0" w:color="9BBB59" w:themeColor="accent3" w:val="single"/>
          <w:insideH w:val="nil"/>
          <w:insideV w:sz="8" w:space="0" w:color="9BBB59" w:themeColor="accent3" w:val="single"/>
        </w:tcBorders>
      </w:tcPr>
    </w:tblStylePr>
    <w:tblStylePr w:type="firstCol">
      <w:rPr>
        <w:rFonts w:eastAsiaTheme="majorEastAsia" w:hAnsiTheme="majorHAnsi" w:cstheme="majorBidi" w:asciiTheme="majorHAnsi"/>
        <w:b/>
        <w:bCs/>
      </w:rPr>
    </w:tblStylePr>
    <w:tblStylePr w:type="lastCol">
      <w:rPr>
        <w:rFonts w:eastAsiaTheme="majorEastAsia" w:hAnsiTheme="majorHAnsi" w:cstheme="majorBidi" w:asciiTheme="majorHAnsi"/>
        <w:b/>
        <w:bCs/>
      </w:rPr>
      <w:tblPr/>
      <w:tcPr>
        <w:tcBorders>
          <w:top w:sz="8" w:space="0" w:color="9BBB59" w:themeColor="accent3" w:val="single"/>
          <w:left w:sz="8" w:space="0" w:color="9BBB59" w:themeColor="accent3" w:val="single"/>
          <w:bottom w:sz="8" w:space="0" w:color="9BBB59" w:themeColor="accent3" w:val="single"/>
          <w:right w:sz="8" w:space="0" w:color="9BBB59" w:themeColor="accent3" w:val="single"/>
        </w:tcBorders>
      </w:tcPr>
    </w:tblStylePr>
    <w:tblStylePr w:type="band1Vert">
      <w:tblPr/>
      <w:tcPr>
        <w:tcBorders>
          <w:top w:sz="8" w:space="0" w:color="9BBB59" w:themeColor="accent3" w:val="single"/>
          <w:left w:sz="8" w:space="0" w:color="9BBB59" w:themeColor="accent3" w:val="single"/>
          <w:bottom w:sz="8" w:space="0" w:color="9BBB59" w:themeColor="accent3" w:val="single"/>
          <w:right w:sz="8" w:space="0" w:color="9BBB59" w:themeColor="accent3" w:val="single"/>
        </w:tcBorders>
        <w:shd w:themeFill="accent3" w:themeFillTint="3F" w:fill="E6EED5" w:color="auto" w:val="clear"/>
      </w:tcPr>
    </w:tblStylePr>
    <w:tblStylePr w:type="band1Horz">
      <w:tblPr/>
      <w:tcPr>
        <w:tcBorders>
          <w:top w:sz="8" w:space="0" w:color="9BBB59" w:themeColor="accent3" w:val="single"/>
          <w:left w:sz="8" w:space="0" w:color="9BBB59" w:themeColor="accent3" w:val="single"/>
          <w:bottom w:sz="8" w:space="0" w:color="9BBB59" w:themeColor="accent3" w:val="single"/>
          <w:right w:sz="8" w:space="0" w:color="9BBB59" w:themeColor="accent3" w:val="single"/>
          <w:insideV w:sz="8" w:space="0" w:color="9BBB59" w:themeColor="accent3" w:val="single"/>
        </w:tcBorders>
        <w:shd w:themeFill="accent3" w:themeFillTint="3F" w:fill="E6EED5" w:color="auto" w:val="clear"/>
      </w:tcPr>
    </w:tblStylePr>
    <w:tblStylePr w:type="band2Horz">
      <w:tblPr/>
      <w:tcPr>
        <w:tcBorders>
          <w:top w:sz="8" w:space="0" w:color="9BBB59" w:themeColor="accent3" w:val="single"/>
          <w:left w:sz="8" w:space="0" w:color="9BBB59" w:themeColor="accent3" w:val="single"/>
          <w:bottom w:sz="8" w:space="0" w:color="9BBB59" w:themeColor="accent3" w:val="single"/>
          <w:right w:sz="8" w:space="0" w:color="9BBB59" w:themeColor="accent3" w:val="single"/>
          <w:insideV w:sz="8" w:space="0" w:color="9BBB59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w="0" w:type="dxa"/>
      <w:tblBorders>
        <w:top w:sz="8" w:space="0" w:color="8064A2" w:themeColor="accent4" w:val="single"/>
        <w:left w:sz="8" w:space="0" w:color="8064A2" w:themeColor="accent4" w:val="single"/>
        <w:bottom w:sz="8" w:space="0" w:color="8064A2" w:themeColor="accent4" w:val="single"/>
        <w:right w:sz="8" w:space="0" w:color="8064A2" w:themeColor="accent4" w:val="single"/>
        <w:insideH w:sz="8" w:space="0" w:color="8064A2" w:themeColor="accent4" w:val="single"/>
        <w:insideV w:sz="8" w:space="0" w:color="8064A2" w:themeColor="accent4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before="0" w:line="240" w:after="0"/>
      </w:pPr>
      <w:rPr>
        <w:rFonts w:eastAsiaTheme="majorEastAsia" w:hAnsiTheme="majorHAnsi" w:cstheme="majorBidi" w:asciiTheme="majorHAnsi"/>
        <w:b/>
        <w:bCs/>
      </w:rPr>
      <w:tblPr/>
      <w:tcPr>
        <w:tcBorders>
          <w:top w:sz="8" w:space="0" w:color="8064A2" w:themeColor="accent4" w:val="single"/>
          <w:left w:sz="8" w:space="0" w:color="8064A2" w:themeColor="accent4" w:val="single"/>
          <w:bottom w:sz="18" w:space="0" w:color="8064A2" w:themeColor="accent4" w:val="single"/>
          <w:right w:sz="8" w:space="0" w:color="8064A2" w:themeColor="accent4" w:val="single"/>
          <w:insideH w:val="nil"/>
          <w:insideV w:sz="8" w:space="0" w:color="8064A2" w:themeColor="accent4" w:val="single"/>
        </w:tcBorders>
      </w:tcPr>
    </w:tblStylePr>
    <w:tblStylePr w:type="lastRow">
      <w:pPr>
        <w:spacing w:lineRule="auto" w:before="0" w:line="240" w:after="0"/>
      </w:pPr>
      <w:rPr>
        <w:rFonts w:eastAsiaTheme="majorEastAsia" w:hAnsiTheme="majorHAnsi" w:cstheme="majorBidi" w:asciiTheme="majorHAnsi"/>
        <w:b/>
        <w:bCs/>
      </w:rPr>
      <w:tblPr/>
      <w:tcPr>
        <w:tcBorders>
          <w:top w:sz="6" w:space="0" w:color="8064A2" w:themeColor="accent4" w:val="double"/>
          <w:left w:sz="8" w:space="0" w:color="8064A2" w:themeColor="accent4" w:val="single"/>
          <w:bottom w:sz="8" w:space="0" w:color="8064A2" w:themeColor="accent4" w:val="single"/>
          <w:right w:sz="8" w:space="0" w:color="8064A2" w:themeColor="accent4" w:val="single"/>
          <w:insideH w:val="nil"/>
          <w:insideV w:sz="8" w:space="0" w:color="8064A2" w:themeColor="accent4" w:val="single"/>
        </w:tcBorders>
      </w:tcPr>
    </w:tblStylePr>
    <w:tblStylePr w:type="firstCol">
      <w:rPr>
        <w:rFonts w:eastAsiaTheme="majorEastAsia" w:hAnsiTheme="majorHAnsi" w:cstheme="majorBidi" w:asciiTheme="majorHAnsi"/>
        <w:b/>
        <w:bCs/>
      </w:rPr>
    </w:tblStylePr>
    <w:tblStylePr w:type="lastCol">
      <w:rPr>
        <w:rFonts w:eastAsiaTheme="majorEastAsia" w:hAnsiTheme="majorHAnsi" w:cstheme="majorBidi" w:asciiTheme="majorHAnsi"/>
        <w:b/>
        <w:bCs/>
      </w:rPr>
      <w:tblPr/>
      <w:tcPr>
        <w:tcBorders>
          <w:top w:sz="8" w:space="0" w:color="8064A2" w:themeColor="accent4" w:val="single"/>
          <w:left w:sz="8" w:space="0" w:color="8064A2" w:themeColor="accent4" w:val="single"/>
          <w:bottom w:sz="8" w:space="0" w:color="8064A2" w:themeColor="accent4" w:val="single"/>
          <w:right w:sz="8" w:space="0" w:color="8064A2" w:themeColor="accent4" w:val="single"/>
        </w:tcBorders>
      </w:tcPr>
    </w:tblStylePr>
    <w:tblStylePr w:type="band1Vert">
      <w:tblPr/>
      <w:tcPr>
        <w:tcBorders>
          <w:top w:sz="8" w:space="0" w:color="8064A2" w:themeColor="accent4" w:val="single"/>
          <w:left w:sz="8" w:space="0" w:color="8064A2" w:themeColor="accent4" w:val="single"/>
          <w:bottom w:sz="8" w:space="0" w:color="8064A2" w:themeColor="accent4" w:val="single"/>
          <w:right w:sz="8" w:space="0" w:color="8064A2" w:themeColor="accent4" w:val="single"/>
        </w:tcBorders>
        <w:shd w:themeFill="accent4" w:themeFillTint="3F" w:fill="DFD8E8" w:color="auto" w:val="clear"/>
      </w:tcPr>
    </w:tblStylePr>
    <w:tblStylePr w:type="band1Horz">
      <w:tblPr/>
      <w:tcPr>
        <w:tcBorders>
          <w:top w:sz="8" w:space="0" w:color="8064A2" w:themeColor="accent4" w:val="single"/>
          <w:left w:sz="8" w:space="0" w:color="8064A2" w:themeColor="accent4" w:val="single"/>
          <w:bottom w:sz="8" w:space="0" w:color="8064A2" w:themeColor="accent4" w:val="single"/>
          <w:right w:sz="8" w:space="0" w:color="8064A2" w:themeColor="accent4" w:val="single"/>
          <w:insideV w:sz="8" w:space="0" w:color="8064A2" w:themeColor="accent4" w:val="single"/>
        </w:tcBorders>
        <w:shd w:themeFill="accent4" w:themeFillTint="3F" w:fill="DFD8E8" w:color="auto" w:val="clear"/>
      </w:tcPr>
    </w:tblStylePr>
    <w:tblStylePr w:type="band2Horz">
      <w:tblPr/>
      <w:tcPr>
        <w:tcBorders>
          <w:top w:sz="8" w:space="0" w:color="8064A2" w:themeColor="accent4" w:val="single"/>
          <w:left w:sz="8" w:space="0" w:color="8064A2" w:themeColor="accent4" w:val="single"/>
          <w:bottom w:sz="8" w:space="0" w:color="8064A2" w:themeColor="accent4" w:val="single"/>
          <w:right w:sz="8" w:space="0" w:color="8064A2" w:themeColor="accent4" w:val="single"/>
          <w:insideV w:sz="8" w:space="0" w:color="8064A2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w="0" w:type="dxa"/>
      <w:tblBorders>
        <w:top w:sz="8" w:space="0" w:color="4BACC6" w:themeColor="accent5" w:val="single"/>
        <w:left w:sz="8" w:space="0" w:color="4BACC6" w:themeColor="accent5" w:val="single"/>
        <w:bottom w:sz="8" w:space="0" w:color="4BACC6" w:themeColor="accent5" w:val="single"/>
        <w:right w:sz="8" w:space="0" w:color="4BACC6" w:themeColor="accent5" w:val="single"/>
        <w:insideH w:sz="8" w:space="0" w:color="4BACC6" w:themeColor="accent5" w:val="single"/>
        <w:insideV w:sz="8" w:space="0" w:color="4BACC6" w:themeColor="accent5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before="0" w:line="240" w:after="0"/>
      </w:pPr>
      <w:rPr>
        <w:rFonts w:eastAsiaTheme="majorEastAsia" w:hAnsiTheme="majorHAnsi" w:cstheme="majorBidi" w:asciiTheme="majorHAnsi"/>
        <w:b/>
        <w:bCs/>
      </w:rPr>
      <w:tblPr/>
      <w:tcPr>
        <w:tcBorders>
          <w:top w:sz="8" w:space="0" w:color="4BACC6" w:themeColor="accent5" w:val="single"/>
          <w:left w:sz="8" w:space="0" w:color="4BACC6" w:themeColor="accent5" w:val="single"/>
          <w:bottom w:sz="18" w:space="0" w:color="4BACC6" w:themeColor="accent5" w:val="single"/>
          <w:right w:sz="8" w:space="0" w:color="4BACC6" w:themeColor="accent5" w:val="single"/>
          <w:insideH w:val="nil"/>
          <w:insideV w:sz="8" w:space="0" w:color="4BACC6" w:themeColor="accent5" w:val="single"/>
        </w:tcBorders>
      </w:tcPr>
    </w:tblStylePr>
    <w:tblStylePr w:type="lastRow">
      <w:pPr>
        <w:spacing w:lineRule="auto" w:before="0" w:line="240" w:after="0"/>
      </w:pPr>
      <w:rPr>
        <w:rFonts w:eastAsiaTheme="majorEastAsia" w:hAnsiTheme="majorHAnsi" w:cstheme="majorBidi" w:asciiTheme="majorHAnsi"/>
        <w:b/>
        <w:bCs/>
      </w:rPr>
      <w:tblPr/>
      <w:tcPr>
        <w:tcBorders>
          <w:top w:sz="6" w:space="0" w:color="4BACC6" w:themeColor="accent5" w:val="double"/>
          <w:left w:sz="8" w:space="0" w:color="4BACC6" w:themeColor="accent5" w:val="single"/>
          <w:bottom w:sz="8" w:space="0" w:color="4BACC6" w:themeColor="accent5" w:val="single"/>
          <w:right w:sz="8" w:space="0" w:color="4BACC6" w:themeColor="accent5" w:val="single"/>
          <w:insideH w:val="nil"/>
          <w:insideV w:sz="8" w:space="0" w:color="4BACC6" w:themeColor="accent5" w:val="single"/>
        </w:tcBorders>
      </w:tcPr>
    </w:tblStylePr>
    <w:tblStylePr w:type="firstCol">
      <w:rPr>
        <w:rFonts w:eastAsiaTheme="majorEastAsia" w:hAnsiTheme="majorHAnsi" w:cstheme="majorBidi" w:asciiTheme="majorHAnsi"/>
        <w:b/>
        <w:bCs/>
      </w:rPr>
    </w:tblStylePr>
    <w:tblStylePr w:type="lastCol">
      <w:rPr>
        <w:rFonts w:eastAsiaTheme="majorEastAsia" w:hAnsiTheme="majorHAnsi" w:cstheme="majorBidi" w:asciiTheme="majorHAnsi"/>
        <w:b/>
        <w:bCs/>
      </w:rPr>
      <w:tblPr/>
      <w:tcPr>
        <w:tcBorders>
          <w:top w:sz="8" w:space="0" w:color="4BACC6" w:themeColor="accent5" w:val="single"/>
          <w:left w:sz="8" w:space="0" w:color="4BACC6" w:themeColor="accent5" w:val="single"/>
          <w:bottom w:sz="8" w:space="0" w:color="4BACC6" w:themeColor="accent5" w:val="single"/>
          <w:right w:sz="8" w:space="0" w:color="4BACC6" w:themeColor="accent5" w:val="single"/>
        </w:tcBorders>
      </w:tcPr>
    </w:tblStylePr>
    <w:tblStylePr w:type="band1Vert">
      <w:tblPr/>
      <w:tcPr>
        <w:tcBorders>
          <w:top w:sz="8" w:space="0" w:color="4BACC6" w:themeColor="accent5" w:val="single"/>
          <w:left w:sz="8" w:space="0" w:color="4BACC6" w:themeColor="accent5" w:val="single"/>
          <w:bottom w:sz="8" w:space="0" w:color="4BACC6" w:themeColor="accent5" w:val="single"/>
          <w:right w:sz="8" w:space="0" w:color="4BACC6" w:themeColor="accent5" w:val="single"/>
        </w:tcBorders>
        <w:shd w:themeFill="accent5" w:themeFillTint="3F" w:fill="D2EAF1" w:color="auto" w:val="clear"/>
      </w:tcPr>
    </w:tblStylePr>
    <w:tblStylePr w:type="band1Horz">
      <w:tblPr/>
      <w:tcPr>
        <w:tcBorders>
          <w:top w:sz="8" w:space="0" w:color="4BACC6" w:themeColor="accent5" w:val="single"/>
          <w:left w:sz="8" w:space="0" w:color="4BACC6" w:themeColor="accent5" w:val="single"/>
          <w:bottom w:sz="8" w:space="0" w:color="4BACC6" w:themeColor="accent5" w:val="single"/>
          <w:right w:sz="8" w:space="0" w:color="4BACC6" w:themeColor="accent5" w:val="single"/>
          <w:insideV w:sz="8" w:space="0" w:color="4BACC6" w:themeColor="accent5" w:val="single"/>
        </w:tcBorders>
        <w:shd w:themeFill="accent5" w:themeFillTint="3F" w:fill="D2EAF1" w:color="auto" w:val="clear"/>
      </w:tcPr>
    </w:tblStylePr>
    <w:tblStylePr w:type="band2Horz">
      <w:tblPr/>
      <w:tcPr>
        <w:tcBorders>
          <w:top w:sz="8" w:space="0" w:color="4BACC6" w:themeColor="accent5" w:val="single"/>
          <w:left w:sz="8" w:space="0" w:color="4BACC6" w:themeColor="accent5" w:val="single"/>
          <w:bottom w:sz="8" w:space="0" w:color="4BACC6" w:themeColor="accent5" w:val="single"/>
          <w:right w:sz="8" w:space="0" w:color="4BACC6" w:themeColor="accent5" w:val="single"/>
          <w:insideV w:sz="8" w:space="0" w:color="4BACC6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w="0" w:type="dxa"/>
      <w:tblBorders>
        <w:top w:sz="8" w:space="0" w:color="F79646" w:themeColor="accent6" w:val="single"/>
        <w:left w:sz="8" w:space="0" w:color="F79646" w:themeColor="accent6" w:val="single"/>
        <w:bottom w:sz="8" w:space="0" w:color="F79646" w:themeColor="accent6" w:val="single"/>
        <w:right w:sz="8" w:space="0" w:color="F79646" w:themeColor="accent6" w:val="single"/>
        <w:insideH w:sz="8" w:space="0" w:color="F79646" w:themeColor="accent6" w:val="single"/>
        <w:insideV w:sz="8" w:space="0" w:color="F79646" w:themeColor="accent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before="0" w:line="240" w:after="0"/>
      </w:pPr>
      <w:rPr>
        <w:rFonts w:eastAsiaTheme="majorEastAsia" w:hAnsiTheme="majorHAnsi" w:cstheme="majorBidi" w:asciiTheme="majorHAnsi"/>
        <w:b/>
        <w:bCs/>
      </w:rPr>
      <w:tblPr/>
      <w:tcPr>
        <w:tcBorders>
          <w:top w:sz="8" w:space="0" w:color="F79646" w:themeColor="accent6" w:val="single"/>
          <w:left w:sz="8" w:space="0" w:color="F79646" w:themeColor="accent6" w:val="single"/>
          <w:bottom w:sz="18" w:space="0" w:color="F79646" w:themeColor="accent6" w:val="single"/>
          <w:right w:sz="8" w:space="0" w:color="F79646" w:themeColor="accent6" w:val="single"/>
          <w:insideH w:val="nil"/>
          <w:insideV w:sz="8" w:space="0" w:color="F79646" w:themeColor="accent6" w:val="single"/>
        </w:tcBorders>
      </w:tcPr>
    </w:tblStylePr>
    <w:tblStylePr w:type="lastRow">
      <w:pPr>
        <w:spacing w:lineRule="auto" w:before="0" w:line="240" w:after="0"/>
      </w:pPr>
      <w:rPr>
        <w:rFonts w:eastAsiaTheme="majorEastAsia" w:hAnsiTheme="majorHAnsi" w:cstheme="majorBidi" w:asciiTheme="majorHAnsi"/>
        <w:b/>
        <w:bCs/>
      </w:rPr>
      <w:tblPr/>
      <w:tcPr>
        <w:tcBorders>
          <w:top w:sz="6" w:space="0" w:color="F79646" w:themeColor="accent6" w:val="double"/>
          <w:left w:sz="8" w:space="0" w:color="F79646" w:themeColor="accent6" w:val="single"/>
          <w:bottom w:sz="8" w:space="0" w:color="F79646" w:themeColor="accent6" w:val="single"/>
          <w:right w:sz="8" w:space="0" w:color="F79646" w:themeColor="accent6" w:val="single"/>
          <w:insideH w:val="nil"/>
          <w:insideV w:sz="8" w:space="0" w:color="F79646" w:themeColor="accent6" w:val="single"/>
        </w:tcBorders>
      </w:tcPr>
    </w:tblStylePr>
    <w:tblStylePr w:type="firstCol">
      <w:rPr>
        <w:rFonts w:eastAsiaTheme="majorEastAsia" w:hAnsiTheme="majorHAnsi" w:cstheme="majorBidi" w:asciiTheme="majorHAnsi"/>
        <w:b/>
        <w:bCs/>
      </w:rPr>
    </w:tblStylePr>
    <w:tblStylePr w:type="lastCol">
      <w:rPr>
        <w:rFonts w:eastAsiaTheme="majorEastAsia" w:hAnsiTheme="majorHAnsi" w:cstheme="majorBidi" w:asciiTheme="majorHAnsi"/>
        <w:b/>
        <w:bCs/>
      </w:rPr>
      <w:tblPr/>
      <w:tcPr>
        <w:tcBorders>
          <w:top w:sz="8" w:space="0" w:color="F79646" w:themeColor="accent6" w:val="single"/>
          <w:left w:sz="8" w:space="0" w:color="F79646" w:themeColor="accent6" w:val="single"/>
          <w:bottom w:sz="8" w:space="0" w:color="F79646" w:themeColor="accent6" w:val="single"/>
          <w:right w:sz="8" w:space="0" w:color="F79646" w:themeColor="accent6" w:val="single"/>
        </w:tcBorders>
      </w:tcPr>
    </w:tblStylePr>
    <w:tblStylePr w:type="band1Vert">
      <w:tblPr/>
      <w:tcPr>
        <w:tcBorders>
          <w:top w:sz="8" w:space="0" w:color="F79646" w:themeColor="accent6" w:val="single"/>
          <w:left w:sz="8" w:space="0" w:color="F79646" w:themeColor="accent6" w:val="single"/>
          <w:bottom w:sz="8" w:space="0" w:color="F79646" w:themeColor="accent6" w:val="single"/>
          <w:right w:sz="8" w:space="0" w:color="F79646" w:themeColor="accent6" w:val="single"/>
        </w:tcBorders>
        <w:shd w:themeFill="accent6" w:themeFillTint="3F" w:fill="FDE4D0" w:color="auto" w:val="clear"/>
      </w:tcPr>
    </w:tblStylePr>
    <w:tblStylePr w:type="band1Horz">
      <w:tblPr/>
      <w:tcPr>
        <w:tcBorders>
          <w:top w:sz="8" w:space="0" w:color="F79646" w:themeColor="accent6" w:val="single"/>
          <w:left w:sz="8" w:space="0" w:color="F79646" w:themeColor="accent6" w:val="single"/>
          <w:bottom w:sz="8" w:space="0" w:color="F79646" w:themeColor="accent6" w:val="single"/>
          <w:right w:sz="8" w:space="0" w:color="F79646" w:themeColor="accent6" w:val="single"/>
          <w:insideV w:sz="8" w:space="0" w:color="F79646" w:themeColor="accent6" w:val="single"/>
        </w:tcBorders>
        <w:shd w:themeFill="accent6" w:themeFillTint="3F" w:fill="FDE4D0" w:color="auto" w:val="clear"/>
      </w:tcPr>
    </w:tblStylePr>
    <w:tblStylePr w:type="band2Horz">
      <w:tblPr/>
      <w:tcPr>
        <w:tcBorders>
          <w:top w:sz="8" w:space="0" w:color="F79646" w:themeColor="accent6" w:val="single"/>
          <w:left w:sz="8" w:space="0" w:color="F79646" w:themeColor="accent6" w:val="single"/>
          <w:bottom w:sz="8" w:space="0" w:color="F79646" w:themeColor="accent6" w:val="single"/>
          <w:right w:sz="8" w:space="0" w:color="F79646" w:themeColor="accent6" w:val="single"/>
          <w:insideV w:sz="8" w:space="0" w:color="F79646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w="0" w:type="dxa"/>
      <w:tblBorders>
        <w:top w:sz="8" w:themeTint="BF" w:space="0" w:color="404040" w:themeColor="text1" w:val="single"/>
        <w:left w:sz="8" w:themeTint="BF" w:space="0" w:color="404040" w:themeColor="text1" w:val="single"/>
        <w:bottom w:sz="8" w:themeTint="BF" w:space="0" w:color="404040" w:themeColor="text1" w:val="single"/>
        <w:right w:sz="8" w:themeTint="BF" w:space="0" w:color="404040" w:themeColor="text1" w:val="single"/>
        <w:insideH w:sz="8" w:themeTint="BF" w:space="0" w:color="404040" w:themeColor="text1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before="0" w:line="240" w:after="0"/>
      </w:pPr>
      <w:rPr>
        <w:b/>
        <w:bCs/>
        <w:color w:themeColor="background1" w:val="FFFFFF"/>
      </w:rPr>
      <w:tblPr/>
      <w:tcPr>
        <w:tcBorders>
          <w:top w:sz="8" w:themeTint="BF" w:space="0" w:color="404040" w:themeColor="text1" w:val="single"/>
          <w:left w:sz="8" w:themeTint="BF" w:space="0" w:color="404040" w:themeColor="text1" w:val="single"/>
          <w:bottom w:sz="8" w:themeTint="BF" w:space="0" w:color="404040" w:themeColor="text1" w:val="single"/>
          <w:right w:sz="8" w:themeTint="BF" w:space="0" w:color="404040" w:themeColor="text1" w:val="single"/>
          <w:insideH w:val="nil"/>
          <w:insideV w:val="nil"/>
        </w:tcBorders>
        <w:shd w:themeFill="text1" w:fill="000000" w:color="auto" w:val="clear"/>
      </w:tcPr>
    </w:tblStylePr>
    <w:tblStylePr w:type="lastRow">
      <w:pPr>
        <w:spacing w:lineRule="auto" w:before="0" w:line="240" w:after="0"/>
      </w:pPr>
      <w:rPr>
        <w:b/>
        <w:bCs/>
      </w:rPr>
      <w:tblPr/>
      <w:tcPr>
        <w:tcBorders>
          <w:top w:sz="6" w:themeTint="BF" w:space="0" w:color="404040" w:themeColor="text1" w:val="double"/>
          <w:left w:sz="8" w:themeTint="BF" w:space="0" w:color="404040" w:themeColor="text1" w:val="single"/>
          <w:bottom w:sz="8" w:themeTint="BF" w:space="0" w:color="404040" w:themeColor="text1" w:val="single"/>
          <w:right w:sz="8" w:themeTint="BF" w:space="0" w:color="404040" w:themeColor="text1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text1" w:themeFillTint="3F" w:fill="C0C0C0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text1" w:themeFillTint="3F" w:fill="C0C0C0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w="0" w:type="dxa"/>
      <w:tblBorders>
        <w:top w:sz="8" w:themeTint="BF" w:space="0" w:color="7BA0CD" w:themeColor="accent1" w:val="single"/>
        <w:left w:sz="8" w:themeTint="BF" w:space="0" w:color="7BA0CD" w:themeColor="accent1" w:val="single"/>
        <w:bottom w:sz="8" w:themeTint="BF" w:space="0" w:color="7BA0CD" w:themeColor="accent1" w:val="single"/>
        <w:right w:sz="8" w:themeTint="BF" w:space="0" w:color="7BA0CD" w:themeColor="accent1" w:val="single"/>
        <w:insideH w:sz="8" w:themeTint="BF" w:space="0" w:color="7BA0CD" w:themeColor="accent1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before="0" w:line="240" w:after="0"/>
      </w:pPr>
      <w:rPr>
        <w:b/>
        <w:bCs/>
        <w:color w:themeColor="background1" w:val="FFFFFF"/>
      </w:rPr>
      <w:tblPr/>
      <w:tcPr>
        <w:tcBorders>
          <w:top w:sz="8" w:themeTint="BF" w:space="0" w:color="7BA0CD" w:themeColor="accent1" w:val="single"/>
          <w:left w:sz="8" w:themeTint="BF" w:space="0" w:color="7BA0CD" w:themeColor="accent1" w:val="single"/>
          <w:bottom w:sz="8" w:themeTint="BF" w:space="0" w:color="7BA0CD" w:themeColor="accent1" w:val="single"/>
          <w:right w:sz="8" w:themeTint="BF" w:space="0" w:color="7BA0CD" w:themeColor="accent1" w:val="single"/>
          <w:insideH w:val="nil"/>
          <w:insideV w:val="nil"/>
        </w:tcBorders>
        <w:shd w:themeFill="accent1" w:fill="4F81BD" w:color="auto" w:val="clear"/>
      </w:tcPr>
    </w:tblStylePr>
    <w:tblStylePr w:type="lastRow">
      <w:pPr>
        <w:spacing w:lineRule="auto" w:before="0" w:line="240" w:after="0"/>
      </w:pPr>
      <w:rPr>
        <w:b/>
        <w:bCs/>
      </w:rPr>
      <w:tblPr/>
      <w:tcPr>
        <w:tcBorders>
          <w:top w:sz="6" w:themeTint="BF" w:space="0" w:color="7BA0CD" w:themeColor="accent1" w:val="double"/>
          <w:left w:sz="8" w:themeTint="BF" w:space="0" w:color="7BA0CD" w:themeColor="accent1" w:val="single"/>
          <w:bottom w:sz="8" w:themeTint="BF" w:space="0" w:color="7BA0CD" w:themeColor="accent1" w:val="single"/>
          <w:right w:sz="8" w:themeTint="BF" w:space="0" w:color="7BA0CD" w:themeColor="accent1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1" w:themeFillTint="3F" w:fill="D3DFEE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1" w:themeFillTint="3F" w:fill="D3DFEE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w="0" w:type="dxa"/>
      <w:tblBorders>
        <w:top w:sz="8" w:themeTint="BF" w:space="0" w:color="CF7B79" w:themeColor="accent2" w:val="single"/>
        <w:left w:sz="8" w:themeTint="BF" w:space="0" w:color="CF7B79" w:themeColor="accent2" w:val="single"/>
        <w:bottom w:sz="8" w:themeTint="BF" w:space="0" w:color="CF7B79" w:themeColor="accent2" w:val="single"/>
        <w:right w:sz="8" w:themeTint="BF" w:space="0" w:color="CF7B79" w:themeColor="accent2" w:val="single"/>
        <w:insideH w:sz="8" w:themeTint="BF" w:space="0" w:color="CF7B79" w:themeColor="accent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before="0" w:line="240" w:after="0"/>
      </w:pPr>
      <w:rPr>
        <w:b/>
        <w:bCs/>
        <w:color w:themeColor="background1" w:val="FFFFFF"/>
      </w:rPr>
      <w:tblPr/>
      <w:tcPr>
        <w:tcBorders>
          <w:top w:sz="8" w:themeTint="BF" w:space="0" w:color="CF7B79" w:themeColor="accent2" w:val="single"/>
          <w:left w:sz="8" w:themeTint="BF" w:space="0" w:color="CF7B79" w:themeColor="accent2" w:val="single"/>
          <w:bottom w:sz="8" w:themeTint="BF" w:space="0" w:color="CF7B79" w:themeColor="accent2" w:val="single"/>
          <w:right w:sz="8" w:themeTint="BF" w:space="0" w:color="CF7B79" w:themeColor="accent2" w:val="single"/>
          <w:insideH w:val="nil"/>
          <w:insideV w:val="nil"/>
        </w:tcBorders>
        <w:shd w:themeFill="accent2" w:fill="C0504D" w:color="auto" w:val="clear"/>
      </w:tcPr>
    </w:tblStylePr>
    <w:tblStylePr w:type="lastRow">
      <w:pPr>
        <w:spacing w:lineRule="auto" w:before="0" w:line="240" w:after="0"/>
      </w:pPr>
      <w:rPr>
        <w:b/>
        <w:bCs/>
      </w:rPr>
      <w:tblPr/>
      <w:tcPr>
        <w:tcBorders>
          <w:top w:sz="6" w:themeTint="BF" w:space="0" w:color="CF7B79" w:themeColor="accent2" w:val="double"/>
          <w:left w:sz="8" w:themeTint="BF" w:space="0" w:color="CF7B79" w:themeColor="accent2" w:val="single"/>
          <w:bottom w:sz="8" w:themeTint="BF" w:space="0" w:color="CF7B79" w:themeColor="accent2" w:val="single"/>
          <w:right w:sz="8" w:themeTint="BF" w:space="0" w:color="CF7B79" w:themeColor="accent2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2" w:themeFillTint="3F" w:fill="EFD3D2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2" w:themeFillTint="3F" w:fill="EFD3D2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w="0" w:type="dxa"/>
      <w:tblBorders>
        <w:top w:sz="8" w:themeTint="BF" w:space="0" w:color="B3CC82" w:themeColor="accent3" w:val="single"/>
        <w:left w:sz="8" w:themeTint="BF" w:space="0" w:color="B3CC82" w:themeColor="accent3" w:val="single"/>
        <w:bottom w:sz="8" w:themeTint="BF" w:space="0" w:color="B3CC82" w:themeColor="accent3" w:val="single"/>
        <w:right w:sz="8" w:themeTint="BF" w:space="0" w:color="B3CC82" w:themeColor="accent3" w:val="single"/>
        <w:insideH w:sz="8" w:themeTint="BF" w:space="0" w:color="B3CC82" w:themeColor="accent3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before="0" w:line="240" w:after="0"/>
      </w:pPr>
      <w:rPr>
        <w:b/>
        <w:bCs/>
        <w:color w:themeColor="background1" w:val="FFFFFF"/>
      </w:rPr>
      <w:tblPr/>
      <w:tcPr>
        <w:tcBorders>
          <w:top w:sz="8" w:themeTint="BF" w:space="0" w:color="B3CC82" w:themeColor="accent3" w:val="single"/>
          <w:left w:sz="8" w:themeTint="BF" w:space="0" w:color="B3CC82" w:themeColor="accent3" w:val="single"/>
          <w:bottom w:sz="8" w:themeTint="BF" w:space="0" w:color="B3CC82" w:themeColor="accent3" w:val="single"/>
          <w:right w:sz="8" w:themeTint="BF" w:space="0" w:color="B3CC82" w:themeColor="accent3" w:val="single"/>
          <w:insideH w:val="nil"/>
          <w:insideV w:val="nil"/>
        </w:tcBorders>
        <w:shd w:themeFill="accent3" w:fill="9BBB59" w:color="auto" w:val="clear"/>
      </w:tcPr>
    </w:tblStylePr>
    <w:tblStylePr w:type="lastRow">
      <w:pPr>
        <w:spacing w:lineRule="auto" w:before="0" w:line="240" w:after="0"/>
      </w:pPr>
      <w:rPr>
        <w:b/>
        <w:bCs/>
      </w:rPr>
      <w:tblPr/>
      <w:tcPr>
        <w:tcBorders>
          <w:top w:sz="6" w:themeTint="BF" w:space="0" w:color="B3CC82" w:themeColor="accent3" w:val="double"/>
          <w:left w:sz="8" w:themeTint="BF" w:space="0" w:color="B3CC82" w:themeColor="accent3" w:val="single"/>
          <w:bottom w:sz="8" w:themeTint="BF" w:space="0" w:color="B3CC82" w:themeColor="accent3" w:val="single"/>
          <w:right w:sz="8" w:themeTint="BF" w:space="0" w:color="B3CC82" w:themeColor="accent3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3" w:themeFillTint="3F" w:fill="E6EED5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3" w:themeFillTint="3F" w:fill="E6EED5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w="0" w:type="dxa"/>
      <w:tblBorders>
        <w:top w:sz="8" w:themeTint="BF" w:space="0" w:color="9F8AB9" w:themeColor="accent4" w:val="single"/>
        <w:left w:sz="8" w:themeTint="BF" w:space="0" w:color="9F8AB9" w:themeColor="accent4" w:val="single"/>
        <w:bottom w:sz="8" w:themeTint="BF" w:space="0" w:color="9F8AB9" w:themeColor="accent4" w:val="single"/>
        <w:right w:sz="8" w:themeTint="BF" w:space="0" w:color="9F8AB9" w:themeColor="accent4" w:val="single"/>
        <w:insideH w:sz="8" w:themeTint="BF" w:space="0" w:color="9F8AB9" w:themeColor="accent4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before="0" w:line="240" w:after="0"/>
      </w:pPr>
      <w:rPr>
        <w:b/>
        <w:bCs/>
        <w:color w:themeColor="background1" w:val="FFFFFF"/>
      </w:rPr>
      <w:tblPr/>
      <w:tcPr>
        <w:tcBorders>
          <w:top w:sz="8" w:themeTint="BF" w:space="0" w:color="9F8AB9" w:themeColor="accent4" w:val="single"/>
          <w:left w:sz="8" w:themeTint="BF" w:space="0" w:color="9F8AB9" w:themeColor="accent4" w:val="single"/>
          <w:bottom w:sz="8" w:themeTint="BF" w:space="0" w:color="9F8AB9" w:themeColor="accent4" w:val="single"/>
          <w:right w:sz="8" w:themeTint="BF" w:space="0" w:color="9F8AB9" w:themeColor="accent4" w:val="single"/>
          <w:insideH w:val="nil"/>
          <w:insideV w:val="nil"/>
        </w:tcBorders>
        <w:shd w:themeFill="accent4" w:fill="8064A2" w:color="auto" w:val="clear"/>
      </w:tcPr>
    </w:tblStylePr>
    <w:tblStylePr w:type="lastRow">
      <w:pPr>
        <w:spacing w:lineRule="auto" w:before="0" w:line="240" w:after="0"/>
      </w:pPr>
      <w:rPr>
        <w:b/>
        <w:bCs/>
      </w:rPr>
      <w:tblPr/>
      <w:tcPr>
        <w:tcBorders>
          <w:top w:sz="6" w:themeTint="BF" w:space="0" w:color="9F8AB9" w:themeColor="accent4" w:val="double"/>
          <w:left w:sz="8" w:themeTint="BF" w:space="0" w:color="9F8AB9" w:themeColor="accent4" w:val="single"/>
          <w:bottom w:sz="8" w:themeTint="BF" w:space="0" w:color="9F8AB9" w:themeColor="accent4" w:val="single"/>
          <w:right w:sz="8" w:themeTint="BF" w:space="0" w:color="9F8AB9" w:themeColor="accent4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4" w:themeFillTint="3F" w:fill="DFD8E8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4" w:themeFillTint="3F" w:fill="DFD8E8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w="0" w:type="dxa"/>
      <w:tblBorders>
        <w:top w:sz="8" w:themeTint="BF" w:space="0" w:color="78C0D4" w:themeColor="accent5" w:val="single"/>
        <w:left w:sz="8" w:themeTint="BF" w:space="0" w:color="78C0D4" w:themeColor="accent5" w:val="single"/>
        <w:bottom w:sz="8" w:themeTint="BF" w:space="0" w:color="78C0D4" w:themeColor="accent5" w:val="single"/>
        <w:right w:sz="8" w:themeTint="BF" w:space="0" w:color="78C0D4" w:themeColor="accent5" w:val="single"/>
        <w:insideH w:sz="8" w:themeTint="BF" w:space="0" w:color="78C0D4" w:themeColor="accent5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before="0" w:line="240" w:after="0"/>
      </w:pPr>
      <w:rPr>
        <w:b/>
        <w:bCs/>
        <w:color w:themeColor="background1" w:val="FFFFFF"/>
      </w:rPr>
      <w:tblPr/>
      <w:tcPr>
        <w:tcBorders>
          <w:top w:sz="8" w:themeTint="BF" w:space="0" w:color="78C0D4" w:themeColor="accent5" w:val="single"/>
          <w:left w:sz="8" w:themeTint="BF" w:space="0" w:color="78C0D4" w:themeColor="accent5" w:val="single"/>
          <w:bottom w:sz="8" w:themeTint="BF" w:space="0" w:color="78C0D4" w:themeColor="accent5" w:val="single"/>
          <w:right w:sz="8" w:themeTint="BF" w:space="0" w:color="78C0D4" w:themeColor="accent5" w:val="single"/>
          <w:insideH w:val="nil"/>
          <w:insideV w:val="nil"/>
        </w:tcBorders>
        <w:shd w:themeFill="accent5" w:fill="4BACC6" w:color="auto" w:val="clear"/>
      </w:tcPr>
    </w:tblStylePr>
    <w:tblStylePr w:type="lastRow">
      <w:pPr>
        <w:spacing w:lineRule="auto" w:before="0" w:line="240" w:after="0"/>
      </w:pPr>
      <w:rPr>
        <w:b/>
        <w:bCs/>
      </w:rPr>
      <w:tblPr/>
      <w:tcPr>
        <w:tcBorders>
          <w:top w:sz="6" w:themeTint="BF" w:space="0" w:color="78C0D4" w:themeColor="accent5" w:val="double"/>
          <w:left w:sz="8" w:themeTint="BF" w:space="0" w:color="78C0D4" w:themeColor="accent5" w:val="single"/>
          <w:bottom w:sz="8" w:themeTint="BF" w:space="0" w:color="78C0D4" w:themeColor="accent5" w:val="single"/>
          <w:right w:sz="8" w:themeTint="BF" w:space="0" w:color="78C0D4" w:themeColor="accent5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5" w:themeFillTint="3F" w:fill="D2EAF1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5" w:themeFillTint="3F" w:fill="D2EAF1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w="0" w:type="dxa"/>
      <w:tblBorders>
        <w:top w:sz="8" w:themeTint="BF" w:space="0" w:color="F9B074" w:themeColor="accent6" w:val="single"/>
        <w:left w:sz="8" w:themeTint="BF" w:space="0" w:color="F9B074" w:themeColor="accent6" w:val="single"/>
        <w:bottom w:sz="8" w:themeTint="BF" w:space="0" w:color="F9B074" w:themeColor="accent6" w:val="single"/>
        <w:right w:sz="8" w:themeTint="BF" w:space="0" w:color="F9B074" w:themeColor="accent6" w:val="single"/>
        <w:insideH w:sz="8" w:themeTint="BF" w:space="0" w:color="F9B074" w:themeColor="accent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before="0" w:line="240" w:after="0"/>
      </w:pPr>
      <w:rPr>
        <w:b/>
        <w:bCs/>
        <w:color w:themeColor="background1" w:val="FFFFFF"/>
      </w:rPr>
      <w:tblPr/>
      <w:tcPr>
        <w:tcBorders>
          <w:top w:sz="8" w:themeTint="BF" w:space="0" w:color="F9B074" w:themeColor="accent6" w:val="single"/>
          <w:left w:sz="8" w:themeTint="BF" w:space="0" w:color="F9B074" w:themeColor="accent6" w:val="single"/>
          <w:bottom w:sz="8" w:themeTint="BF" w:space="0" w:color="F9B074" w:themeColor="accent6" w:val="single"/>
          <w:right w:sz="8" w:themeTint="BF" w:space="0" w:color="F9B074" w:themeColor="accent6" w:val="single"/>
          <w:insideH w:val="nil"/>
          <w:insideV w:val="nil"/>
        </w:tcBorders>
        <w:shd w:themeFill="accent6" w:fill="F79646" w:color="auto" w:val="clear"/>
      </w:tcPr>
    </w:tblStylePr>
    <w:tblStylePr w:type="lastRow">
      <w:pPr>
        <w:spacing w:lineRule="auto" w:before="0" w:line="240" w:after="0"/>
      </w:pPr>
      <w:rPr>
        <w:b/>
        <w:bCs/>
      </w:rPr>
      <w:tblPr/>
      <w:tcPr>
        <w:tcBorders>
          <w:top w:sz="6" w:themeTint="BF" w:space="0" w:color="F9B074" w:themeColor="accent6" w:val="double"/>
          <w:left w:sz="8" w:themeTint="BF" w:space="0" w:color="F9B074" w:themeColor="accent6" w:val="single"/>
          <w:bottom w:sz="8" w:themeTint="BF" w:space="0" w:color="F9B074" w:themeColor="accent6" w:val="single"/>
          <w:right w:sz="8" w:themeTint="BF" w:space="0" w:color="F9B074" w:themeColor="accent6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6" w:themeFillTint="3F" w:fill="FDE4D0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6" w:themeFillTint="3F" w:fill="FDE4D0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w="0" w:type="dxa"/>
      <w:tblBorders>
        <w:top w:sz="18" w:space="0" w:color="auto" w:val="single"/>
        <w:bottom w:sz="18" w:space="0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before="0" w:line="240" w:after="0"/>
      </w:pPr>
      <w:rPr>
        <w:b/>
        <w:bCs/>
        <w:color w:themeColor="background1" w:val="FFFFFF"/>
      </w:rPr>
      <w:tblPr/>
      <w:tcPr>
        <w:tcBorders>
          <w:top w:sz="18" w:space="0" w:color="auto" w:val="single"/>
          <w:left w:val="nil"/>
          <w:bottom w:sz="18" w:space="0" w:color="auto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pPr>
        <w:spacing w:lineRule="auto" w:before="0" w:line="240" w:after="0"/>
      </w:pPr>
      <w:rPr>
        <w:color w:val="auto"/>
      </w:rPr>
      <w:tblPr/>
      <w:tcPr>
        <w:tcBorders>
          <w:top w:sz="6" w:space="0" w:color="auto" w:val="double"/>
          <w:left w:val="nil"/>
          <w:bottom w:sz="18" w:space="0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z="18" w:space="0" w:color="auto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text1" w:fill="000000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fill="D8D8D8" w:color="auto" w:val="clear" w:themeFillShade="D8"/>
      </w:tcPr>
    </w:tblStylePr>
    <w:tblStylePr w:type="band1Horz">
      <w:tblPr/>
      <w:tcPr>
        <w:shd w:themeFill="background1" w:fill="D8D8D8" w:color="auto" w:val="clear" w:themeFillShade="D8"/>
      </w:tcPr>
    </w:tblStylePr>
    <w:tblStylePr w:type="neCell">
      <w:tblPr/>
      <w:tcPr>
        <w:tcBorders>
          <w:top w:sz="18" w:space="0" w:color="auto" w:val="single"/>
          <w:left w:val="nil"/>
          <w:bottom w:sz="18" w:space="0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z="18" w:space="0" w:color="auto" w:val="single"/>
          <w:left w:val="nil"/>
          <w:bottom w:sz="18" w:space="0" w:color="auto" w:val="single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w="0" w:type="dxa"/>
      <w:tblBorders>
        <w:top w:sz="18" w:space="0" w:color="auto" w:val="single"/>
        <w:bottom w:sz="18" w:space="0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before="0" w:line="240" w:after="0"/>
      </w:pPr>
      <w:rPr>
        <w:b/>
        <w:bCs/>
        <w:color w:themeColor="background1" w:val="FFFFFF"/>
      </w:rPr>
      <w:tblPr/>
      <w:tcPr>
        <w:tcBorders>
          <w:top w:sz="18" w:space="0" w:color="auto" w:val="single"/>
          <w:left w:val="nil"/>
          <w:bottom w:sz="18" w:space="0" w:color="auto" w:val="single"/>
          <w:right w:val="nil"/>
          <w:insideH w:val="nil"/>
          <w:insideV w:val="nil"/>
        </w:tcBorders>
        <w:shd w:themeFill="accent1" w:fill="4F81BD" w:color="auto" w:val="clear"/>
      </w:tcPr>
    </w:tblStylePr>
    <w:tblStylePr w:type="lastRow">
      <w:pPr>
        <w:spacing w:lineRule="auto" w:before="0" w:line="240" w:after="0"/>
      </w:pPr>
      <w:rPr>
        <w:color w:val="auto"/>
      </w:rPr>
      <w:tblPr/>
      <w:tcPr>
        <w:tcBorders>
          <w:top w:sz="6" w:space="0" w:color="auto" w:val="double"/>
          <w:left w:val="nil"/>
          <w:bottom w:sz="18" w:space="0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z="18" w:space="0" w:color="auto" w:val="single"/>
          <w:right w:val="nil"/>
          <w:insideH w:val="nil"/>
          <w:insideV w:val="nil"/>
        </w:tcBorders>
        <w:shd w:themeFill="accent1" w:fill="4F81BD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1" w:fill="4F81BD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fill="D8D8D8" w:color="auto" w:val="clear" w:themeFillShade="D8"/>
      </w:tcPr>
    </w:tblStylePr>
    <w:tblStylePr w:type="band1Horz">
      <w:tblPr/>
      <w:tcPr>
        <w:shd w:themeFill="background1" w:fill="D8D8D8" w:color="auto" w:val="clear" w:themeFillShade="D8"/>
      </w:tcPr>
    </w:tblStylePr>
    <w:tblStylePr w:type="neCell">
      <w:tblPr/>
      <w:tcPr>
        <w:tcBorders>
          <w:top w:sz="18" w:space="0" w:color="auto" w:val="single"/>
          <w:left w:val="nil"/>
          <w:bottom w:sz="18" w:space="0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z="18" w:space="0" w:color="auto" w:val="single"/>
          <w:left w:val="nil"/>
          <w:bottom w:sz="18" w:space="0" w:color="auto" w:val="single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w="0" w:type="dxa"/>
      <w:tblBorders>
        <w:top w:sz="18" w:space="0" w:color="auto" w:val="single"/>
        <w:bottom w:sz="18" w:space="0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before="0" w:line="240" w:after="0"/>
      </w:pPr>
      <w:rPr>
        <w:b/>
        <w:bCs/>
        <w:color w:themeColor="background1" w:val="FFFFFF"/>
      </w:rPr>
      <w:tblPr/>
      <w:tcPr>
        <w:tcBorders>
          <w:top w:sz="18" w:space="0" w:color="auto" w:val="single"/>
          <w:left w:val="nil"/>
          <w:bottom w:sz="18" w:space="0" w:color="auto" w:val="single"/>
          <w:right w:val="nil"/>
          <w:insideH w:val="nil"/>
          <w:insideV w:val="nil"/>
        </w:tcBorders>
        <w:shd w:themeFill="accent2" w:fill="C0504D" w:color="auto" w:val="clear"/>
      </w:tcPr>
    </w:tblStylePr>
    <w:tblStylePr w:type="lastRow">
      <w:pPr>
        <w:spacing w:lineRule="auto" w:before="0" w:line="240" w:after="0"/>
      </w:pPr>
      <w:rPr>
        <w:color w:val="auto"/>
      </w:rPr>
      <w:tblPr/>
      <w:tcPr>
        <w:tcBorders>
          <w:top w:sz="6" w:space="0" w:color="auto" w:val="double"/>
          <w:left w:val="nil"/>
          <w:bottom w:sz="18" w:space="0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z="18" w:space="0" w:color="auto" w:val="single"/>
          <w:right w:val="nil"/>
          <w:insideH w:val="nil"/>
          <w:insideV w:val="nil"/>
        </w:tcBorders>
        <w:shd w:themeFill="accent2" w:fill="C0504D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2" w:fill="C0504D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fill="D8D8D8" w:color="auto" w:val="clear" w:themeFillShade="D8"/>
      </w:tcPr>
    </w:tblStylePr>
    <w:tblStylePr w:type="band1Horz">
      <w:tblPr/>
      <w:tcPr>
        <w:shd w:themeFill="background1" w:fill="D8D8D8" w:color="auto" w:val="clear" w:themeFillShade="D8"/>
      </w:tcPr>
    </w:tblStylePr>
    <w:tblStylePr w:type="neCell">
      <w:tblPr/>
      <w:tcPr>
        <w:tcBorders>
          <w:top w:sz="18" w:space="0" w:color="auto" w:val="single"/>
          <w:left w:val="nil"/>
          <w:bottom w:sz="18" w:space="0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z="18" w:space="0" w:color="auto" w:val="single"/>
          <w:left w:val="nil"/>
          <w:bottom w:sz="18" w:space="0" w:color="auto" w:val="single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w="0" w:type="dxa"/>
      <w:tblBorders>
        <w:top w:sz="18" w:space="0" w:color="auto" w:val="single"/>
        <w:bottom w:sz="18" w:space="0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before="0" w:line="240" w:after="0"/>
      </w:pPr>
      <w:rPr>
        <w:b/>
        <w:bCs/>
        <w:color w:themeColor="background1" w:val="FFFFFF"/>
      </w:rPr>
      <w:tblPr/>
      <w:tcPr>
        <w:tcBorders>
          <w:top w:sz="18" w:space="0" w:color="auto" w:val="single"/>
          <w:left w:val="nil"/>
          <w:bottom w:sz="18" w:space="0" w:color="auto" w:val="single"/>
          <w:right w:val="nil"/>
          <w:insideH w:val="nil"/>
          <w:insideV w:val="nil"/>
        </w:tcBorders>
        <w:shd w:themeFill="accent3" w:fill="9BBB59" w:color="auto" w:val="clear"/>
      </w:tcPr>
    </w:tblStylePr>
    <w:tblStylePr w:type="lastRow">
      <w:pPr>
        <w:spacing w:lineRule="auto" w:before="0" w:line="240" w:after="0"/>
      </w:pPr>
      <w:rPr>
        <w:color w:val="auto"/>
      </w:rPr>
      <w:tblPr/>
      <w:tcPr>
        <w:tcBorders>
          <w:top w:sz="6" w:space="0" w:color="auto" w:val="double"/>
          <w:left w:val="nil"/>
          <w:bottom w:sz="18" w:space="0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z="18" w:space="0" w:color="auto" w:val="single"/>
          <w:right w:val="nil"/>
          <w:insideH w:val="nil"/>
          <w:insideV w:val="nil"/>
        </w:tcBorders>
        <w:shd w:themeFill="accent3" w:fill="9BBB59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3" w:fill="9BBB59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fill="D8D8D8" w:color="auto" w:val="clear" w:themeFillShade="D8"/>
      </w:tcPr>
    </w:tblStylePr>
    <w:tblStylePr w:type="band1Horz">
      <w:tblPr/>
      <w:tcPr>
        <w:shd w:themeFill="background1" w:fill="D8D8D8" w:color="auto" w:val="clear" w:themeFillShade="D8"/>
      </w:tcPr>
    </w:tblStylePr>
    <w:tblStylePr w:type="neCell">
      <w:tblPr/>
      <w:tcPr>
        <w:tcBorders>
          <w:top w:sz="18" w:space="0" w:color="auto" w:val="single"/>
          <w:left w:val="nil"/>
          <w:bottom w:sz="18" w:space="0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z="18" w:space="0" w:color="auto" w:val="single"/>
          <w:left w:val="nil"/>
          <w:bottom w:sz="18" w:space="0" w:color="auto" w:val="single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w="0" w:type="dxa"/>
      <w:tblBorders>
        <w:top w:sz="18" w:space="0" w:color="auto" w:val="single"/>
        <w:bottom w:sz="18" w:space="0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before="0" w:line="240" w:after="0"/>
      </w:pPr>
      <w:rPr>
        <w:b/>
        <w:bCs/>
        <w:color w:themeColor="background1" w:val="FFFFFF"/>
      </w:rPr>
      <w:tblPr/>
      <w:tcPr>
        <w:tcBorders>
          <w:top w:sz="18" w:space="0" w:color="auto" w:val="single"/>
          <w:left w:val="nil"/>
          <w:bottom w:sz="18" w:space="0" w:color="auto" w:val="single"/>
          <w:right w:val="nil"/>
          <w:insideH w:val="nil"/>
          <w:insideV w:val="nil"/>
        </w:tcBorders>
        <w:shd w:themeFill="accent4" w:fill="8064A2" w:color="auto" w:val="clear"/>
      </w:tcPr>
    </w:tblStylePr>
    <w:tblStylePr w:type="lastRow">
      <w:pPr>
        <w:spacing w:lineRule="auto" w:before="0" w:line="240" w:after="0"/>
      </w:pPr>
      <w:rPr>
        <w:color w:val="auto"/>
      </w:rPr>
      <w:tblPr/>
      <w:tcPr>
        <w:tcBorders>
          <w:top w:sz="6" w:space="0" w:color="auto" w:val="double"/>
          <w:left w:val="nil"/>
          <w:bottom w:sz="18" w:space="0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z="18" w:space="0" w:color="auto" w:val="single"/>
          <w:right w:val="nil"/>
          <w:insideH w:val="nil"/>
          <w:insideV w:val="nil"/>
        </w:tcBorders>
        <w:shd w:themeFill="accent4" w:fill="8064A2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4" w:fill="8064A2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fill="D8D8D8" w:color="auto" w:val="clear" w:themeFillShade="D8"/>
      </w:tcPr>
    </w:tblStylePr>
    <w:tblStylePr w:type="band1Horz">
      <w:tblPr/>
      <w:tcPr>
        <w:shd w:themeFill="background1" w:fill="D8D8D8" w:color="auto" w:val="clear" w:themeFillShade="D8"/>
      </w:tcPr>
    </w:tblStylePr>
    <w:tblStylePr w:type="neCell">
      <w:tblPr/>
      <w:tcPr>
        <w:tcBorders>
          <w:top w:sz="18" w:space="0" w:color="auto" w:val="single"/>
          <w:left w:val="nil"/>
          <w:bottom w:sz="18" w:space="0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z="18" w:space="0" w:color="auto" w:val="single"/>
          <w:left w:val="nil"/>
          <w:bottom w:sz="18" w:space="0" w:color="auto" w:val="single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w="0" w:type="dxa"/>
      <w:tblBorders>
        <w:top w:sz="18" w:space="0" w:color="auto" w:val="single"/>
        <w:bottom w:sz="18" w:space="0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before="0" w:line="240" w:after="0"/>
      </w:pPr>
      <w:rPr>
        <w:b/>
        <w:bCs/>
        <w:color w:themeColor="background1" w:val="FFFFFF"/>
      </w:rPr>
      <w:tblPr/>
      <w:tcPr>
        <w:tcBorders>
          <w:top w:sz="18" w:space="0" w:color="auto" w:val="single"/>
          <w:left w:val="nil"/>
          <w:bottom w:sz="18" w:space="0" w:color="auto" w:val="single"/>
          <w:right w:val="nil"/>
          <w:insideH w:val="nil"/>
          <w:insideV w:val="nil"/>
        </w:tcBorders>
        <w:shd w:themeFill="accent5" w:fill="4BACC6" w:color="auto" w:val="clear"/>
      </w:tcPr>
    </w:tblStylePr>
    <w:tblStylePr w:type="lastRow">
      <w:pPr>
        <w:spacing w:lineRule="auto" w:before="0" w:line="240" w:after="0"/>
      </w:pPr>
      <w:rPr>
        <w:color w:val="auto"/>
      </w:rPr>
      <w:tblPr/>
      <w:tcPr>
        <w:tcBorders>
          <w:top w:sz="6" w:space="0" w:color="auto" w:val="double"/>
          <w:left w:val="nil"/>
          <w:bottom w:sz="18" w:space="0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z="18" w:space="0" w:color="auto" w:val="single"/>
          <w:right w:val="nil"/>
          <w:insideH w:val="nil"/>
          <w:insideV w:val="nil"/>
        </w:tcBorders>
        <w:shd w:themeFill="accent5" w:fill="4BACC6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5" w:fill="4BACC6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fill="D8D8D8" w:color="auto" w:val="clear" w:themeFillShade="D8"/>
      </w:tcPr>
    </w:tblStylePr>
    <w:tblStylePr w:type="band1Horz">
      <w:tblPr/>
      <w:tcPr>
        <w:shd w:themeFill="background1" w:fill="D8D8D8" w:color="auto" w:val="clear" w:themeFillShade="D8"/>
      </w:tcPr>
    </w:tblStylePr>
    <w:tblStylePr w:type="neCell">
      <w:tblPr/>
      <w:tcPr>
        <w:tcBorders>
          <w:top w:sz="18" w:space="0" w:color="auto" w:val="single"/>
          <w:left w:val="nil"/>
          <w:bottom w:sz="18" w:space="0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z="18" w:space="0" w:color="auto" w:val="single"/>
          <w:left w:val="nil"/>
          <w:bottom w:sz="18" w:space="0" w:color="auto" w:val="single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w="0" w:type="dxa"/>
      <w:tblBorders>
        <w:top w:sz="18" w:space="0" w:color="auto" w:val="single"/>
        <w:bottom w:sz="18" w:space="0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before="0" w:line="240" w:after="0"/>
      </w:pPr>
      <w:rPr>
        <w:b/>
        <w:bCs/>
        <w:color w:themeColor="background1" w:val="FFFFFF"/>
      </w:rPr>
      <w:tblPr/>
      <w:tcPr>
        <w:tcBorders>
          <w:top w:sz="18" w:space="0" w:color="auto" w:val="single"/>
          <w:left w:val="nil"/>
          <w:bottom w:sz="18" w:space="0" w:color="auto" w:val="single"/>
          <w:right w:val="nil"/>
          <w:insideH w:val="nil"/>
          <w:insideV w:val="nil"/>
        </w:tcBorders>
        <w:shd w:themeFill="accent6" w:fill="F79646" w:color="auto" w:val="clear"/>
      </w:tcPr>
    </w:tblStylePr>
    <w:tblStylePr w:type="lastRow">
      <w:pPr>
        <w:spacing w:lineRule="auto" w:before="0" w:line="240" w:after="0"/>
      </w:pPr>
      <w:rPr>
        <w:color w:val="auto"/>
      </w:rPr>
      <w:tblPr/>
      <w:tcPr>
        <w:tcBorders>
          <w:top w:sz="6" w:space="0" w:color="auto" w:val="double"/>
          <w:left w:val="nil"/>
          <w:bottom w:sz="18" w:space="0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z="18" w:space="0" w:color="auto" w:val="single"/>
          <w:right w:val="nil"/>
          <w:insideH w:val="nil"/>
          <w:insideV w:val="nil"/>
        </w:tcBorders>
        <w:shd w:themeFill="accent6" w:fill="F79646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6" w:fill="F79646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fill="D8D8D8" w:color="auto" w:val="clear" w:themeFillShade="D8"/>
      </w:tcPr>
    </w:tblStylePr>
    <w:tblStylePr w:type="band1Horz">
      <w:tblPr/>
      <w:tcPr>
        <w:shd w:themeFill="background1" w:fill="D8D8D8" w:color="auto" w:val="clear" w:themeFillShade="D8"/>
      </w:tcPr>
    </w:tblStylePr>
    <w:tblStylePr w:type="neCell">
      <w:tblPr/>
      <w:tcPr>
        <w:tcBorders>
          <w:top w:sz="18" w:space="0" w:color="auto" w:val="single"/>
          <w:left w:val="nil"/>
          <w:bottom w:sz="18" w:space="0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z="18" w:space="0" w:color="auto" w:val="single"/>
          <w:left w:val="nil"/>
          <w:bottom w:sz="18" w:space="0" w:color="auto" w:val="single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w="0" w:type="dxa"/>
      <w:tblBorders>
        <w:top w:sz="8" w:space="0" w:color="000000" w:themeColor="text1" w:val="single"/>
        <w:bottom w:sz="8" w:space="0" w:color="000000" w:themeColor="text1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Theme="majorEastAsia" w:hAnsiTheme="majorHAnsi" w:cstheme="majorBidi" w:asciiTheme="majorHAnsi"/>
      </w:rPr>
      <w:tblPr/>
      <w:tcPr>
        <w:tcBorders>
          <w:top w:val="nil"/>
          <w:bottom w:sz="8" w:space="0" w:color="000000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z="8" w:space="0" w:color="000000" w:themeColor="text1" w:val="single"/>
          <w:bottom w:sz="8" w:space="0" w:color="000000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sz="8" w:space="0" w:color="000000" w:themeColor="text1" w:val="single"/>
          <w:bottom w:sz="8" w:space="0" w:color="000000" w:themeColor="text1" w:val="single"/>
        </w:tcBorders>
      </w:tcPr>
    </w:tblStylePr>
    <w:tblStylePr w:type="band1Vert">
      <w:tblPr/>
      <w:tcPr>
        <w:shd w:themeFill="text1" w:themeFillTint="3F" w:fill="C0C0C0" w:color="auto" w:val="clear"/>
      </w:tcPr>
    </w:tblStylePr>
    <w:tblStylePr w:type="band1Horz">
      <w:tblPr/>
      <w:tcPr>
        <w:shd w:themeFill="text1" w:themeFillTint="3F" w:fill="C0C0C0" w:color="auto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w="0" w:type="dxa"/>
      <w:tblBorders>
        <w:top w:sz="8" w:space="0" w:color="4F81BD" w:themeColor="accent1" w:val="single"/>
        <w:bottom w:sz="8" w:space="0" w:color="4F81BD" w:themeColor="accent1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Theme="majorEastAsia" w:hAnsiTheme="majorHAnsi" w:cstheme="majorBidi" w:asciiTheme="majorHAnsi"/>
      </w:rPr>
      <w:tblPr/>
      <w:tcPr>
        <w:tcBorders>
          <w:top w:val="nil"/>
          <w:bottom w:sz="8" w:space="0" w:color="4F81BD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z="8" w:space="0" w:color="4F81BD" w:themeColor="accent1" w:val="single"/>
          <w:bottom w:sz="8" w:space="0" w:color="4F81BD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sz="8" w:space="0" w:color="4F81BD" w:themeColor="accent1" w:val="single"/>
          <w:bottom w:sz="8" w:space="0" w:color="4F81BD" w:themeColor="accent1" w:val="single"/>
        </w:tcBorders>
      </w:tcPr>
    </w:tblStylePr>
    <w:tblStylePr w:type="band1Vert">
      <w:tblPr/>
      <w:tcPr>
        <w:shd w:themeFill="accent1" w:themeFillTint="3F" w:fill="D3DFEE" w:color="auto" w:val="clear"/>
      </w:tcPr>
    </w:tblStylePr>
    <w:tblStylePr w:type="band1Horz">
      <w:tblPr/>
      <w:tcPr>
        <w:shd w:themeFill="accent1" w:themeFillTint="3F" w:fill="D3DFEE" w:color="auto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w="0" w:type="dxa"/>
      <w:tblBorders>
        <w:top w:sz="8" w:space="0" w:color="C0504D" w:themeColor="accent2" w:val="single"/>
        <w:bottom w:sz="8" w:space="0" w:color="C0504D" w:themeColor="accent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Theme="majorEastAsia" w:hAnsiTheme="majorHAnsi" w:cstheme="majorBidi" w:asciiTheme="majorHAnsi"/>
      </w:rPr>
      <w:tblPr/>
      <w:tcPr>
        <w:tcBorders>
          <w:top w:val="nil"/>
          <w:bottom w:sz="8" w:space="0" w:color="C0504D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z="8" w:space="0" w:color="C0504D" w:themeColor="accent2" w:val="single"/>
          <w:bottom w:sz="8" w:space="0" w:color="C0504D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sz="8" w:space="0" w:color="C0504D" w:themeColor="accent2" w:val="single"/>
          <w:bottom w:sz="8" w:space="0" w:color="C0504D" w:themeColor="accent2" w:val="single"/>
        </w:tcBorders>
      </w:tcPr>
    </w:tblStylePr>
    <w:tblStylePr w:type="band1Vert">
      <w:tblPr/>
      <w:tcPr>
        <w:shd w:themeFill="accent2" w:themeFillTint="3F" w:fill="EFD3D2" w:color="auto" w:val="clear"/>
      </w:tcPr>
    </w:tblStylePr>
    <w:tblStylePr w:type="band1Horz">
      <w:tblPr/>
      <w:tcPr>
        <w:shd w:themeFill="accent2" w:themeFillTint="3F" w:fill="EFD3D2" w:color="auto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w="0" w:type="dxa"/>
      <w:tblBorders>
        <w:top w:sz="8" w:space="0" w:color="9BBB59" w:themeColor="accent3" w:val="single"/>
        <w:bottom w:sz="8" w:space="0" w:color="9BBB59" w:themeColor="accent3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Theme="majorEastAsia" w:hAnsiTheme="majorHAnsi" w:cstheme="majorBidi" w:asciiTheme="majorHAnsi"/>
      </w:rPr>
      <w:tblPr/>
      <w:tcPr>
        <w:tcBorders>
          <w:top w:val="nil"/>
          <w:bottom w:sz="8" w:space="0" w:color="9BBB59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z="8" w:space="0" w:color="9BBB59" w:themeColor="accent3" w:val="single"/>
          <w:bottom w:sz="8" w:space="0" w:color="9BBB59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sz="8" w:space="0" w:color="9BBB59" w:themeColor="accent3" w:val="single"/>
          <w:bottom w:sz="8" w:space="0" w:color="9BBB59" w:themeColor="accent3" w:val="single"/>
        </w:tcBorders>
      </w:tcPr>
    </w:tblStylePr>
    <w:tblStylePr w:type="band1Vert">
      <w:tblPr/>
      <w:tcPr>
        <w:shd w:themeFill="accent3" w:themeFillTint="3F" w:fill="E6EED5" w:color="auto" w:val="clear"/>
      </w:tcPr>
    </w:tblStylePr>
    <w:tblStylePr w:type="band1Horz">
      <w:tblPr/>
      <w:tcPr>
        <w:shd w:themeFill="accent3" w:themeFillTint="3F" w:fill="E6EED5" w:color="auto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w="0" w:type="dxa"/>
      <w:tblBorders>
        <w:top w:sz="8" w:space="0" w:color="8064A2" w:themeColor="accent4" w:val="single"/>
        <w:bottom w:sz="8" w:space="0" w:color="8064A2" w:themeColor="accent4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Theme="majorEastAsia" w:hAnsiTheme="majorHAnsi" w:cstheme="majorBidi" w:asciiTheme="majorHAnsi"/>
      </w:rPr>
      <w:tblPr/>
      <w:tcPr>
        <w:tcBorders>
          <w:top w:val="nil"/>
          <w:bottom w:sz="8" w:space="0" w:color="8064A2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z="8" w:space="0" w:color="8064A2" w:themeColor="accent4" w:val="single"/>
          <w:bottom w:sz="8" w:space="0" w:color="8064A2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sz="8" w:space="0" w:color="8064A2" w:themeColor="accent4" w:val="single"/>
          <w:bottom w:sz="8" w:space="0" w:color="8064A2" w:themeColor="accent4" w:val="single"/>
        </w:tcBorders>
      </w:tcPr>
    </w:tblStylePr>
    <w:tblStylePr w:type="band1Vert">
      <w:tblPr/>
      <w:tcPr>
        <w:shd w:themeFill="accent4" w:themeFillTint="3F" w:fill="DFD8E8" w:color="auto" w:val="clear"/>
      </w:tcPr>
    </w:tblStylePr>
    <w:tblStylePr w:type="band1Horz">
      <w:tblPr/>
      <w:tcPr>
        <w:shd w:themeFill="accent4" w:themeFillTint="3F" w:fill="DFD8E8" w:color="auto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w="0" w:type="dxa"/>
      <w:tblBorders>
        <w:top w:sz="8" w:space="0" w:color="4BACC6" w:themeColor="accent5" w:val="single"/>
        <w:bottom w:sz="8" w:space="0" w:color="4BACC6" w:themeColor="accent5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Theme="majorEastAsia" w:hAnsiTheme="majorHAnsi" w:cstheme="majorBidi" w:asciiTheme="majorHAnsi"/>
      </w:rPr>
      <w:tblPr/>
      <w:tcPr>
        <w:tcBorders>
          <w:top w:val="nil"/>
          <w:bottom w:sz="8" w:space="0" w:color="4BACC6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z="8" w:space="0" w:color="4BACC6" w:themeColor="accent5" w:val="single"/>
          <w:bottom w:sz="8" w:space="0" w:color="4BACC6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sz="8" w:space="0" w:color="4BACC6" w:themeColor="accent5" w:val="single"/>
          <w:bottom w:sz="8" w:space="0" w:color="4BACC6" w:themeColor="accent5" w:val="single"/>
        </w:tcBorders>
      </w:tcPr>
    </w:tblStylePr>
    <w:tblStylePr w:type="band1Vert">
      <w:tblPr/>
      <w:tcPr>
        <w:shd w:themeFill="accent5" w:themeFillTint="3F" w:fill="D2EAF1" w:color="auto" w:val="clear"/>
      </w:tcPr>
    </w:tblStylePr>
    <w:tblStylePr w:type="band1Horz">
      <w:tblPr/>
      <w:tcPr>
        <w:shd w:themeFill="accent5" w:themeFillTint="3F" w:fill="D2EAF1" w:color="auto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w="0" w:type="dxa"/>
      <w:tblBorders>
        <w:top w:sz="8" w:space="0" w:color="F79646" w:themeColor="accent6" w:val="single"/>
        <w:bottom w:sz="8" w:space="0" w:color="F79646" w:themeColor="accent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Theme="majorEastAsia" w:hAnsiTheme="majorHAnsi" w:cstheme="majorBidi" w:asciiTheme="majorHAnsi"/>
      </w:rPr>
      <w:tblPr/>
      <w:tcPr>
        <w:tcBorders>
          <w:top w:val="nil"/>
          <w:bottom w:sz="8" w:space="0" w:color="F79646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z="8" w:space="0" w:color="F79646" w:themeColor="accent6" w:val="single"/>
          <w:bottom w:sz="8" w:space="0" w:color="F79646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sz="8" w:space="0" w:color="F79646" w:themeColor="accent6" w:val="single"/>
          <w:bottom w:sz="8" w:space="0" w:color="F79646" w:themeColor="accent6" w:val="single"/>
        </w:tcBorders>
      </w:tcPr>
    </w:tblStylePr>
    <w:tblStylePr w:type="band1Vert">
      <w:tblPr/>
      <w:tcPr>
        <w:shd w:themeFill="accent6" w:themeFillTint="3F" w:fill="FDE4D0" w:color="auto" w:val="clear"/>
      </w:tcPr>
    </w:tblStylePr>
    <w:tblStylePr w:type="band1Horz">
      <w:tblPr/>
      <w:tcPr>
        <w:shd w:themeFill="accent6" w:themeFillTint="3F" w:fill="FDE4D0" w:color="auto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lineRule="auto" w:line="240" w:after="0"/>
    </w:pPr>
    <w:rPr>
      <w:rFonts w:eastAsiaTheme="majorEastAsia" w:hAnsiTheme="majorHAnsi" w:cstheme="majorBidi" w:asciiTheme="majorHAnsi"/>
      <w:color w:themeColor="text1" w:val="000000"/>
    </w:rPr>
    <w:tblPr>
      <w:tblStyleRowBandSize w:val="1"/>
      <w:tblStyleColBandSize w:val="1"/>
      <w:tblInd w:w="0" w:type="dxa"/>
      <w:tblBorders>
        <w:top w:sz="8" w:space="0" w:color="000000" w:themeColor="text1" w:val="single"/>
        <w:left w:sz="8" w:space="0" w:color="000000" w:themeColor="text1" w:val="single"/>
        <w:bottom w:sz="8" w:space="0" w:color="000000" w:themeColor="text1" w:val="single"/>
        <w:right w:sz="8" w:space="0" w:color="000000" w:themeColor="text1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z="24" w:space="0" w:color="000000" w:themeColor="text1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z="8" w:space="0" w:color="000000" w:themeColor="text1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z="8" w:space="0" w:color="000000" w:themeColor="text1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z="8" w:space="0" w:color="000000" w:themeColor="text1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text1" w:themeFillTint="3F" w:fill="C0C0C0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lineRule="auto" w:line="240" w:after="0"/>
    </w:pPr>
    <w:rPr>
      <w:rFonts w:eastAsiaTheme="majorEastAsia" w:hAnsiTheme="majorHAnsi" w:cstheme="majorBidi" w:asciiTheme="majorHAnsi"/>
      <w:color w:themeColor="text1" w:val="000000"/>
    </w:rPr>
    <w:tblPr>
      <w:tblStyleRowBandSize w:val="1"/>
      <w:tblStyleColBandSize w:val="1"/>
      <w:tblInd w:w="0" w:type="dxa"/>
      <w:tblBorders>
        <w:top w:sz="8" w:space="0" w:color="4F81BD" w:themeColor="accent1" w:val="single"/>
        <w:left w:sz="8" w:space="0" w:color="4F81BD" w:themeColor="accent1" w:val="single"/>
        <w:bottom w:sz="8" w:space="0" w:color="4F81BD" w:themeColor="accent1" w:val="single"/>
        <w:right w:sz="8" w:space="0" w:color="4F81BD" w:themeColor="accent1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z="24" w:space="0" w:color="4F81BD" w:themeColor="accent1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z="8" w:space="0" w:color="4F81BD" w:themeColor="accent1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z="8" w:space="0" w:color="4F81BD" w:themeColor="accent1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z="8" w:space="0" w:color="4F81BD" w:themeColor="accent1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1" w:themeFillTint="3F" w:fill="D3DFEE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lineRule="auto" w:line="240" w:after="0"/>
    </w:pPr>
    <w:rPr>
      <w:rFonts w:eastAsiaTheme="majorEastAsia" w:hAnsiTheme="majorHAnsi" w:cstheme="majorBidi" w:asciiTheme="majorHAnsi"/>
      <w:color w:themeColor="text1" w:val="000000"/>
    </w:rPr>
    <w:tblPr>
      <w:tblStyleRowBandSize w:val="1"/>
      <w:tblStyleColBandSize w:val="1"/>
      <w:tblInd w:w="0" w:type="dxa"/>
      <w:tblBorders>
        <w:top w:sz="8" w:space="0" w:color="C0504D" w:themeColor="accent2" w:val="single"/>
        <w:left w:sz="8" w:space="0" w:color="C0504D" w:themeColor="accent2" w:val="single"/>
        <w:bottom w:sz="8" w:space="0" w:color="C0504D" w:themeColor="accent2" w:val="single"/>
        <w:right w:sz="8" w:space="0" w:color="C0504D" w:themeColor="accent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z="24" w:space="0" w:color="C0504D" w:themeColor="accent2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z="8" w:space="0" w:color="C0504D" w:themeColor="accent2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z="8" w:space="0" w:color="C0504D" w:themeColor="accent2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z="8" w:space="0" w:color="C0504D" w:themeColor="accent2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2" w:themeFillTint="3F" w:fill="EFD3D2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2" w:themeFillTint="3F" w:fill="EFD3D2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lineRule="auto" w:line="240" w:after="0"/>
    </w:pPr>
    <w:rPr>
      <w:rFonts w:eastAsiaTheme="majorEastAsia" w:hAnsiTheme="majorHAnsi" w:cstheme="majorBidi" w:asciiTheme="majorHAnsi"/>
      <w:color w:themeColor="text1" w:val="000000"/>
    </w:rPr>
    <w:tblPr>
      <w:tblStyleRowBandSize w:val="1"/>
      <w:tblStyleColBandSize w:val="1"/>
      <w:tblInd w:w="0" w:type="dxa"/>
      <w:tblBorders>
        <w:top w:sz="8" w:space="0" w:color="9BBB59" w:themeColor="accent3" w:val="single"/>
        <w:left w:sz="8" w:space="0" w:color="9BBB59" w:themeColor="accent3" w:val="single"/>
        <w:bottom w:sz="8" w:space="0" w:color="9BBB59" w:themeColor="accent3" w:val="single"/>
        <w:right w:sz="8" w:space="0" w:color="9BBB59" w:themeColor="accent3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z="24" w:space="0" w:color="9BBB59" w:themeColor="accent3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z="8" w:space="0" w:color="9BBB59" w:themeColor="accent3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z="8" w:space="0" w:color="9BBB59" w:themeColor="accent3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z="8" w:space="0" w:color="9BBB59" w:themeColor="accent3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3" w:themeFillTint="3F" w:fill="E6EED5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3" w:themeFillTint="3F" w:fill="E6EED5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lineRule="auto" w:line="240" w:after="0"/>
    </w:pPr>
    <w:rPr>
      <w:rFonts w:eastAsiaTheme="majorEastAsia" w:hAnsiTheme="majorHAnsi" w:cstheme="majorBidi" w:asciiTheme="majorHAnsi"/>
      <w:color w:themeColor="text1" w:val="000000"/>
    </w:rPr>
    <w:tblPr>
      <w:tblStyleRowBandSize w:val="1"/>
      <w:tblStyleColBandSize w:val="1"/>
      <w:tblInd w:w="0" w:type="dxa"/>
      <w:tblBorders>
        <w:top w:sz="8" w:space="0" w:color="8064A2" w:themeColor="accent4" w:val="single"/>
        <w:left w:sz="8" w:space="0" w:color="8064A2" w:themeColor="accent4" w:val="single"/>
        <w:bottom w:sz="8" w:space="0" w:color="8064A2" w:themeColor="accent4" w:val="single"/>
        <w:right w:sz="8" w:space="0" w:color="8064A2" w:themeColor="accent4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z="24" w:space="0" w:color="8064A2" w:themeColor="accent4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z="8" w:space="0" w:color="8064A2" w:themeColor="accent4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z="8" w:space="0" w:color="8064A2" w:themeColor="accent4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z="8" w:space="0" w:color="8064A2" w:themeColor="accent4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4" w:themeFillTint="3F" w:fill="DFD8E8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lineRule="auto" w:line="240" w:after="0"/>
    </w:pPr>
    <w:rPr>
      <w:rFonts w:eastAsiaTheme="majorEastAsia" w:hAnsiTheme="majorHAnsi" w:cstheme="majorBidi" w:asciiTheme="majorHAnsi"/>
      <w:color w:themeColor="text1" w:val="000000"/>
    </w:rPr>
    <w:tblPr>
      <w:tblStyleRowBandSize w:val="1"/>
      <w:tblStyleColBandSize w:val="1"/>
      <w:tblInd w:w="0" w:type="dxa"/>
      <w:tblBorders>
        <w:top w:sz="8" w:space="0" w:color="4BACC6" w:themeColor="accent5" w:val="single"/>
        <w:left w:sz="8" w:space="0" w:color="4BACC6" w:themeColor="accent5" w:val="single"/>
        <w:bottom w:sz="8" w:space="0" w:color="4BACC6" w:themeColor="accent5" w:val="single"/>
        <w:right w:sz="8" w:space="0" w:color="4BACC6" w:themeColor="accent5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z="24" w:space="0" w:color="4BACC6" w:themeColor="accent5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z="8" w:space="0" w:color="4BACC6" w:themeColor="accent5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z="8" w:space="0" w:color="4BACC6" w:themeColor="accent5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z="8" w:space="0" w:color="4BACC6" w:themeColor="accent5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5" w:themeFillTint="3F" w:fill="D2EAF1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lineRule="auto" w:line="240" w:after="0"/>
    </w:pPr>
    <w:rPr>
      <w:rFonts w:eastAsiaTheme="majorEastAsia" w:hAnsiTheme="majorHAnsi" w:cstheme="majorBidi" w:asciiTheme="majorHAnsi"/>
      <w:color w:themeColor="text1" w:val="000000"/>
    </w:rPr>
    <w:tblPr>
      <w:tblStyleRowBandSize w:val="1"/>
      <w:tblStyleColBandSize w:val="1"/>
      <w:tblInd w:w="0" w:type="dxa"/>
      <w:tblBorders>
        <w:top w:sz="8" w:space="0" w:color="F79646" w:themeColor="accent6" w:val="single"/>
        <w:left w:sz="8" w:space="0" w:color="F79646" w:themeColor="accent6" w:val="single"/>
        <w:bottom w:sz="8" w:space="0" w:color="F79646" w:themeColor="accent6" w:val="single"/>
        <w:right w:sz="8" w:space="0" w:color="F79646" w:themeColor="accent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z="24" w:space="0" w:color="F79646" w:themeColor="accent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z="8" w:space="0" w:color="F79646" w:themeColor="accent6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z="8" w:space="0" w:color="F79646" w:themeColor="accent6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z="8" w:space="0" w:color="F79646" w:themeColor="accent6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6" w:themeFillTint="3F" w:fill="FDE4D0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6" w:themeFillTint="3F" w:fill="FDE4D0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w="0" w:type="dxa"/>
      <w:tblBorders>
        <w:top w:sz="8" w:themeTint="BF" w:space="0" w:color="404040" w:themeColor="text1" w:val="single"/>
        <w:left w:sz="8" w:themeTint="BF" w:space="0" w:color="404040" w:themeColor="text1" w:val="single"/>
        <w:bottom w:sz="8" w:themeTint="BF" w:space="0" w:color="404040" w:themeColor="text1" w:val="single"/>
        <w:right w:sz="8" w:themeTint="BF" w:space="0" w:color="404040" w:themeColor="text1" w:val="single"/>
        <w:insideH w:sz="8" w:themeTint="BF" w:space="0" w:color="404040" w:themeColor="text1" w:val="single"/>
        <w:insideV w:sz="8" w:themeTint="BF" w:space="0" w:color="404040" w:themeColor="text1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3F" w:fill="C0C0C0" w:color="auto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sz="18" w:themeTint="BF" w:space="0" w:color="404040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text1" w:themeFillTint="7F" w:fill="808080" w:color="auto" w:val="clear"/>
      </w:tcPr>
    </w:tblStylePr>
    <w:tblStylePr w:type="band1Horz">
      <w:tblPr/>
      <w:tcPr>
        <w:shd w:themeFill="text1" w:themeFillTint="7F" w:fill="808080" w:color="auto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w="0" w:type="dxa"/>
      <w:tblBorders>
        <w:top w:sz="8" w:themeTint="BF" w:space="0" w:color="7BA0CD" w:themeColor="accent1" w:val="single"/>
        <w:left w:sz="8" w:themeTint="BF" w:space="0" w:color="7BA0CD" w:themeColor="accent1" w:val="single"/>
        <w:bottom w:sz="8" w:themeTint="BF" w:space="0" w:color="7BA0CD" w:themeColor="accent1" w:val="single"/>
        <w:right w:sz="8" w:themeTint="BF" w:space="0" w:color="7BA0CD" w:themeColor="accent1" w:val="single"/>
        <w:insideH w:sz="8" w:themeTint="BF" w:space="0" w:color="7BA0CD" w:themeColor="accent1" w:val="single"/>
        <w:insideV w:sz="8" w:themeTint="BF" w:space="0" w:color="7BA0CD" w:themeColor="accent1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F" w:fill="D3DFEE" w:color="auto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sz="18" w:themeTint="BF" w:space="0" w:color="7BA0CD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1" w:themeFillTint="7F" w:fill="A7BFDE" w:color="auto" w:val="clear"/>
      </w:tcPr>
    </w:tblStylePr>
    <w:tblStylePr w:type="band1Horz">
      <w:tblPr/>
      <w:tcPr>
        <w:shd w:themeFill="accent1" w:themeFillTint="7F" w:fill="A7BFDE" w:color="auto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w="0" w:type="dxa"/>
      <w:tblBorders>
        <w:top w:sz="8" w:themeTint="BF" w:space="0" w:color="CF7B79" w:themeColor="accent2" w:val="single"/>
        <w:left w:sz="8" w:themeTint="BF" w:space="0" w:color="CF7B79" w:themeColor="accent2" w:val="single"/>
        <w:bottom w:sz="8" w:themeTint="BF" w:space="0" w:color="CF7B79" w:themeColor="accent2" w:val="single"/>
        <w:right w:sz="8" w:themeTint="BF" w:space="0" w:color="CF7B79" w:themeColor="accent2" w:val="single"/>
        <w:insideH w:sz="8" w:themeTint="BF" w:space="0" w:color="CF7B79" w:themeColor="accent2" w:val="single"/>
        <w:insideV w:sz="8" w:themeTint="BF" w:space="0" w:color="CF7B79" w:themeColor="accent2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3F" w:fill="EFD3D2" w:color="auto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sz="18" w:themeTint="BF" w:space="0" w:color="CF7B79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2" w:themeFillTint="7F" w:fill="DFA7A6" w:color="auto" w:val="clear"/>
      </w:tcPr>
    </w:tblStylePr>
    <w:tblStylePr w:type="band1Horz">
      <w:tblPr/>
      <w:tcPr>
        <w:shd w:themeFill="accent2" w:themeFillTint="7F" w:fill="DFA7A6" w:color="auto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w="0" w:type="dxa"/>
      <w:tblBorders>
        <w:top w:sz="8" w:themeTint="BF" w:space="0" w:color="B3CC82" w:themeColor="accent3" w:val="single"/>
        <w:left w:sz="8" w:themeTint="BF" w:space="0" w:color="B3CC82" w:themeColor="accent3" w:val="single"/>
        <w:bottom w:sz="8" w:themeTint="BF" w:space="0" w:color="B3CC82" w:themeColor="accent3" w:val="single"/>
        <w:right w:sz="8" w:themeTint="BF" w:space="0" w:color="B3CC82" w:themeColor="accent3" w:val="single"/>
        <w:insideH w:sz="8" w:themeTint="BF" w:space="0" w:color="B3CC82" w:themeColor="accent3" w:val="single"/>
        <w:insideV w:sz="8" w:themeTint="BF" w:space="0" w:color="B3CC82" w:themeColor="accent3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3F" w:fill="E6EED5" w:color="auto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sz="18" w:themeTint="BF" w:space="0" w:color="B3CC82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3" w:themeFillTint="7F" w:fill="CDDDAC" w:color="auto" w:val="clear"/>
      </w:tcPr>
    </w:tblStylePr>
    <w:tblStylePr w:type="band1Horz">
      <w:tblPr/>
      <w:tcPr>
        <w:shd w:themeFill="accent3" w:themeFillTint="7F" w:fill="CDDDAC" w:color="auto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w="0" w:type="dxa"/>
      <w:tblBorders>
        <w:top w:sz="8" w:themeTint="BF" w:space="0" w:color="9F8AB9" w:themeColor="accent4" w:val="single"/>
        <w:left w:sz="8" w:themeTint="BF" w:space="0" w:color="9F8AB9" w:themeColor="accent4" w:val="single"/>
        <w:bottom w:sz="8" w:themeTint="BF" w:space="0" w:color="9F8AB9" w:themeColor="accent4" w:val="single"/>
        <w:right w:sz="8" w:themeTint="BF" w:space="0" w:color="9F8AB9" w:themeColor="accent4" w:val="single"/>
        <w:insideH w:sz="8" w:themeTint="BF" w:space="0" w:color="9F8AB9" w:themeColor="accent4" w:val="single"/>
        <w:insideV w:sz="8" w:themeTint="BF" w:space="0" w:color="9F8AB9" w:themeColor="accent4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3F" w:fill="DFD8E8" w:color="auto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sz="18" w:themeTint="BF" w:space="0" w:color="9F8AB9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4" w:themeFillTint="7F" w:fill="BFB1D0" w:color="auto" w:val="clear"/>
      </w:tcPr>
    </w:tblStylePr>
    <w:tblStylePr w:type="band1Horz">
      <w:tblPr/>
      <w:tcPr>
        <w:shd w:themeFill="accent4" w:themeFillTint="7F" w:fill="BFB1D0" w:color="auto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w="0" w:type="dxa"/>
      <w:tblBorders>
        <w:top w:sz="8" w:themeTint="BF" w:space="0" w:color="78C0D4" w:themeColor="accent5" w:val="single"/>
        <w:left w:sz="8" w:themeTint="BF" w:space="0" w:color="78C0D4" w:themeColor="accent5" w:val="single"/>
        <w:bottom w:sz="8" w:themeTint="BF" w:space="0" w:color="78C0D4" w:themeColor="accent5" w:val="single"/>
        <w:right w:sz="8" w:themeTint="BF" w:space="0" w:color="78C0D4" w:themeColor="accent5" w:val="single"/>
        <w:insideH w:sz="8" w:themeTint="BF" w:space="0" w:color="78C0D4" w:themeColor="accent5" w:val="single"/>
        <w:insideV w:sz="8" w:themeTint="BF" w:space="0" w:color="78C0D4" w:themeColor="accent5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3F" w:fill="D2EAF1" w:color="auto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sz="18" w:themeTint="BF" w:space="0" w:color="78C0D4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5" w:themeFillTint="7F" w:fill="A5D5E2" w:color="auto" w:val="clear"/>
      </w:tcPr>
    </w:tblStylePr>
    <w:tblStylePr w:type="band1Horz">
      <w:tblPr/>
      <w:tcPr>
        <w:shd w:themeFill="accent5" w:themeFillTint="7F" w:fill="A5D5E2" w:color="auto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w="0" w:type="dxa"/>
      <w:tblBorders>
        <w:top w:sz="8" w:themeTint="BF" w:space="0" w:color="F9B074" w:themeColor="accent6" w:val="single"/>
        <w:left w:sz="8" w:themeTint="BF" w:space="0" w:color="F9B074" w:themeColor="accent6" w:val="single"/>
        <w:bottom w:sz="8" w:themeTint="BF" w:space="0" w:color="F9B074" w:themeColor="accent6" w:val="single"/>
        <w:right w:sz="8" w:themeTint="BF" w:space="0" w:color="F9B074" w:themeColor="accent6" w:val="single"/>
        <w:insideH w:sz="8" w:themeTint="BF" w:space="0" w:color="F9B074" w:themeColor="accent6" w:val="single"/>
        <w:insideV w:sz="8" w:themeTint="BF" w:space="0" w:color="F9B074" w:themeColor="accent6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3F" w:fill="FDE4D0" w:color="auto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sz="18" w:themeTint="BF" w:space="0" w:color="F9B074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6" w:themeFillTint="7F" w:fill="FBCAA2" w:color="auto" w:val="clear"/>
      </w:tcPr>
    </w:tblStylePr>
    <w:tblStylePr w:type="band1Horz">
      <w:tblPr/>
      <w:tcPr>
        <w:shd w:themeFill="accent6" w:themeFillTint="7F" w:fill="FBCAA2" w:color="auto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lineRule="auto" w:line="240" w:after="0"/>
    </w:pPr>
    <w:rPr>
      <w:rFonts w:eastAsiaTheme="majorEastAsia" w:hAnsiTheme="majorHAnsi" w:cstheme="majorBidi" w:asciiTheme="majorHAnsi"/>
      <w:color w:themeColor="text1" w:val="000000"/>
    </w:rPr>
    <w:tblPr>
      <w:tblStyleRowBandSize w:val="1"/>
      <w:tblStyleColBandSize w:val="1"/>
      <w:tblInd w:w="0" w:type="dxa"/>
      <w:tblBorders>
        <w:top w:sz="8" w:space="0" w:color="000000" w:themeColor="text1" w:val="single"/>
        <w:left w:sz="8" w:space="0" w:color="000000" w:themeColor="text1" w:val="single"/>
        <w:bottom w:sz="8" w:space="0" w:color="000000" w:themeColor="text1" w:val="single"/>
        <w:right w:sz="8" w:space="0" w:color="000000" w:themeColor="text1" w:val="single"/>
        <w:insideH w:sz="8" w:space="0" w:color="000000" w:themeColor="text1" w:val="single"/>
        <w:insideV w:sz="8" w:space="0" w:color="000000" w:themeColor="text1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3F" w:fill="C0C0C0" w:color="auto" w:val="clear"/>
    </w:tcPr>
    <w:tblStylePr w:type="firstRow">
      <w:rPr>
        <w:b/>
        <w:bCs/>
        <w:color w:themeColor="text1" w:val="000000"/>
      </w:rPr>
      <w:tblPr/>
      <w:tcPr>
        <w:shd w:themeFill="text1" w:themeFillTint="19" w:fill="E6E6E6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z="12" w:space="0" w:color="000000" w:themeColor="text1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themeFillTint="33" w:fill="CCCCCC" w:color="auto" w:val="clear"/>
      </w:tcPr>
    </w:tblStylePr>
    <w:tblStylePr w:type="band1Vert">
      <w:tblPr/>
      <w:tcPr>
        <w:shd w:themeFill="text1" w:themeFillTint="7F" w:fill="808080" w:color="auto" w:val="clear"/>
      </w:tcPr>
    </w:tblStylePr>
    <w:tblStylePr w:type="band1Horz">
      <w:tblPr/>
      <w:tcPr>
        <w:tcBorders>
          <w:insideH w:sz="6" w:space="0" w:color="000000" w:themeColor="text1" w:val="single"/>
          <w:insideV w:sz="6" w:space="0" w:color="000000" w:themeColor="text1" w:val="single"/>
        </w:tcBorders>
        <w:shd w:themeFill="text1" w:themeFillTint="7F" w:fill="808080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lineRule="auto" w:line="240" w:after="0"/>
    </w:pPr>
    <w:rPr>
      <w:rFonts w:eastAsiaTheme="majorEastAsia" w:hAnsiTheme="majorHAnsi" w:cstheme="majorBidi" w:asciiTheme="majorHAnsi"/>
      <w:color w:themeColor="text1" w:val="000000"/>
    </w:rPr>
    <w:tblPr>
      <w:tblStyleRowBandSize w:val="1"/>
      <w:tblStyleColBandSize w:val="1"/>
      <w:tblInd w:w="0" w:type="dxa"/>
      <w:tblBorders>
        <w:top w:sz="8" w:space="0" w:color="4F81BD" w:themeColor="accent1" w:val="single"/>
        <w:left w:sz="8" w:space="0" w:color="4F81BD" w:themeColor="accent1" w:val="single"/>
        <w:bottom w:sz="8" w:space="0" w:color="4F81BD" w:themeColor="accent1" w:val="single"/>
        <w:right w:sz="8" w:space="0" w:color="4F81BD" w:themeColor="accent1" w:val="single"/>
        <w:insideH w:sz="8" w:space="0" w:color="4F81BD" w:themeColor="accent1" w:val="single"/>
        <w:insideV w:sz="8" w:space="0" w:color="4F81BD" w:themeColor="accent1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F" w:fill="D3DFEE" w:color="auto" w:val="clear"/>
    </w:tcPr>
    <w:tblStylePr w:type="firstRow">
      <w:rPr>
        <w:b/>
        <w:bCs/>
        <w:color w:themeColor="text1" w:val="000000"/>
      </w:rPr>
      <w:tblPr/>
      <w:tcPr>
        <w:shd w:themeFill="accent1" w:themeFillTint="19" w:fill="EDF2F8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z="12" w:space="0" w:color="000000" w:themeColor="text1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themeFillTint="33" w:fill="DBE5F1" w:color="auto" w:val="clear"/>
      </w:tcPr>
    </w:tblStylePr>
    <w:tblStylePr w:type="band1Vert">
      <w:tblPr/>
      <w:tcPr>
        <w:shd w:themeFill="accent1" w:themeFillTint="7F" w:fill="A7BFDE" w:color="auto" w:val="clear"/>
      </w:tcPr>
    </w:tblStylePr>
    <w:tblStylePr w:type="band1Horz">
      <w:tblPr/>
      <w:tcPr>
        <w:tcBorders>
          <w:insideH w:sz="6" w:space="0" w:color="4F81BD" w:themeColor="accent1" w:val="single"/>
          <w:insideV w:sz="6" w:space="0" w:color="4F81BD" w:themeColor="accent1" w:val="single"/>
        </w:tcBorders>
        <w:shd w:themeFill="accent1" w:themeFillTint="7F" w:fill="A7BFDE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lineRule="auto" w:line="240" w:after="0"/>
    </w:pPr>
    <w:rPr>
      <w:rFonts w:eastAsiaTheme="majorEastAsia" w:hAnsiTheme="majorHAnsi" w:cstheme="majorBidi" w:asciiTheme="majorHAnsi"/>
      <w:color w:themeColor="text1" w:val="000000"/>
    </w:rPr>
    <w:tblPr>
      <w:tblStyleRowBandSize w:val="1"/>
      <w:tblStyleColBandSize w:val="1"/>
      <w:tblInd w:w="0" w:type="dxa"/>
      <w:tblBorders>
        <w:top w:sz="8" w:space="0" w:color="C0504D" w:themeColor="accent2" w:val="single"/>
        <w:left w:sz="8" w:space="0" w:color="C0504D" w:themeColor="accent2" w:val="single"/>
        <w:bottom w:sz="8" w:space="0" w:color="C0504D" w:themeColor="accent2" w:val="single"/>
        <w:right w:sz="8" w:space="0" w:color="C0504D" w:themeColor="accent2" w:val="single"/>
        <w:insideH w:sz="8" w:space="0" w:color="C0504D" w:themeColor="accent2" w:val="single"/>
        <w:insideV w:sz="8" w:space="0" w:color="C0504D" w:themeColor="accent2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3F" w:fill="EFD3D2" w:color="auto" w:val="clear"/>
    </w:tcPr>
    <w:tblStylePr w:type="firstRow">
      <w:rPr>
        <w:b/>
        <w:bCs/>
        <w:color w:themeColor="text1" w:val="000000"/>
      </w:rPr>
      <w:tblPr/>
      <w:tcPr>
        <w:shd w:themeFill="accent2" w:themeFillTint="19" w:fill="F8EDED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z="12" w:space="0" w:color="000000" w:themeColor="text1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themeFillTint="33" w:fill="F2DBDB" w:color="auto" w:val="clear"/>
      </w:tcPr>
    </w:tblStylePr>
    <w:tblStylePr w:type="band1Vert">
      <w:tblPr/>
      <w:tcPr>
        <w:shd w:themeFill="accent2" w:themeFillTint="7F" w:fill="DFA7A6" w:color="auto" w:val="clear"/>
      </w:tcPr>
    </w:tblStylePr>
    <w:tblStylePr w:type="band1Horz">
      <w:tblPr/>
      <w:tcPr>
        <w:tcBorders>
          <w:insideH w:sz="6" w:space="0" w:color="C0504D" w:themeColor="accent2" w:val="single"/>
          <w:insideV w:sz="6" w:space="0" w:color="C0504D" w:themeColor="accent2" w:val="single"/>
        </w:tcBorders>
        <w:shd w:themeFill="accent2" w:themeFillTint="7F" w:fill="DFA7A6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lineRule="auto" w:line="240" w:after="0"/>
    </w:pPr>
    <w:rPr>
      <w:rFonts w:eastAsiaTheme="majorEastAsia" w:hAnsiTheme="majorHAnsi" w:cstheme="majorBidi" w:asciiTheme="majorHAnsi"/>
      <w:color w:themeColor="text1" w:val="000000"/>
    </w:rPr>
    <w:tblPr>
      <w:tblStyleRowBandSize w:val="1"/>
      <w:tblStyleColBandSize w:val="1"/>
      <w:tblInd w:w="0" w:type="dxa"/>
      <w:tblBorders>
        <w:top w:sz="8" w:space="0" w:color="9BBB59" w:themeColor="accent3" w:val="single"/>
        <w:left w:sz="8" w:space="0" w:color="9BBB59" w:themeColor="accent3" w:val="single"/>
        <w:bottom w:sz="8" w:space="0" w:color="9BBB59" w:themeColor="accent3" w:val="single"/>
        <w:right w:sz="8" w:space="0" w:color="9BBB59" w:themeColor="accent3" w:val="single"/>
        <w:insideH w:sz="8" w:space="0" w:color="9BBB59" w:themeColor="accent3" w:val="single"/>
        <w:insideV w:sz="8" w:space="0" w:color="9BBB59" w:themeColor="accent3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3F" w:fill="E6EED5" w:color="auto" w:val="clear"/>
    </w:tcPr>
    <w:tblStylePr w:type="firstRow">
      <w:rPr>
        <w:b/>
        <w:bCs/>
        <w:color w:themeColor="text1" w:val="000000"/>
      </w:rPr>
      <w:tblPr/>
      <w:tcPr>
        <w:shd w:themeFill="accent3" w:themeFillTint="19" w:fill="F5F8EE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z="12" w:space="0" w:color="000000" w:themeColor="text1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themeFillTint="33" w:fill="EAF1DD" w:color="auto" w:val="clear"/>
      </w:tcPr>
    </w:tblStylePr>
    <w:tblStylePr w:type="band1Vert">
      <w:tblPr/>
      <w:tcPr>
        <w:shd w:themeFill="accent3" w:themeFillTint="7F" w:fill="CDDDAC" w:color="auto" w:val="clear"/>
      </w:tcPr>
    </w:tblStylePr>
    <w:tblStylePr w:type="band1Horz">
      <w:tblPr/>
      <w:tcPr>
        <w:tcBorders>
          <w:insideH w:sz="6" w:space="0" w:color="9BBB59" w:themeColor="accent3" w:val="single"/>
          <w:insideV w:sz="6" w:space="0" w:color="9BBB59" w:themeColor="accent3" w:val="single"/>
        </w:tcBorders>
        <w:shd w:themeFill="accent3" w:themeFillTint="7F" w:fill="CDDDAC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lineRule="auto" w:line="240" w:after="0"/>
    </w:pPr>
    <w:rPr>
      <w:rFonts w:eastAsiaTheme="majorEastAsia" w:hAnsiTheme="majorHAnsi" w:cstheme="majorBidi" w:asciiTheme="majorHAnsi"/>
      <w:color w:themeColor="text1" w:val="000000"/>
    </w:rPr>
    <w:tblPr>
      <w:tblStyleRowBandSize w:val="1"/>
      <w:tblStyleColBandSize w:val="1"/>
      <w:tblInd w:w="0" w:type="dxa"/>
      <w:tblBorders>
        <w:top w:sz="8" w:space="0" w:color="8064A2" w:themeColor="accent4" w:val="single"/>
        <w:left w:sz="8" w:space="0" w:color="8064A2" w:themeColor="accent4" w:val="single"/>
        <w:bottom w:sz="8" w:space="0" w:color="8064A2" w:themeColor="accent4" w:val="single"/>
        <w:right w:sz="8" w:space="0" w:color="8064A2" w:themeColor="accent4" w:val="single"/>
        <w:insideH w:sz="8" w:space="0" w:color="8064A2" w:themeColor="accent4" w:val="single"/>
        <w:insideV w:sz="8" w:space="0" w:color="8064A2" w:themeColor="accent4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3F" w:fill="DFD8E8" w:color="auto" w:val="clear"/>
    </w:tcPr>
    <w:tblStylePr w:type="firstRow">
      <w:rPr>
        <w:b/>
        <w:bCs/>
        <w:color w:themeColor="text1" w:val="000000"/>
      </w:rPr>
      <w:tblPr/>
      <w:tcPr>
        <w:shd w:themeFill="accent4" w:themeFillTint="19" w:fill="F2EFF6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z="12" w:space="0" w:color="000000" w:themeColor="text1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themeFillTint="33" w:fill="E5DFEC" w:color="auto" w:val="clear"/>
      </w:tcPr>
    </w:tblStylePr>
    <w:tblStylePr w:type="band1Vert">
      <w:tblPr/>
      <w:tcPr>
        <w:shd w:themeFill="accent4" w:themeFillTint="7F" w:fill="BFB1D0" w:color="auto" w:val="clear"/>
      </w:tcPr>
    </w:tblStylePr>
    <w:tblStylePr w:type="band1Horz">
      <w:tblPr/>
      <w:tcPr>
        <w:tcBorders>
          <w:insideH w:sz="6" w:space="0" w:color="8064A2" w:themeColor="accent4" w:val="single"/>
          <w:insideV w:sz="6" w:space="0" w:color="8064A2" w:themeColor="accent4" w:val="single"/>
        </w:tcBorders>
        <w:shd w:themeFill="accent4" w:themeFillTint="7F" w:fill="BFB1D0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lineRule="auto" w:line="240" w:after="0"/>
    </w:pPr>
    <w:rPr>
      <w:rFonts w:eastAsiaTheme="majorEastAsia" w:hAnsiTheme="majorHAnsi" w:cstheme="majorBidi" w:asciiTheme="majorHAnsi"/>
      <w:color w:themeColor="text1" w:val="000000"/>
    </w:rPr>
    <w:tblPr>
      <w:tblStyleRowBandSize w:val="1"/>
      <w:tblStyleColBandSize w:val="1"/>
      <w:tblInd w:w="0" w:type="dxa"/>
      <w:tblBorders>
        <w:top w:sz="8" w:space="0" w:color="4BACC6" w:themeColor="accent5" w:val="single"/>
        <w:left w:sz="8" w:space="0" w:color="4BACC6" w:themeColor="accent5" w:val="single"/>
        <w:bottom w:sz="8" w:space="0" w:color="4BACC6" w:themeColor="accent5" w:val="single"/>
        <w:right w:sz="8" w:space="0" w:color="4BACC6" w:themeColor="accent5" w:val="single"/>
        <w:insideH w:sz="8" w:space="0" w:color="4BACC6" w:themeColor="accent5" w:val="single"/>
        <w:insideV w:sz="8" w:space="0" w:color="4BACC6" w:themeColor="accent5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3F" w:fill="D2EAF1" w:color="auto" w:val="clear"/>
    </w:tcPr>
    <w:tblStylePr w:type="firstRow">
      <w:rPr>
        <w:b/>
        <w:bCs/>
        <w:color w:themeColor="text1" w:val="000000"/>
      </w:rPr>
      <w:tblPr/>
      <w:tcPr>
        <w:shd w:themeFill="accent5" w:themeFillTint="19" w:fill="EDF6F9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z="12" w:space="0" w:color="000000" w:themeColor="text1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themeFillTint="33" w:fill="DAEEF3" w:color="auto" w:val="clear"/>
      </w:tcPr>
    </w:tblStylePr>
    <w:tblStylePr w:type="band1Vert">
      <w:tblPr/>
      <w:tcPr>
        <w:shd w:themeFill="accent5" w:themeFillTint="7F" w:fill="A5D5E2" w:color="auto" w:val="clear"/>
      </w:tcPr>
    </w:tblStylePr>
    <w:tblStylePr w:type="band1Horz">
      <w:tblPr/>
      <w:tcPr>
        <w:tcBorders>
          <w:insideH w:sz="6" w:space="0" w:color="4BACC6" w:themeColor="accent5" w:val="single"/>
          <w:insideV w:sz="6" w:space="0" w:color="4BACC6" w:themeColor="accent5" w:val="single"/>
        </w:tcBorders>
        <w:shd w:themeFill="accent5" w:themeFillTint="7F" w:fill="A5D5E2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lineRule="auto" w:line="240" w:after="0"/>
    </w:pPr>
    <w:rPr>
      <w:rFonts w:eastAsiaTheme="majorEastAsia" w:hAnsiTheme="majorHAnsi" w:cstheme="majorBidi" w:asciiTheme="majorHAnsi"/>
      <w:color w:themeColor="text1" w:val="000000"/>
    </w:rPr>
    <w:tblPr>
      <w:tblStyleRowBandSize w:val="1"/>
      <w:tblStyleColBandSize w:val="1"/>
      <w:tblInd w:w="0" w:type="dxa"/>
      <w:tblBorders>
        <w:top w:sz="8" w:space="0" w:color="F79646" w:themeColor="accent6" w:val="single"/>
        <w:left w:sz="8" w:space="0" w:color="F79646" w:themeColor="accent6" w:val="single"/>
        <w:bottom w:sz="8" w:space="0" w:color="F79646" w:themeColor="accent6" w:val="single"/>
        <w:right w:sz="8" w:space="0" w:color="F79646" w:themeColor="accent6" w:val="single"/>
        <w:insideH w:sz="8" w:space="0" w:color="F79646" w:themeColor="accent6" w:val="single"/>
        <w:insideV w:sz="8" w:space="0" w:color="F79646" w:themeColor="accent6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3F" w:fill="FDE4D0" w:color="auto" w:val="clear"/>
    </w:tcPr>
    <w:tblStylePr w:type="firstRow">
      <w:rPr>
        <w:b/>
        <w:bCs/>
        <w:color w:themeColor="text1" w:val="000000"/>
      </w:rPr>
      <w:tblPr/>
      <w:tcPr>
        <w:shd w:themeFill="accent6" w:themeFillTint="19" w:fill="FEF4EC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z="12" w:space="0" w:color="000000" w:themeColor="text1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themeFillTint="33" w:fill="FDE9D9" w:color="auto" w:val="clear"/>
      </w:tcPr>
    </w:tblStylePr>
    <w:tblStylePr w:type="band1Vert">
      <w:tblPr/>
      <w:tcPr>
        <w:shd w:themeFill="accent6" w:themeFillTint="7F" w:fill="FBCAA2" w:color="auto" w:val="clear"/>
      </w:tcPr>
    </w:tblStylePr>
    <w:tblStylePr w:type="band1Horz">
      <w:tblPr/>
      <w:tcPr>
        <w:tcBorders>
          <w:insideH w:sz="6" w:space="0" w:color="F79646" w:themeColor="accent6" w:val="single"/>
          <w:insideV w:sz="6" w:space="0" w:color="F79646" w:themeColor="accent6" w:val="single"/>
        </w:tcBorders>
        <w:shd w:themeFill="accent6" w:themeFillTint="7F" w:fill="FBCAA2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w="0" w:type="dxa"/>
      <w:tblBorders>
        <w:top w:sz="8" w:space="0" w:color="FFFFFF" w:themeColor="background1" w:val="single"/>
        <w:left w:sz="8" w:space="0" w:color="FFFFFF" w:themeColor="background1" w:val="single"/>
        <w:bottom w:sz="8" w:space="0" w:color="FFFFFF" w:themeColor="background1" w:val="single"/>
        <w:right w:sz="8" w:space="0" w:color="FFFFFF" w:themeColor="background1" w:val="single"/>
        <w:insideH w:sz="6" w:space="0" w:color="FFFFFF" w:themeColor="background1" w:val="single"/>
        <w:insideV w:sz="6" w:space="0" w:color="FFFFFF" w:themeColor="background1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3F" w:fill="C0C0C0" w:color="auto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sz="8" w:space="0" w:color="FFFFFF" w:themeColor="background1" w:val="single"/>
          <w:left w:sz="8" w:space="0" w:color="FFFFFF" w:themeColor="background1" w:val="single"/>
          <w:bottom w:sz="24" w:space="0" w:color="FFFFFF" w:themeColor="background1" w:val="single"/>
          <w:right w:sz="8" w:space="0" w:color="FFFFFF" w:themeColor="background1" w:val="single"/>
          <w:insideH w:val="nil"/>
          <w:insideV w:sz="8" w:space="0" w:color="FFFFFF" w:themeColor="background1" w:val="single"/>
        </w:tcBorders>
        <w:shd w:themeFill="text1" w:fill="000000" w:color="auto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sz="24" w:space="0" w:color="FFFFFF" w:themeColor="background1" w:val="single"/>
          <w:left w:sz="8" w:space="0" w:color="FFFFFF" w:themeColor="background1" w:val="single"/>
          <w:bottom w:sz="8" w:space="0" w:color="FFFFFF" w:themeColor="background1" w:val="single"/>
          <w:right w:sz="8" w:space="0" w:color="FFFFFF" w:themeColor="background1" w:val="single"/>
          <w:insideH w:val="nil"/>
          <w:insideV w:sz="8" w:space="0" w:color="FFFFFF" w:themeColor="background1" w:val="single"/>
        </w:tcBorders>
        <w:shd w:themeFill="text1" w:fill="000000" w:color="auto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sz="8" w:space="0" w:color="FFFFFF" w:themeColor="background1" w:val="single"/>
          <w:right w:sz="24" w:space="0" w:color="FFFFFF" w:themeColor="background1" w:val="single"/>
          <w:insideH w:val="nil"/>
          <w:insideV w:val="nil"/>
        </w:tcBorders>
        <w:shd w:themeFill="text1" w:fill="000000" w:color="auto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sz="24" w:space="0" w:color="FFFFFF" w:themeColor="background1" w:val="single"/>
          <w:bottom w:val="nil"/>
          <w:right w:val="nil"/>
          <w:insideH w:val="nil"/>
          <w:insideV w:val="nil"/>
        </w:tcBorders>
        <w:shd w:themeFill="text1" w:fill="000000" w:color="auto" w:val="clear"/>
      </w:tcPr>
    </w:tblStylePr>
    <w:tblStylePr w:type="band1Vert">
      <w:tblPr/>
      <w:tcPr>
        <w:tcBorders>
          <w:top w:sz="8" w:space="0" w:color="FFFFFF" w:themeColor="background1" w:val="single"/>
          <w:left w:sz="8" w:space="0" w:color="FFFFFF" w:themeColor="background1" w:val="single"/>
          <w:bottom w:sz="8" w:space="0" w:color="FFFFFF" w:themeColor="background1" w:val="single"/>
          <w:right w:sz="8" w:space="0" w:color="FFFFFF" w:themeColor="background1" w:val="single"/>
          <w:insideH w:val="nil"/>
          <w:insideV w:val="nil"/>
        </w:tcBorders>
        <w:shd w:themeFill="text1" w:themeFillTint="7F" w:fill="808080" w:color="auto" w:val="clear"/>
      </w:tcPr>
    </w:tblStylePr>
    <w:tblStylePr w:type="band1Horz">
      <w:tblPr/>
      <w:tcPr>
        <w:tcBorders>
          <w:top w:sz="8" w:space="0" w:color="FFFFFF" w:themeColor="background1" w:val="single"/>
          <w:left w:sz="8" w:space="0" w:color="FFFFFF" w:themeColor="background1" w:val="single"/>
          <w:bottom w:sz="8" w:space="0" w:color="FFFFFF" w:themeColor="background1" w:val="single"/>
          <w:right w:sz="8" w:space="0" w:color="FFFFFF" w:themeColor="background1" w:val="single"/>
          <w:insideH w:sz="8" w:space="0" w:color="FFFFFF" w:themeColor="background1" w:val="single"/>
          <w:insideV w:sz="8" w:space="0" w:color="FFFFFF" w:themeColor="background1" w:val="single"/>
        </w:tcBorders>
        <w:shd w:themeFill="text1" w:themeFillTint="7F" w:fill="808080" w:color="auto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w="0" w:type="dxa"/>
      <w:tblBorders>
        <w:top w:sz="8" w:space="0" w:color="FFFFFF" w:themeColor="background1" w:val="single"/>
        <w:left w:sz="8" w:space="0" w:color="FFFFFF" w:themeColor="background1" w:val="single"/>
        <w:bottom w:sz="8" w:space="0" w:color="FFFFFF" w:themeColor="background1" w:val="single"/>
        <w:right w:sz="8" w:space="0" w:color="FFFFFF" w:themeColor="background1" w:val="single"/>
        <w:insideH w:sz="6" w:space="0" w:color="FFFFFF" w:themeColor="background1" w:val="single"/>
        <w:insideV w:sz="6" w:space="0" w:color="FFFFFF" w:themeColor="background1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F" w:fill="D3DFEE" w:color="auto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sz="8" w:space="0" w:color="FFFFFF" w:themeColor="background1" w:val="single"/>
          <w:left w:sz="8" w:space="0" w:color="FFFFFF" w:themeColor="background1" w:val="single"/>
          <w:bottom w:sz="24" w:space="0" w:color="FFFFFF" w:themeColor="background1" w:val="single"/>
          <w:right w:sz="8" w:space="0" w:color="FFFFFF" w:themeColor="background1" w:val="single"/>
          <w:insideH w:val="nil"/>
          <w:insideV w:sz="8" w:space="0" w:color="FFFFFF" w:themeColor="background1" w:val="single"/>
        </w:tcBorders>
        <w:shd w:themeFill="accent1" w:fill="4F81BD" w:color="auto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sz="24" w:space="0" w:color="FFFFFF" w:themeColor="background1" w:val="single"/>
          <w:left w:sz="8" w:space="0" w:color="FFFFFF" w:themeColor="background1" w:val="single"/>
          <w:bottom w:sz="8" w:space="0" w:color="FFFFFF" w:themeColor="background1" w:val="single"/>
          <w:right w:sz="8" w:space="0" w:color="FFFFFF" w:themeColor="background1" w:val="single"/>
          <w:insideH w:val="nil"/>
          <w:insideV w:sz="8" w:space="0" w:color="FFFFFF" w:themeColor="background1" w:val="single"/>
        </w:tcBorders>
        <w:shd w:themeFill="accent1" w:fill="4F81BD" w:color="auto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sz="8" w:space="0" w:color="FFFFFF" w:themeColor="background1" w:val="single"/>
          <w:right w:sz="24" w:space="0" w:color="FFFFFF" w:themeColor="background1" w:val="single"/>
          <w:insideH w:val="nil"/>
          <w:insideV w:val="nil"/>
        </w:tcBorders>
        <w:shd w:themeFill="accent1" w:fill="4F81BD" w:color="auto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sz="24" w:space="0" w:color="FFFFFF" w:themeColor="background1" w:val="single"/>
          <w:bottom w:val="nil"/>
          <w:right w:val="nil"/>
          <w:insideH w:val="nil"/>
          <w:insideV w:val="nil"/>
        </w:tcBorders>
        <w:shd w:themeFill="accent1" w:fill="4F81BD" w:color="auto" w:val="clear"/>
      </w:tcPr>
    </w:tblStylePr>
    <w:tblStylePr w:type="band1Vert">
      <w:tblPr/>
      <w:tcPr>
        <w:tcBorders>
          <w:top w:sz="8" w:space="0" w:color="FFFFFF" w:themeColor="background1" w:val="single"/>
          <w:left w:sz="8" w:space="0" w:color="FFFFFF" w:themeColor="background1" w:val="single"/>
          <w:bottom w:sz="8" w:space="0" w:color="FFFFFF" w:themeColor="background1" w:val="single"/>
          <w:right w:sz="8" w:space="0" w:color="FFFFFF" w:themeColor="background1" w:val="single"/>
          <w:insideH w:val="nil"/>
          <w:insideV w:val="nil"/>
        </w:tcBorders>
        <w:shd w:themeFill="accent1" w:themeFillTint="7F" w:fill="A7BFDE" w:color="auto" w:val="clear"/>
      </w:tcPr>
    </w:tblStylePr>
    <w:tblStylePr w:type="band1Horz">
      <w:tblPr/>
      <w:tcPr>
        <w:tcBorders>
          <w:top w:sz="8" w:space="0" w:color="FFFFFF" w:themeColor="background1" w:val="single"/>
          <w:left w:sz="8" w:space="0" w:color="FFFFFF" w:themeColor="background1" w:val="single"/>
          <w:bottom w:sz="8" w:space="0" w:color="FFFFFF" w:themeColor="background1" w:val="single"/>
          <w:right w:sz="8" w:space="0" w:color="FFFFFF" w:themeColor="background1" w:val="single"/>
          <w:insideH w:sz="8" w:space="0" w:color="FFFFFF" w:themeColor="background1" w:val="single"/>
          <w:insideV w:sz="8" w:space="0" w:color="FFFFFF" w:themeColor="background1" w:val="single"/>
        </w:tcBorders>
        <w:shd w:themeFill="accent1" w:themeFillTint="7F" w:fill="A7BFDE" w:color="auto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w="0" w:type="dxa"/>
      <w:tblBorders>
        <w:top w:sz="8" w:space="0" w:color="FFFFFF" w:themeColor="background1" w:val="single"/>
        <w:left w:sz="8" w:space="0" w:color="FFFFFF" w:themeColor="background1" w:val="single"/>
        <w:bottom w:sz="8" w:space="0" w:color="FFFFFF" w:themeColor="background1" w:val="single"/>
        <w:right w:sz="8" w:space="0" w:color="FFFFFF" w:themeColor="background1" w:val="single"/>
        <w:insideH w:sz="6" w:space="0" w:color="FFFFFF" w:themeColor="background1" w:val="single"/>
        <w:insideV w:sz="6" w:space="0" w:color="FFFFFF" w:themeColor="background1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3F" w:fill="EFD3D2" w:color="auto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sz="8" w:space="0" w:color="FFFFFF" w:themeColor="background1" w:val="single"/>
          <w:left w:sz="8" w:space="0" w:color="FFFFFF" w:themeColor="background1" w:val="single"/>
          <w:bottom w:sz="24" w:space="0" w:color="FFFFFF" w:themeColor="background1" w:val="single"/>
          <w:right w:sz="8" w:space="0" w:color="FFFFFF" w:themeColor="background1" w:val="single"/>
          <w:insideH w:val="nil"/>
          <w:insideV w:sz="8" w:space="0" w:color="FFFFFF" w:themeColor="background1" w:val="single"/>
        </w:tcBorders>
        <w:shd w:themeFill="accent2" w:fill="C0504D" w:color="auto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sz="24" w:space="0" w:color="FFFFFF" w:themeColor="background1" w:val="single"/>
          <w:left w:sz="8" w:space="0" w:color="FFFFFF" w:themeColor="background1" w:val="single"/>
          <w:bottom w:sz="8" w:space="0" w:color="FFFFFF" w:themeColor="background1" w:val="single"/>
          <w:right w:sz="8" w:space="0" w:color="FFFFFF" w:themeColor="background1" w:val="single"/>
          <w:insideH w:val="nil"/>
          <w:insideV w:sz="8" w:space="0" w:color="FFFFFF" w:themeColor="background1" w:val="single"/>
        </w:tcBorders>
        <w:shd w:themeFill="accent2" w:fill="C0504D" w:color="auto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sz="8" w:space="0" w:color="FFFFFF" w:themeColor="background1" w:val="single"/>
          <w:right w:sz="24" w:space="0" w:color="FFFFFF" w:themeColor="background1" w:val="single"/>
          <w:insideH w:val="nil"/>
          <w:insideV w:val="nil"/>
        </w:tcBorders>
        <w:shd w:themeFill="accent2" w:fill="C0504D" w:color="auto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sz="24" w:space="0" w:color="FFFFFF" w:themeColor="background1" w:val="single"/>
          <w:bottom w:val="nil"/>
          <w:right w:val="nil"/>
          <w:insideH w:val="nil"/>
          <w:insideV w:val="nil"/>
        </w:tcBorders>
        <w:shd w:themeFill="accent2" w:fill="C0504D" w:color="auto" w:val="clear"/>
      </w:tcPr>
    </w:tblStylePr>
    <w:tblStylePr w:type="band1Vert">
      <w:tblPr/>
      <w:tcPr>
        <w:tcBorders>
          <w:top w:sz="8" w:space="0" w:color="FFFFFF" w:themeColor="background1" w:val="single"/>
          <w:left w:sz="8" w:space="0" w:color="FFFFFF" w:themeColor="background1" w:val="single"/>
          <w:bottom w:sz="8" w:space="0" w:color="FFFFFF" w:themeColor="background1" w:val="single"/>
          <w:right w:sz="8" w:space="0" w:color="FFFFFF" w:themeColor="background1" w:val="single"/>
          <w:insideH w:val="nil"/>
          <w:insideV w:val="nil"/>
        </w:tcBorders>
        <w:shd w:themeFill="accent2" w:themeFillTint="7F" w:fill="DFA7A6" w:color="auto" w:val="clear"/>
      </w:tcPr>
    </w:tblStylePr>
    <w:tblStylePr w:type="band1Horz">
      <w:tblPr/>
      <w:tcPr>
        <w:tcBorders>
          <w:top w:sz="8" w:space="0" w:color="FFFFFF" w:themeColor="background1" w:val="single"/>
          <w:left w:sz="8" w:space="0" w:color="FFFFFF" w:themeColor="background1" w:val="single"/>
          <w:bottom w:sz="8" w:space="0" w:color="FFFFFF" w:themeColor="background1" w:val="single"/>
          <w:right w:sz="8" w:space="0" w:color="FFFFFF" w:themeColor="background1" w:val="single"/>
          <w:insideH w:sz="8" w:space="0" w:color="FFFFFF" w:themeColor="background1" w:val="single"/>
          <w:insideV w:sz="8" w:space="0" w:color="FFFFFF" w:themeColor="background1" w:val="single"/>
        </w:tcBorders>
        <w:shd w:themeFill="accent2" w:themeFillTint="7F" w:fill="DFA7A6" w:color="auto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w="0" w:type="dxa"/>
      <w:tblBorders>
        <w:top w:sz="8" w:space="0" w:color="FFFFFF" w:themeColor="background1" w:val="single"/>
        <w:left w:sz="8" w:space="0" w:color="FFFFFF" w:themeColor="background1" w:val="single"/>
        <w:bottom w:sz="8" w:space="0" w:color="FFFFFF" w:themeColor="background1" w:val="single"/>
        <w:right w:sz="8" w:space="0" w:color="FFFFFF" w:themeColor="background1" w:val="single"/>
        <w:insideH w:sz="6" w:space="0" w:color="FFFFFF" w:themeColor="background1" w:val="single"/>
        <w:insideV w:sz="6" w:space="0" w:color="FFFFFF" w:themeColor="background1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3F" w:fill="E6EED5" w:color="auto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sz="8" w:space="0" w:color="FFFFFF" w:themeColor="background1" w:val="single"/>
          <w:left w:sz="8" w:space="0" w:color="FFFFFF" w:themeColor="background1" w:val="single"/>
          <w:bottom w:sz="24" w:space="0" w:color="FFFFFF" w:themeColor="background1" w:val="single"/>
          <w:right w:sz="8" w:space="0" w:color="FFFFFF" w:themeColor="background1" w:val="single"/>
          <w:insideH w:val="nil"/>
          <w:insideV w:sz="8" w:space="0" w:color="FFFFFF" w:themeColor="background1" w:val="single"/>
        </w:tcBorders>
        <w:shd w:themeFill="accent3" w:fill="9BBB59" w:color="auto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sz="24" w:space="0" w:color="FFFFFF" w:themeColor="background1" w:val="single"/>
          <w:left w:sz="8" w:space="0" w:color="FFFFFF" w:themeColor="background1" w:val="single"/>
          <w:bottom w:sz="8" w:space="0" w:color="FFFFFF" w:themeColor="background1" w:val="single"/>
          <w:right w:sz="8" w:space="0" w:color="FFFFFF" w:themeColor="background1" w:val="single"/>
          <w:insideH w:val="nil"/>
          <w:insideV w:sz="8" w:space="0" w:color="FFFFFF" w:themeColor="background1" w:val="single"/>
        </w:tcBorders>
        <w:shd w:themeFill="accent3" w:fill="9BBB59" w:color="auto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sz="8" w:space="0" w:color="FFFFFF" w:themeColor="background1" w:val="single"/>
          <w:right w:sz="24" w:space="0" w:color="FFFFFF" w:themeColor="background1" w:val="single"/>
          <w:insideH w:val="nil"/>
          <w:insideV w:val="nil"/>
        </w:tcBorders>
        <w:shd w:themeFill="accent3" w:fill="9BBB59" w:color="auto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sz="24" w:space="0" w:color="FFFFFF" w:themeColor="background1" w:val="single"/>
          <w:bottom w:val="nil"/>
          <w:right w:val="nil"/>
          <w:insideH w:val="nil"/>
          <w:insideV w:val="nil"/>
        </w:tcBorders>
        <w:shd w:themeFill="accent3" w:fill="9BBB59" w:color="auto" w:val="clear"/>
      </w:tcPr>
    </w:tblStylePr>
    <w:tblStylePr w:type="band1Vert">
      <w:tblPr/>
      <w:tcPr>
        <w:tcBorders>
          <w:top w:sz="8" w:space="0" w:color="FFFFFF" w:themeColor="background1" w:val="single"/>
          <w:left w:sz="8" w:space="0" w:color="FFFFFF" w:themeColor="background1" w:val="single"/>
          <w:bottom w:sz="8" w:space="0" w:color="FFFFFF" w:themeColor="background1" w:val="single"/>
          <w:right w:sz="8" w:space="0" w:color="FFFFFF" w:themeColor="background1" w:val="single"/>
          <w:insideH w:val="nil"/>
          <w:insideV w:val="nil"/>
        </w:tcBorders>
        <w:shd w:themeFill="accent3" w:themeFillTint="7F" w:fill="CDDDAC" w:color="auto" w:val="clear"/>
      </w:tcPr>
    </w:tblStylePr>
    <w:tblStylePr w:type="band1Horz">
      <w:tblPr/>
      <w:tcPr>
        <w:tcBorders>
          <w:top w:sz="8" w:space="0" w:color="FFFFFF" w:themeColor="background1" w:val="single"/>
          <w:left w:sz="8" w:space="0" w:color="FFFFFF" w:themeColor="background1" w:val="single"/>
          <w:bottom w:sz="8" w:space="0" w:color="FFFFFF" w:themeColor="background1" w:val="single"/>
          <w:right w:sz="8" w:space="0" w:color="FFFFFF" w:themeColor="background1" w:val="single"/>
          <w:insideH w:sz="8" w:space="0" w:color="FFFFFF" w:themeColor="background1" w:val="single"/>
          <w:insideV w:sz="8" w:space="0" w:color="FFFFFF" w:themeColor="background1" w:val="single"/>
        </w:tcBorders>
        <w:shd w:themeFill="accent3" w:themeFillTint="7F" w:fill="CDDDAC" w:color="auto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w="0" w:type="dxa"/>
      <w:tblBorders>
        <w:top w:sz="8" w:space="0" w:color="FFFFFF" w:themeColor="background1" w:val="single"/>
        <w:left w:sz="8" w:space="0" w:color="FFFFFF" w:themeColor="background1" w:val="single"/>
        <w:bottom w:sz="8" w:space="0" w:color="FFFFFF" w:themeColor="background1" w:val="single"/>
        <w:right w:sz="8" w:space="0" w:color="FFFFFF" w:themeColor="background1" w:val="single"/>
        <w:insideH w:sz="6" w:space="0" w:color="FFFFFF" w:themeColor="background1" w:val="single"/>
        <w:insideV w:sz="6" w:space="0" w:color="FFFFFF" w:themeColor="background1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3F" w:fill="DFD8E8" w:color="auto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sz="8" w:space="0" w:color="FFFFFF" w:themeColor="background1" w:val="single"/>
          <w:left w:sz="8" w:space="0" w:color="FFFFFF" w:themeColor="background1" w:val="single"/>
          <w:bottom w:sz="24" w:space="0" w:color="FFFFFF" w:themeColor="background1" w:val="single"/>
          <w:right w:sz="8" w:space="0" w:color="FFFFFF" w:themeColor="background1" w:val="single"/>
          <w:insideH w:val="nil"/>
          <w:insideV w:sz="8" w:space="0" w:color="FFFFFF" w:themeColor="background1" w:val="single"/>
        </w:tcBorders>
        <w:shd w:themeFill="accent4" w:fill="8064A2" w:color="auto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sz="24" w:space="0" w:color="FFFFFF" w:themeColor="background1" w:val="single"/>
          <w:left w:sz="8" w:space="0" w:color="FFFFFF" w:themeColor="background1" w:val="single"/>
          <w:bottom w:sz="8" w:space="0" w:color="FFFFFF" w:themeColor="background1" w:val="single"/>
          <w:right w:sz="8" w:space="0" w:color="FFFFFF" w:themeColor="background1" w:val="single"/>
          <w:insideH w:val="nil"/>
          <w:insideV w:sz="8" w:space="0" w:color="FFFFFF" w:themeColor="background1" w:val="single"/>
        </w:tcBorders>
        <w:shd w:themeFill="accent4" w:fill="8064A2" w:color="auto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sz="8" w:space="0" w:color="FFFFFF" w:themeColor="background1" w:val="single"/>
          <w:right w:sz="24" w:space="0" w:color="FFFFFF" w:themeColor="background1" w:val="single"/>
          <w:insideH w:val="nil"/>
          <w:insideV w:val="nil"/>
        </w:tcBorders>
        <w:shd w:themeFill="accent4" w:fill="8064A2" w:color="auto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sz="24" w:space="0" w:color="FFFFFF" w:themeColor="background1" w:val="single"/>
          <w:bottom w:val="nil"/>
          <w:right w:val="nil"/>
          <w:insideH w:val="nil"/>
          <w:insideV w:val="nil"/>
        </w:tcBorders>
        <w:shd w:themeFill="accent4" w:fill="8064A2" w:color="auto" w:val="clear"/>
      </w:tcPr>
    </w:tblStylePr>
    <w:tblStylePr w:type="band1Vert">
      <w:tblPr/>
      <w:tcPr>
        <w:tcBorders>
          <w:top w:sz="8" w:space="0" w:color="FFFFFF" w:themeColor="background1" w:val="single"/>
          <w:left w:sz="8" w:space="0" w:color="FFFFFF" w:themeColor="background1" w:val="single"/>
          <w:bottom w:sz="8" w:space="0" w:color="FFFFFF" w:themeColor="background1" w:val="single"/>
          <w:right w:sz="8" w:space="0" w:color="FFFFFF" w:themeColor="background1" w:val="single"/>
          <w:insideH w:val="nil"/>
          <w:insideV w:val="nil"/>
        </w:tcBorders>
        <w:shd w:themeFill="accent4" w:themeFillTint="7F" w:fill="BFB1D0" w:color="auto" w:val="clear"/>
      </w:tcPr>
    </w:tblStylePr>
    <w:tblStylePr w:type="band1Horz">
      <w:tblPr/>
      <w:tcPr>
        <w:tcBorders>
          <w:top w:sz="8" w:space="0" w:color="FFFFFF" w:themeColor="background1" w:val="single"/>
          <w:left w:sz="8" w:space="0" w:color="FFFFFF" w:themeColor="background1" w:val="single"/>
          <w:bottom w:sz="8" w:space="0" w:color="FFFFFF" w:themeColor="background1" w:val="single"/>
          <w:right w:sz="8" w:space="0" w:color="FFFFFF" w:themeColor="background1" w:val="single"/>
          <w:insideH w:sz="8" w:space="0" w:color="FFFFFF" w:themeColor="background1" w:val="single"/>
          <w:insideV w:sz="8" w:space="0" w:color="FFFFFF" w:themeColor="background1" w:val="single"/>
        </w:tcBorders>
        <w:shd w:themeFill="accent4" w:themeFillTint="7F" w:fill="BFB1D0" w:color="auto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w="0" w:type="dxa"/>
      <w:tblBorders>
        <w:top w:sz="8" w:space="0" w:color="FFFFFF" w:themeColor="background1" w:val="single"/>
        <w:left w:sz="8" w:space="0" w:color="FFFFFF" w:themeColor="background1" w:val="single"/>
        <w:bottom w:sz="8" w:space="0" w:color="FFFFFF" w:themeColor="background1" w:val="single"/>
        <w:right w:sz="8" w:space="0" w:color="FFFFFF" w:themeColor="background1" w:val="single"/>
        <w:insideH w:sz="6" w:space="0" w:color="FFFFFF" w:themeColor="background1" w:val="single"/>
        <w:insideV w:sz="6" w:space="0" w:color="FFFFFF" w:themeColor="background1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3F" w:fill="D2EAF1" w:color="auto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sz="8" w:space="0" w:color="FFFFFF" w:themeColor="background1" w:val="single"/>
          <w:left w:sz="8" w:space="0" w:color="FFFFFF" w:themeColor="background1" w:val="single"/>
          <w:bottom w:sz="24" w:space="0" w:color="FFFFFF" w:themeColor="background1" w:val="single"/>
          <w:right w:sz="8" w:space="0" w:color="FFFFFF" w:themeColor="background1" w:val="single"/>
          <w:insideH w:val="nil"/>
          <w:insideV w:sz="8" w:space="0" w:color="FFFFFF" w:themeColor="background1" w:val="single"/>
        </w:tcBorders>
        <w:shd w:themeFill="accent5" w:fill="4BACC6" w:color="auto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sz="24" w:space="0" w:color="FFFFFF" w:themeColor="background1" w:val="single"/>
          <w:left w:sz="8" w:space="0" w:color="FFFFFF" w:themeColor="background1" w:val="single"/>
          <w:bottom w:sz="8" w:space="0" w:color="FFFFFF" w:themeColor="background1" w:val="single"/>
          <w:right w:sz="8" w:space="0" w:color="FFFFFF" w:themeColor="background1" w:val="single"/>
          <w:insideH w:val="nil"/>
          <w:insideV w:sz="8" w:space="0" w:color="FFFFFF" w:themeColor="background1" w:val="single"/>
        </w:tcBorders>
        <w:shd w:themeFill="accent5" w:fill="4BACC6" w:color="auto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sz="8" w:space="0" w:color="FFFFFF" w:themeColor="background1" w:val="single"/>
          <w:right w:sz="24" w:space="0" w:color="FFFFFF" w:themeColor="background1" w:val="single"/>
          <w:insideH w:val="nil"/>
          <w:insideV w:val="nil"/>
        </w:tcBorders>
        <w:shd w:themeFill="accent5" w:fill="4BACC6" w:color="auto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sz="24" w:space="0" w:color="FFFFFF" w:themeColor="background1" w:val="single"/>
          <w:bottom w:val="nil"/>
          <w:right w:val="nil"/>
          <w:insideH w:val="nil"/>
          <w:insideV w:val="nil"/>
        </w:tcBorders>
        <w:shd w:themeFill="accent5" w:fill="4BACC6" w:color="auto" w:val="clear"/>
      </w:tcPr>
    </w:tblStylePr>
    <w:tblStylePr w:type="band1Vert">
      <w:tblPr/>
      <w:tcPr>
        <w:tcBorders>
          <w:top w:sz="8" w:space="0" w:color="FFFFFF" w:themeColor="background1" w:val="single"/>
          <w:left w:sz="8" w:space="0" w:color="FFFFFF" w:themeColor="background1" w:val="single"/>
          <w:bottom w:sz="8" w:space="0" w:color="FFFFFF" w:themeColor="background1" w:val="single"/>
          <w:right w:sz="8" w:space="0" w:color="FFFFFF" w:themeColor="background1" w:val="single"/>
          <w:insideH w:val="nil"/>
          <w:insideV w:val="nil"/>
        </w:tcBorders>
        <w:shd w:themeFill="accent5" w:themeFillTint="7F" w:fill="A5D5E2" w:color="auto" w:val="clear"/>
      </w:tcPr>
    </w:tblStylePr>
    <w:tblStylePr w:type="band1Horz">
      <w:tblPr/>
      <w:tcPr>
        <w:tcBorders>
          <w:top w:sz="8" w:space="0" w:color="FFFFFF" w:themeColor="background1" w:val="single"/>
          <w:left w:sz="8" w:space="0" w:color="FFFFFF" w:themeColor="background1" w:val="single"/>
          <w:bottom w:sz="8" w:space="0" w:color="FFFFFF" w:themeColor="background1" w:val="single"/>
          <w:right w:sz="8" w:space="0" w:color="FFFFFF" w:themeColor="background1" w:val="single"/>
          <w:insideH w:sz="8" w:space="0" w:color="FFFFFF" w:themeColor="background1" w:val="single"/>
          <w:insideV w:sz="8" w:space="0" w:color="FFFFFF" w:themeColor="background1" w:val="single"/>
        </w:tcBorders>
        <w:shd w:themeFill="accent5" w:themeFillTint="7F" w:fill="A5D5E2" w:color="auto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w="0" w:type="dxa"/>
      <w:tblBorders>
        <w:top w:sz="8" w:space="0" w:color="FFFFFF" w:themeColor="background1" w:val="single"/>
        <w:left w:sz="8" w:space="0" w:color="FFFFFF" w:themeColor="background1" w:val="single"/>
        <w:bottom w:sz="8" w:space="0" w:color="FFFFFF" w:themeColor="background1" w:val="single"/>
        <w:right w:sz="8" w:space="0" w:color="FFFFFF" w:themeColor="background1" w:val="single"/>
        <w:insideH w:sz="6" w:space="0" w:color="FFFFFF" w:themeColor="background1" w:val="single"/>
        <w:insideV w:sz="6" w:space="0" w:color="FFFFFF" w:themeColor="background1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3F" w:fill="FDE4D0" w:color="auto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sz="8" w:space="0" w:color="FFFFFF" w:themeColor="background1" w:val="single"/>
          <w:left w:sz="8" w:space="0" w:color="FFFFFF" w:themeColor="background1" w:val="single"/>
          <w:bottom w:sz="24" w:space="0" w:color="FFFFFF" w:themeColor="background1" w:val="single"/>
          <w:right w:sz="8" w:space="0" w:color="FFFFFF" w:themeColor="background1" w:val="single"/>
          <w:insideH w:val="nil"/>
          <w:insideV w:sz="8" w:space="0" w:color="FFFFFF" w:themeColor="background1" w:val="single"/>
        </w:tcBorders>
        <w:shd w:themeFill="accent6" w:fill="F79646" w:color="auto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sz="24" w:space="0" w:color="FFFFFF" w:themeColor="background1" w:val="single"/>
          <w:left w:sz="8" w:space="0" w:color="FFFFFF" w:themeColor="background1" w:val="single"/>
          <w:bottom w:sz="8" w:space="0" w:color="FFFFFF" w:themeColor="background1" w:val="single"/>
          <w:right w:sz="8" w:space="0" w:color="FFFFFF" w:themeColor="background1" w:val="single"/>
          <w:insideH w:val="nil"/>
          <w:insideV w:sz="8" w:space="0" w:color="FFFFFF" w:themeColor="background1" w:val="single"/>
        </w:tcBorders>
        <w:shd w:themeFill="accent6" w:fill="F79646" w:color="auto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sz="8" w:space="0" w:color="FFFFFF" w:themeColor="background1" w:val="single"/>
          <w:right w:sz="24" w:space="0" w:color="FFFFFF" w:themeColor="background1" w:val="single"/>
          <w:insideH w:val="nil"/>
          <w:insideV w:val="nil"/>
        </w:tcBorders>
        <w:shd w:themeFill="accent6" w:fill="F79646" w:color="auto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sz="24" w:space="0" w:color="FFFFFF" w:themeColor="background1" w:val="single"/>
          <w:bottom w:val="nil"/>
          <w:right w:val="nil"/>
          <w:insideH w:val="nil"/>
          <w:insideV w:val="nil"/>
        </w:tcBorders>
        <w:shd w:themeFill="accent6" w:fill="F79646" w:color="auto" w:val="clear"/>
      </w:tcPr>
    </w:tblStylePr>
    <w:tblStylePr w:type="band1Vert">
      <w:tblPr/>
      <w:tcPr>
        <w:tcBorders>
          <w:top w:sz="8" w:space="0" w:color="FFFFFF" w:themeColor="background1" w:val="single"/>
          <w:left w:sz="8" w:space="0" w:color="FFFFFF" w:themeColor="background1" w:val="single"/>
          <w:bottom w:sz="8" w:space="0" w:color="FFFFFF" w:themeColor="background1" w:val="single"/>
          <w:right w:sz="8" w:space="0" w:color="FFFFFF" w:themeColor="background1" w:val="single"/>
          <w:insideH w:val="nil"/>
          <w:insideV w:val="nil"/>
        </w:tcBorders>
        <w:shd w:themeFill="accent6" w:themeFillTint="7F" w:fill="FBCAA2" w:color="auto" w:val="clear"/>
      </w:tcPr>
    </w:tblStylePr>
    <w:tblStylePr w:type="band1Horz">
      <w:tblPr/>
      <w:tcPr>
        <w:tcBorders>
          <w:top w:sz="8" w:space="0" w:color="FFFFFF" w:themeColor="background1" w:val="single"/>
          <w:left w:sz="8" w:space="0" w:color="FFFFFF" w:themeColor="background1" w:val="single"/>
          <w:bottom w:sz="8" w:space="0" w:color="FFFFFF" w:themeColor="background1" w:val="single"/>
          <w:right w:sz="8" w:space="0" w:color="FFFFFF" w:themeColor="background1" w:val="single"/>
          <w:insideH w:sz="8" w:space="0" w:color="FFFFFF" w:themeColor="background1" w:val="single"/>
          <w:insideV w:sz="8" w:space="0" w:color="FFFFFF" w:themeColor="background1" w:val="single"/>
        </w:tcBorders>
        <w:shd w:themeFill="accent6" w:themeFillTint="7F" w:fill="FBCAA2" w:color="auto" w:val="clear"/>
      </w:tcPr>
    </w:tblStylePr>
  </w:style>
  <w:style w:type="table" w:styleId="DarkList">
    <w:name w:val="Dark List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themeFill="text1" w:fill="000000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z="18" w:space="0" w:color="FFFFFF" w:themeColor="background1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z="18" w:space="0" w:color="FFFFFF" w:themeColor="background1" w:val="single"/>
          <w:left w:val="nil"/>
          <w:bottom w:val="nil"/>
          <w:right w:val="nil"/>
          <w:insideH w:val="nil"/>
          <w:insideV w:val="nil"/>
        </w:tcBorders>
        <w:shd w:themeFill="text1" w:fill="000000" w:color="auto" w:val="clear" w:themeFillShade="7F"/>
      </w:tcPr>
    </w:tblStylePr>
    <w:tblStylePr w:type="firstCol">
      <w:tblPr/>
      <w:tcPr>
        <w:tcBorders>
          <w:top w:val="nil"/>
          <w:left w:val="nil"/>
          <w:bottom w:val="nil"/>
          <w:right w:sz="18" w:space="0" w:color="FFFFFF" w:themeColor="background1" w:val="single"/>
          <w:insideH w:val="nil"/>
          <w:insideV w:val="nil"/>
        </w:tcBorders>
        <w:shd w:themeFill="text1" w:fill="000000" w:color="auto" w:val="clear" w:themeFillShade="BF"/>
      </w:tcPr>
    </w:tblStylePr>
    <w:tblStylePr w:type="lastCol">
      <w:tblPr/>
      <w:tcPr>
        <w:tcBorders>
          <w:top w:val="nil"/>
          <w:left w:sz="18" w:space="0" w:color="FFFFFF" w:themeColor="background1" w:val="single"/>
          <w:bottom w:val="nil"/>
          <w:right w:val="nil"/>
          <w:insideH w:val="nil"/>
          <w:insideV w:val="nil"/>
        </w:tcBorders>
        <w:shd w:themeFill="text1" w:fill="000000" w:color="auto" w:val="clear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fill="000000" w:color="auto" w:val="clear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fill="000000" w:color="auto" w:val="clear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themeFill="accent1" w:fill="4F81B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z="18" w:space="0" w:color="FFFFFF" w:themeColor="background1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z="18" w:space="0" w:color="FFFFFF" w:themeColor="background1" w:val="single"/>
          <w:left w:val="nil"/>
          <w:bottom w:val="nil"/>
          <w:right w:val="nil"/>
          <w:insideH w:val="nil"/>
          <w:insideV w:val="nil"/>
        </w:tcBorders>
        <w:shd w:themeFill="accent1" w:fill="243F60" w:color="auto" w:val="clear" w:themeFillShade="7F"/>
      </w:tcPr>
    </w:tblStylePr>
    <w:tblStylePr w:type="firstCol">
      <w:tblPr/>
      <w:tcPr>
        <w:tcBorders>
          <w:top w:val="nil"/>
          <w:left w:val="nil"/>
          <w:bottom w:val="nil"/>
          <w:right w:sz="18" w:space="0" w:color="FFFFFF" w:themeColor="background1" w:val="single"/>
          <w:insideH w:val="nil"/>
          <w:insideV w:val="nil"/>
        </w:tcBorders>
        <w:shd w:themeFill="accent1" w:fill="365F91" w:color="auto" w:val="clear" w:themeFillShade="BF"/>
      </w:tcPr>
    </w:tblStylePr>
    <w:tblStylePr w:type="lastCol">
      <w:tblPr/>
      <w:tcPr>
        <w:tcBorders>
          <w:top w:val="nil"/>
          <w:left w:sz="18" w:space="0" w:color="FFFFFF" w:themeColor="background1" w:val="single"/>
          <w:bottom w:val="nil"/>
          <w:right w:val="nil"/>
          <w:insideH w:val="nil"/>
          <w:insideV w:val="nil"/>
        </w:tcBorders>
        <w:shd w:themeFill="accent1" w:fill="365F91" w:color="auto" w:val="clear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fill="365F91" w:color="auto" w:val="clear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fill="365F91" w:color="auto" w:val="clear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themeFill="accent2" w:fill="C0504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z="18" w:space="0" w:color="FFFFFF" w:themeColor="background1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z="18" w:space="0" w:color="FFFFFF" w:themeColor="background1" w:val="single"/>
          <w:left w:val="nil"/>
          <w:bottom w:val="nil"/>
          <w:right w:val="nil"/>
          <w:insideH w:val="nil"/>
          <w:insideV w:val="nil"/>
        </w:tcBorders>
        <w:shd w:themeFill="accent2" w:fill="622423" w:color="auto" w:val="clear" w:themeFillShade="7F"/>
      </w:tcPr>
    </w:tblStylePr>
    <w:tblStylePr w:type="firstCol">
      <w:tblPr/>
      <w:tcPr>
        <w:tcBorders>
          <w:top w:val="nil"/>
          <w:left w:val="nil"/>
          <w:bottom w:val="nil"/>
          <w:right w:sz="18" w:space="0" w:color="FFFFFF" w:themeColor="background1" w:val="single"/>
          <w:insideH w:val="nil"/>
          <w:insideV w:val="nil"/>
        </w:tcBorders>
        <w:shd w:themeFill="accent2" w:fill="943634" w:color="auto" w:val="clear" w:themeFillShade="BF"/>
      </w:tcPr>
    </w:tblStylePr>
    <w:tblStylePr w:type="lastCol">
      <w:tblPr/>
      <w:tcPr>
        <w:tcBorders>
          <w:top w:val="nil"/>
          <w:left w:sz="18" w:space="0" w:color="FFFFFF" w:themeColor="background1" w:val="single"/>
          <w:bottom w:val="nil"/>
          <w:right w:val="nil"/>
          <w:insideH w:val="nil"/>
          <w:insideV w:val="nil"/>
        </w:tcBorders>
        <w:shd w:themeFill="accent2" w:fill="943634" w:color="auto" w:val="clear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fill="943634" w:color="auto" w:val="clear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fill="943634" w:color="auto" w:val="clear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themeFill="accent3" w:fill="9BBB59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z="18" w:space="0" w:color="FFFFFF" w:themeColor="background1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z="18" w:space="0" w:color="FFFFFF" w:themeColor="background1" w:val="single"/>
          <w:left w:val="nil"/>
          <w:bottom w:val="nil"/>
          <w:right w:val="nil"/>
          <w:insideH w:val="nil"/>
          <w:insideV w:val="nil"/>
        </w:tcBorders>
        <w:shd w:themeFill="accent3" w:fill="4E6128" w:color="auto" w:val="clear" w:themeFillShade="7F"/>
      </w:tcPr>
    </w:tblStylePr>
    <w:tblStylePr w:type="firstCol">
      <w:tblPr/>
      <w:tcPr>
        <w:tcBorders>
          <w:top w:val="nil"/>
          <w:left w:val="nil"/>
          <w:bottom w:val="nil"/>
          <w:right w:sz="18" w:space="0" w:color="FFFFFF" w:themeColor="background1" w:val="single"/>
          <w:insideH w:val="nil"/>
          <w:insideV w:val="nil"/>
        </w:tcBorders>
        <w:shd w:themeFill="accent3" w:fill="76923C" w:color="auto" w:val="clear" w:themeFillShade="BF"/>
      </w:tcPr>
    </w:tblStylePr>
    <w:tblStylePr w:type="lastCol">
      <w:tblPr/>
      <w:tcPr>
        <w:tcBorders>
          <w:top w:val="nil"/>
          <w:left w:sz="18" w:space="0" w:color="FFFFFF" w:themeColor="background1" w:val="single"/>
          <w:bottom w:val="nil"/>
          <w:right w:val="nil"/>
          <w:insideH w:val="nil"/>
          <w:insideV w:val="nil"/>
        </w:tcBorders>
        <w:shd w:themeFill="accent3" w:fill="76923C" w:color="auto" w:val="clear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fill="76923C" w:color="auto" w:val="clear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fill="76923C" w:color="auto" w:val="clear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themeFill="accent4" w:fill="8064A2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z="18" w:space="0" w:color="FFFFFF" w:themeColor="background1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z="18" w:space="0" w:color="FFFFFF" w:themeColor="background1" w:val="single"/>
          <w:left w:val="nil"/>
          <w:bottom w:val="nil"/>
          <w:right w:val="nil"/>
          <w:insideH w:val="nil"/>
          <w:insideV w:val="nil"/>
        </w:tcBorders>
        <w:shd w:themeFill="accent4" w:fill="3F3151" w:color="auto" w:val="clear" w:themeFillShade="7F"/>
      </w:tcPr>
    </w:tblStylePr>
    <w:tblStylePr w:type="firstCol">
      <w:tblPr/>
      <w:tcPr>
        <w:tcBorders>
          <w:top w:val="nil"/>
          <w:left w:val="nil"/>
          <w:bottom w:val="nil"/>
          <w:right w:sz="18" w:space="0" w:color="FFFFFF" w:themeColor="background1" w:val="single"/>
          <w:insideH w:val="nil"/>
          <w:insideV w:val="nil"/>
        </w:tcBorders>
        <w:shd w:themeFill="accent4" w:fill="5F497A" w:color="auto" w:val="clear" w:themeFillShade="BF"/>
      </w:tcPr>
    </w:tblStylePr>
    <w:tblStylePr w:type="lastCol">
      <w:tblPr/>
      <w:tcPr>
        <w:tcBorders>
          <w:top w:val="nil"/>
          <w:left w:sz="18" w:space="0" w:color="FFFFFF" w:themeColor="background1" w:val="single"/>
          <w:bottom w:val="nil"/>
          <w:right w:val="nil"/>
          <w:insideH w:val="nil"/>
          <w:insideV w:val="nil"/>
        </w:tcBorders>
        <w:shd w:themeFill="accent4" w:fill="5F497A" w:color="auto" w:val="clear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fill="5F497A" w:color="auto" w:val="clear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fill="5F497A" w:color="auto" w:val="clear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themeFill="accent5" w:fill="4BACC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z="18" w:space="0" w:color="FFFFFF" w:themeColor="background1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z="18" w:space="0" w:color="FFFFFF" w:themeColor="background1" w:val="single"/>
          <w:left w:val="nil"/>
          <w:bottom w:val="nil"/>
          <w:right w:val="nil"/>
          <w:insideH w:val="nil"/>
          <w:insideV w:val="nil"/>
        </w:tcBorders>
        <w:shd w:themeFill="accent5" w:fill="205867" w:color="auto" w:val="clear" w:themeFillShade="7F"/>
      </w:tcPr>
    </w:tblStylePr>
    <w:tblStylePr w:type="firstCol">
      <w:tblPr/>
      <w:tcPr>
        <w:tcBorders>
          <w:top w:val="nil"/>
          <w:left w:val="nil"/>
          <w:bottom w:val="nil"/>
          <w:right w:sz="18" w:space="0" w:color="FFFFFF" w:themeColor="background1" w:val="single"/>
          <w:insideH w:val="nil"/>
          <w:insideV w:val="nil"/>
        </w:tcBorders>
        <w:shd w:themeFill="accent5" w:fill="31849B" w:color="auto" w:val="clear" w:themeFillShade="BF"/>
      </w:tcPr>
    </w:tblStylePr>
    <w:tblStylePr w:type="lastCol">
      <w:tblPr/>
      <w:tcPr>
        <w:tcBorders>
          <w:top w:val="nil"/>
          <w:left w:sz="18" w:space="0" w:color="FFFFFF" w:themeColor="background1" w:val="single"/>
          <w:bottom w:val="nil"/>
          <w:right w:val="nil"/>
          <w:insideH w:val="nil"/>
          <w:insideV w:val="nil"/>
        </w:tcBorders>
        <w:shd w:themeFill="accent5" w:fill="31849B" w:color="auto" w:val="clear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fill="31849B" w:color="auto" w:val="clear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fill="31849B" w:color="auto" w:val="clear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themeFill="accent6" w:fill="F7964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z="18" w:space="0" w:color="FFFFFF" w:themeColor="background1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z="18" w:space="0" w:color="FFFFFF" w:themeColor="background1" w:val="single"/>
          <w:left w:val="nil"/>
          <w:bottom w:val="nil"/>
          <w:right w:val="nil"/>
          <w:insideH w:val="nil"/>
          <w:insideV w:val="nil"/>
        </w:tcBorders>
        <w:shd w:themeFill="accent6" w:fill="974706" w:color="auto" w:val="clear" w:themeFillShade="7F"/>
      </w:tcPr>
    </w:tblStylePr>
    <w:tblStylePr w:type="firstCol">
      <w:tblPr/>
      <w:tcPr>
        <w:tcBorders>
          <w:top w:val="nil"/>
          <w:left w:val="nil"/>
          <w:bottom w:val="nil"/>
          <w:right w:sz="18" w:space="0" w:color="FFFFFF" w:themeColor="background1" w:val="single"/>
          <w:insideH w:val="nil"/>
          <w:insideV w:val="nil"/>
        </w:tcBorders>
        <w:shd w:themeFill="accent6" w:fill="E36C0A" w:color="auto" w:val="clear" w:themeFillShade="BF"/>
      </w:tcPr>
    </w:tblStylePr>
    <w:tblStylePr w:type="lastCol">
      <w:tblPr/>
      <w:tcPr>
        <w:tcBorders>
          <w:top w:val="nil"/>
          <w:left w:sz="18" w:space="0" w:color="FFFFFF" w:themeColor="background1" w:val="single"/>
          <w:bottom w:val="nil"/>
          <w:right w:val="nil"/>
          <w:insideH w:val="nil"/>
          <w:insideV w:val="nil"/>
        </w:tcBorders>
        <w:shd w:themeFill="accent6" w:fill="E36C0A" w:color="auto" w:val="clear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fill="E36C0A" w:color="auto" w:val="clear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fill="E36C0A" w:color="auto" w:val="clear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w="0" w:type="dxa"/>
      <w:tblBorders>
        <w:top w:sz="24" w:space="0" w:color="C0504D" w:themeColor="accent2" w:val="single"/>
        <w:left w:sz="4" w:space="0" w:color="000000" w:themeColor="text1" w:val="single"/>
        <w:bottom w:sz="4" w:space="0" w:color="000000" w:themeColor="text1" w:val="single"/>
        <w:right w:sz="4" w:space="0" w:color="000000" w:themeColor="text1" w:val="single"/>
        <w:insideH w:sz="4" w:space="0" w:color="FFFFFF" w:themeColor="background1" w:val="single"/>
        <w:insideV w:sz="4" w:space="0" w:color="FFFFFF" w:themeColor="background1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19" w:fill="E6E6E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z="24" w:space="0" w:color="C0504D" w:themeColor="accent2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z="6" w:space="0" w:color="FFFFFF" w:themeColor="background1" w:val="single"/>
        </w:tcBorders>
        <w:shd w:themeFill="text1" w:fill="000000" w:color="auto" w:val="clear" w:themeFillShade="99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themeShade="99" w:sz="4" w:space="0" w:color="000000" w:themeColor="text1" w:val="single"/>
          <w:insideV w:val="nil"/>
        </w:tcBorders>
        <w:shd w:themeFill="text1" w:fill="000000" w:color="auto" w:val="clear" w:themeFillShade="99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fill="000000" w:color="auto" w:val="clear" w:themeFillShade="BF"/>
      </w:tcPr>
    </w:tblStylePr>
    <w:tblStylePr w:type="band1Vert">
      <w:tblPr/>
      <w:tcPr>
        <w:shd w:themeFill="text1" w:themeFillTint="66" w:fill="999999" w:color="auto" w:val="clear"/>
      </w:tcPr>
    </w:tblStylePr>
    <w:tblStylePr w:type="band1Horz">
      <w:tblPr/>
      <w:tcPr>
        <w:shd w:themeFill="text1" w:themeFillTint="7F" w:fill="808080" w:color="auto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w="0" w:type="dxa"/>
      <w:tblBorders>
        <w:top w:sz="24" w:space="0" w:color="C0504D" w:themeColor="accent2" w:val="single"/>
        <w:left w:sz="4" w:space="0" w:color="4F81BD" w:themeColor="accent1" w:val="single"/>
        <w:bottom w:sz="4" w:space="0" w:color="4F81BD" w:themeColor="accent1" w:val="single"/>
        <w:right w:sz="4" w:space="0" w:color="4F81BD" w:themeColor="accent1" w:val="single"/>
        <w:insideH w:sz="4" w:space="0" w:color="FFFFFF" w:themeColor="background1" w:val="single"/>
        <w:insideV w:sz="4" w:space="0" w:color="FFFFFF" w:themeColor="background1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19" w:fill="EDF2F8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z="24" w:space="0" w:color="C0504D" w:themeColor="accent2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z="6" w:space="0" w:color="FFFFFF" w:themeColor="background1" w:val="single"/>
        </w:tcBorders>
        <w:shd w:themeFill="accent1" w:fill="2C4C74" w:color="auto" w:val="clear" w:themeFillShade="99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themeShade="99" w:sz="4" w:space="0" w:color="2C4C74" w:themeColor="accent1" w:val="single"/>
          <w:insideV w:val="nil"/>
        </w:tcBorders>
        <w:shd w:themeFill="accent1" w:fill="2C4C74" w:color="auto" w:val="clear" w:themeFillShade="99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fill="2C4C74" w:color="auto" w:val="clear" w:themeFillShade="99"/>
      </w:tcPr>
    </w:tblStylePr>
    <w:tblStylePr w:type="band1Vert">
      <w:tblPr/>
      <w:tcPr>
        <w:shd w:themeFill="accent1" w:themeFillTint="66" w:fill="B8CCE4" w:color="auto" w:val="clear"/>
      </w:tcPr>
    </w:tblStylePr>
    <w:tblStylePr w:type="band1Horz">
      <w:tblPr/>
      <w:tcPr>
        <w:shd w:themeFill="accent1" w:themeFillTint="7F" w:fill="A7BFDE" w:color="auto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w="0" w:type="dxa"/>
      <w:tblBorders>
        <w:top w:sz="24" w:space="0" w:color="C0504D" w:themeColor="accent2" w:val="single"/>
        <w:left w:sz="4" w:space="0" w:color="C0504D" w:themeColor="accent2" w:val="single"/>
        <w:bottom w:sz="4" w:space="0" w:color="C0504D" w:themeColor="accent2" w:val="single"/>
        <w:right w:sz="4" w:space="0" w:color="C0504D" w:themeColor="accent2" w:val="single"/>
        <w:insideH w:sz="4" w:space="0" w:color="FFFFFF" w:themeColor="background1" w:val="single"/>
        <w:insideV w:sz="4" w:space="0" w:color="FFFFFF" w:themeColor="background1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19" w:fill="F8EDE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z="24" w:space="0" w:color="C0504D" w:themeColor="accent2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z="6" w:space="0" w:color="FFFFFF" w:themeColor="background1" w:val="single"/>
        </w:tcBorders>
        <w:shd w:themeFill="accent2" w:fill="772C2A" w:color="auto" w:val="clear" w:themeFillShade="99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themeShade="99" w:sz="4" w:space="0" w:color="772C2A" w:themeColor="accent2" w:val="single"/>
          <w:insideV w:val="nil"/>
        </w:tcBorders>
        <w:shd w:themeFill="accent2" w:fill="772C2A" w:color="auto" w:val="clear" w:themeFillShade="99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fill="772C2A" w:color="auto" w:val="clear" w:themeFillShade="99"/>
      </w:tcPr>
    </w:tblStylePr>
    <w:tblStylePr w:type="band1Vert">
      <w:tblPr/>
      <w:tcPr>
        <w:shd w:themeFill="accent2" w:themeFillTint="66" w:fill="E5B8B7" w:color="auto" w:val="clear"/>
      </w:tcPr>
    </w:tblStylePr>
    <w:tblStylePr w:type="band1Horz">
      <w:tblPr/>
      <w:tcPr>
        <w:shd w:themeFill="accent2" w:themeFillTint="7F" w:fill="DFA7A6" w:color="auto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w="0" w:type="dxa"/>
      <w:tblBorders>
        <w:top w:sz="24" w:space="0" w:color="8064A2" w:themeColor="accent4" w:val="single"/>
        <w:left w:sz="4" w:space="0" w:color="9BBB59" w:themeColor="accent3" w:val="single"/>
        <w:bottom w:sz="4" w:space="0" w:color="9BBB59" w:themeColor="accent3" w:val="single"/>
        <w:right w:sz="4" w:space="0" w:color="9BBB59" w:themeColor="accent3" w:val="single"/>
        <w:insideH w:sz="4" w:space="0" w:color="FFFFFF" w:themeColor="background1" w:val="single"/>
        <w:insideV w:sz="4" w:space="0" w:color="FFFFFF" w:themeColor="background1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19" w:fill="F5F8EE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z="24" w:space="0" w:color="8064A2" w:themeColor="accent4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z="6" w:space="0" w:color="FFFFFF" w:themeColor="background1" w:val="single"/>
        </w:tcBorders>
        <w:shd w:themeFill="accent3" w:fill="5E7530" w:color="auto" w:val="clear" w:themeFillShade="99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themeShade="99" w:sz="4" w:space="0" w:color="5E7530" w:themeColor="accent3" w:val="single"/>
          <w:insideV w:val="nil"/>
        </w:tcBorders>
        <w:shd w:themeFill="accent3" w:fill="5E7530" w:color="auto" w:val="clear" w:themeFillShade="99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fill="5E7530" w:color="auto" w:val="clear" w:themeFillShade="99"/>
      </w:tcPr>
    </w:tblStylePr>
    <w:tblStylePr w:type="band1Vert">
      <w:tblPr/>
      <w:tcPr>
        <w:shd w:themeFill="accent3" w:themeFillTint="66" w:fill="D6E3BC" w:color="auto" w:val="clear"/>
      </w:tcPr>
    </w:tblStylePr>
    <w:tblStylePr w:type="band1Horz">
      <w:tblPr/>
      <w:tcPr>
        <w:shd w:themeFill="accent3" w:themeFillTint="7F" w:fill="CDDDAC" w:color="auto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w="0" w:type="dxa"/>
      <w:tblBorders>
        <w:top w:sz="24" w:space="0" w:color="9BBB59" w:themeColor="accent3" w:val="single"/>
        <w:left w:sz="4" w:space="0" w:color="8064A2" w:themeColor="accent4" w:val="single"/>
        <w:bottom w:sz="4" w:space="0" w:color="8064A2" w:themeColor="accent4" w:val="single"/>
        <w:right w:sz="4" w:space="0" w:color="8064A2" w:themeColor="accent4" w:val="single"/>
        <w:insideH w:sz="4" w:space="0" w:color="FFFFFF" w:themeColor="background1" w:val="single"/>
        <w:insideV w:sz="4" w:space="0" w:color="FFFFFF" w:themeColor="background1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19" w:fill="F2EFF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z="24" w:space="0" w:color="9BBB59" w:themeColor="accent3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z="6" w:space="0" w:color="FFFFFF" w:themeColor="background1" w:val="single"/>
        </w:tcBorders>
        <w:shd w:themeFill="accent4" w:fill="4C3B62" w:color="auto" w:val="clear" w:themeFillShade="99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themeShade="99" w:sz="4" w:space="0" w:color="4C3B62" w:themeColor="accent4" w:val="single"/>
          <w:insideV w:val="nil"/>
        </w:tcBorders>
        <w:shd w:themeFill="accent4" w:fill="4C3B62" w:color="auto" w:val="clear" w:themeFillShade="99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fill="4C3B62" w:color="auto" w:val="clear" w:themeFillShade="99"/>
      </w:tcPr>
    </w:tblStylePr>
    <w:tblStylePr w:type="band1Vert">
      <w:tblPr/>
      <w:tcPr>
        <w:shd w:themeFill="accent4" w:themeFillTint="66" w:fill="CCC0D9" w:color="auto" w:val="clear"/>
      </w:tcPr>
    </w:tblStylePr>
    <w:tblStylePr w:type="band1Horz">
      <w:tblPr/>
      <w:tcPr>
        <w:shd w:themeFill="accent4" w:themeFillTint="7F" w:fill="BFB1D0" w:color="auto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w="0" w:type="dxa"/>
      <w:tblBorders>
        <w:top w:sz="24" w:space="0" w:color="F79646" w:themeColor="accent6" w:val="single"/>
        <w:left w:sz="4" w:space="0" w:color="4BACC6" w:themeColor="accent5" w:val="single"/>
        <w:bottom w:sz="4" w:space="0" w:color="4BACC6" w:themeColor="accent5" w:val="single"/>
        <w:right w:sz="4" w:space="0" w:color="4BACC6" w:themeColor="accent5" w:val="single"/>
        <w:insideH w:sz="4" w:space="0" w:color="FFFFFF" w:themeColor="background1" w:val="single"/>
        <w:insideV w:sz="4" w:space="0" w:color="FFFFFF" w:themeColor="background1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19" w:fill="EDF6F9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z="24" w:space="0" w:color="F79646" w:themeColor="accent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z="6" w:space="0" w:color="FFFFFF" w:themeColor="background1" w:val="single"/>
        </w:tcBorders>
        <w:shd w:themeFill="accent5" w:fill="276A7C" w:color="auto" w:val="clear" w:themeFillShade="99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themeShade="99" w:sz="4" w:space="0" w:color="276A7C" w:themeColor="accent5" w:val="single"/>
          <w:insideV w:val="nil"/>
        </w:tcBorders>
        <w:shd w:themeFill="accent5" w:fill="276A7C" w:color="auto" w:val="clear" w:themeFillShade="99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fill="276A7C" w:color="auto" w:val="clear" w:themeFillShade="99"/>
      </w:tcPr>
    </w:tblStylePr>
    <w:tblStylePr w:type="band1Vert">
      <w:tblPr/>
      <w:tcPr>
        <w:shd w:themeFill="accent5" w:themeFillTint="66" w:fill="B6DDE8" w:color="auto" w:val="clear"/>
      </w:tcPr>
    </w:tblStylePr>
    <w:tblStylePr w:type="band1Horz">
      <w:tblPr/>
      <w:tcPr>
        <w:shd w:themeFill="accent5" w:themeFillTint="7F" w:fill="A5D5E2" w:color="auto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w="0" w:type="dxa"/>
      <w:tblBorders>
        <w:top w:sz="24" w:space="0" w:color="4BACC6" w:themeColor="accent5" w:val="single"/>
        <w:left w:sz="4" w:space="0" w:color="F79646" w:themeColor="accent6" w:val="single"/>
        <w:bottom w:sz="4" w:space="0" w:color="F79646" w:themeColor="accent6" w:val="single"/>
        <w:right w:sz="4" w:space="0" w:color="F79646" w:themeColor="accent6" w:val="single"/>
        <w:insideH w:sz="4" w:space="0" w:color="FFFFFF" w:themeColor="background1" w:val="single"/>
        <w:insideV w:sz="4" w:space="0" w:color="FFFFFF" w:themeColor="background1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19" w:fill="FEF4EC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z="24" w:space="0" w:color="4BACC6" w:themeColor="accent5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z="6" w:space="0" w:color="FFFFFF" w:themeColor="background1" w:val="single"/>
        </w:tcBorders>
        <w:shd w:themeFill="accent6" w:fill="B65608" w:color="auto" w:val="clear" w:themeFillShade="99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themeShade="99" w:sz="4" w:space="0" w:color="B65608" w:themeColor="accent6" w:val="single"/>
          <w:insideV w:val="nil"/>
        </w:tcBorders>
        <w:shd w:themeFill="accent6" w:fill="B65608" w:color="auto" w:val="clear" w:themeFillShade="99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fill="B65608" w:color="auto" w:val="clear" w:themeFillShade="99"/>
      </w:tcPr>
    </w:tblStylePr>
    <w:tblStylePr w:type="band1Vert">
      <w:tblPr/>
      <w:tcPr>
        <w:shd w:themeFill="accent6" w:themeFillTint="66" w:fill="FBD4B4" w:color="auto" w:val="clear"/>
      </w:tcPr>
    </w:tblStylePr>
    <w:tblStylePr w:type="band1Horz">
      <w:tblPr/>
      <w:tcPr>
        <w:shd w:themeFill="accent6" w:themeFillTint="7F" w:fill="FBCAA2" w:color="auto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type="table" w:styleId="ColorfulList">
    <w:name w:val="Colorful List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19" w:fill="E6E6E6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z="12" w:space="0" w:color="FFFFFF" w:themeColor="background1" w:val="single"/>
        </w:tcBorders>
        <w:shd w:themeFill="accent2" w:fill="9E3A38" w:color="auto" w:val="clear" w:themeFillShade="CC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z="12" w:space="0" w:color="000000" w:themeColor="text1" w:val="single"/>
        </w:tcBorders>
        <w:shd w:themeFill="background1" w:fill="FFFFFF" w:color="auto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  <w:tblStylePr w:type="band1Horz">
      <w:tblPr/>
      <w:tcPr>
        <w:shd w:themeFill="text1" w:themeFillTint="33" w:fill="CCCCCC" w:color="auto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19" w:fill="EDF2F8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z="12" w:space="0" w:color="FFFFFF" w:themeColor="background1" w:val="single"/>
        </w:tcBorders>
        <w:shd w:themeFill="accent2" w:fill="9E3A38" w:color="auto" w:val="clear" w:themeFillShade="CC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z="12" w:space="0" w:color="000000" w:themeColor="text1" w:val="single"/>
        </w:tcBorders>
        <w:shd w:themeFill="background1" w:fill="FFFFFF" w:color="auto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  <w:tblStylePr w:type="band1Horz">
      <w:tblPr/>
      <w:tcPr>
        <w:shd w:themeFill="accent1" w:themeFillTint="33" w:fill="DBE5F1" w:color="auto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19" w:fill="F8EDED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z="12" w:space="0" w:color="FFFFFF" w:themeColor="background1" w:val="single"/>
        </w:tcBorders>
        <w:shd w:themeFill="accent2" w:fill="9E3A38" w:color="auto" w:val="clear" w:themeFillShade="CC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z="12" w:space="0" w:color="000000" w:themeColor="text1" w:val="single"/>
        </w:tcBorders>
        <w:shd w:themeFill="background1" w:fill="FFFFFF" w:color="auto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themeFillTint="3F" w:fill="EFD3D2" w:color="auto" w:val="clear"/>
      </w:tcPr>
    </w:tblStylePr>
    <w:tblStylePr w:type="band1Horz">
      <w:tblPr/>
      <w:tcPr>
        <w:shd w:themeFill="accent2" w:themeFillTint="33" w:fill="F2DBDB" w:color="auto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19" w:fill="F5F8EE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z="12" w:space="0" w:color="FFFFFF" w:themeColor="background1" w:val="single"/>
        </w:tcBorders>
        <w:shd w:themeFill="accent4" w:fill="664E82" w:color="auto" w:val="clear" w:themeFillShade="CC"/>
      </w:tcPr>
    </w:tblStylePr>
    <w:tblStylePr w:type="lastRow">
      <w:rPr>
        <w:b/>
        <w:bCs/>
        <w:color w:themeShade="CC" w:themeColor="accent4" w:val="664E82"/>
      </w:rPr>
      <w:tblPr/>
      <w:tcPr>
        <w:tcBorders>
          <w:top w:sz="12" w:space="0" w:color="000000" w:themeColor="text1" w:val="single"/>
        </w:tcBorders>
        <w:shd w:themeFill="background1" w:fill="FFFFFF" w:color="auto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themeFillTint="3F" w:fill="E6EED5" w:color="auto" w:val="clear"/>
      </w:tcPr>
    </w:tblStylePr>
    <w:tblStylePr w:type="band1Horz">
      <w:tblPr/>
      <w:tcPr>
        <w:shd w:themeFill="accent3" w:themeFillTint="33" w:fill="EAF1DD" w:color="auto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19" w:fill="F2EFF6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z="12" w:space="0" w:color="FFFFFF" w:themeColor="background1" w:val="single"/>
        </w:tcBorders>
        <w:shd w:themeFill="accent3" w:fill="7E9C40" w:color="auto" w:val="clear" w:themeFillShade="CC"/>
      </w:tcPr>
    </w:tblStylePr>
    <w:tblStylePr w:type="lastRow">
      <w:rPr>
        <w:b/>
        <w:bCs/>
        <w:color w:themeShade="CC" w:themeColor="accent3" w:val="7E9C40"/>
      </w:rPr>
      <w:tblPr/>
      <w:tcPr>
        <w:tcBorders>
          <w:top w:sz="12" w:space="0" w:color="000000" w:themeColor="text1" w:val="single"/>
        </w:tcBorders>
        <w:shd w:themeFill="background1" w:fill="FFFFFF" w:color="auto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  <w:tblStylePr w:type="band1Horz">
      <w:tblPr/>
      <w:tcPr>
        <w:shd w:themeFill="accent4" w:themeFillTint="33" w:fill="E5DFEC" w:color="auto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19" w:fill="EDF6F9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z="12" w:space="0" w:color="FFFFFF" w:themeColor="background1" w:val="single"/>
        </w:tcBorders>
        <w:shd w:themeFill="accent6" w:fill="F2730A" w:color="auto" w:val="clear" w:themeFillShade="CC"/>
      </w:tcPr>
    </w:tblStylePr>
    <w:tblStylePr w:type="lastRow">
      <w:rPr>
        <w:b/>
        <w:bCs/>
        <w:color w:themeShade="CC" w:themeColor="accent6" w:val="F2730A"/>
      </w:rPr>
      <w:tblPr/>
      <w:tcPr>
        <w:tcBorders>
          <w:top w:sz="12" w:space="0" w:color="000000" w:themeColor="text1" w:val="single"/>
        </w:tcBorders>
        <w:shd w:themeFill="background1" w:fill="FFFFFF" w:color="auto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  <w:tblStylePr w:type="band1Horz">
      <w:tblPr/>
      <w:tcPr>
        <w:shd w:themeFill="accent5" w:themeFillTint="33" w:fill="DAEEF3" w:color="auto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19" w:fill="FEF4EC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z="12" w:space="0" w:color="FFFFFF" w:themeColor="background1" w:val="single"/>
        </w:tcBorders>
        <w:shd w:themeFill="accent5" w:fill="348DA5" w:color="auto" w:val="clear" w:themeFillShade="CC"/>
      </w:tcPr>
    </w:tblStylePr>
    <w:tblStylePr w:type="lastRow">
      <w:rPr>
        <w:b/>
        <w:bCs/>
        <w:color w:themeShade="CC" w:themeColor="accent5" w:val="348DA5"/>
      </w:rPr>
      <w:tblPr/>
      <w:tcPr>
        <w:tcBorders>
          <w:top w:sz="12" w:space="0" w:color="000000" w:themeColor="text1" w:val="single"/>
        </w:tcBorders>
        <w:shd w:themeFill="background1" w:fill="FFFFFF" w:color="auto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themeFillTint="3F" w:fill="FDE4D0" w:color="auto" w:val="clear"/>
      </w:tcPr>
    </w:tblStylePr>
    <w:tblStylePr w:type="band1Horz">
      <w:tblPr/>
      <w:tcPr>
        <w:shd w:themeFill="accent6" w:themeFillTint="33" w:fill="FDE9D9" w:color="auto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w="0" w:type="dxa"/>
      <w:tblBorders>
        <w:insideH w:sz="4" w:space="0" w:color="FFFFFF" w:themeColor="background1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33" w:fill="CCCCCC" w:color="auto" w:val="clear"/>
    </w:tcPr>
    <w:tblStylePr w:type="firstRow">
      <w:rPr>
        <w:b/>
        <w:bCs/>
      </w:rPr>
      <w:tblPr/>
      <w:tcPr>
        <w:shd w:themeFill="text1" w:themeFillTint="66" w:fill="999999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text1" w:themeFillTint="66" w:fill="999999" w:color="auto" w:val="clear"/>
      </w:tcPr>
    </w:tblStylePr>
    <w:tblStylePr w:type="firstCol">
      <w:rPr>
        <w:color w:themeColor="background1" w:val="FFFFFF"/>
      </w:rPr>
      <w:tblPr/>
      <w:tcPr>
        <w:shd w:themeFill="text1" w:fill="000000" w:color="auto" w:val="clear" w:themeFillShade="BF"/>
      </w:tcPr>
    </w:tblStylePr>
    <w:tblStylePr w:type="lastCol">
      <w:rPr>
        <w:color w:themeColor="background1" w:val="FFFFFF"/>
      </w:rPr>
      <w:tblPr/>
      <w:tcPr>
        <w:shd w:themeFill="text1" w:fill="000000" w:color="auto" w:val="clear" w:themeFillShade="BF"/>
      </w:tcPr>
    </w:tblStylePr>
    <w:tblStylePr w:type="band1Vert">
      <w:tblPr/>
      <w:tcPr>
        <w:shd w:themeFill="text1" w:themeFillTint="7F" w:fill="808080" w:color="auto" w:val="clear"/>
      </w:tcPr>
    </w:tblStylePr>
    <w:tblStylePr w:type="band1Horz">
      <w:tblPr/>
      <w:tcPr>
        <w:shd w:themeFill="text1" w:themeFillTint="7F" w:fill="808080" w:color="auto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w="0" w:type="dxa"/>
      <w:tblBorders>
        <w:insideH w:sz="4" w:space="0" w:color="FFFFFF" w:themeColor="background1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3" w:fill="DBE5F1" w:color="auto" w:val="clear"/>
    </w:tcPr>
    <w:tblStylePr w:type="firstRow">
      <w:rPr>
        <w:b/>
        <w:bCs/>
      </w:rPr>
      <w:tblPr/>
      <w:tcPr>
        <w:shd w:themeFill="accent1" w:themeFillTint="66" w:fill="B8CCE4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1" w:themeFillTint="66" w:fill="B8CCE4" w:color="auto" w:val="clear"/>
      </w:tcPr>
    </w:tblStylePr>
    <w:tblStylePr w:type="firstCol">
      <w:rPr>
        <w:color w:themeColor="background1" w:val="FFFFFF"/>
      </w:rPr>
      <w:tblPr/>
      <w:tcPr>
        <w:shd w:themeFill="accent1" w:fill="365F91" w:color="auto" w:val="clear" w:themeFillShade="BF"/>
      </w:tcPr>
    </w:tblStylePr>
    <w:tblStylePr w:type="lastCol">
      <w:rPr>
        <w:color w:themeColor="background1" w:val="FFFFFF"/>
      </w:rPr>
      <w:tblPr/>
      <w:tcPr>
        <w:shd w:themeFill="accent1" w:fill="365F91" w:color="auto" w:val="clear" w:themeFillShade="BF"/>
      </w:tcPr>
    </w:tblStylePr>
    <w:tblStylePr w:type="band1Vert">
      <w:tblPr/>
      <w:tcPr>
        <w:shd w:themeFill="accent1" w:themeFillTint="7F" w:fill="A7BFDE" w:color="auto" w:val="clear"/>
      </w:tcPr>
    </w:tblStylePr>
    <w:tblStylePr w:type="band1Horz">
      <w:tblPr/>
      <w:tcPr>
        <w:shd w:themeFill="accent1" w:themeFillTint="7F" w:fill="A7BFDE" w:color="auto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w="0" w:type="dxa"/>
      <w:tblBorders>
        <w:insideH w:sz="4" w:space="0" w:color="FFFFFF" w:themeColor="background1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33" w:fill="F2DBDB" w:color="auto" w:val="clear"/>
    </w:tcPr>
    <w:tblStylePr w:type="firstRow">
      <w:rPr>
        <w:b/>
        <w:bCs/>
      </w:rPr>
      <w:tblPr/>
      <w:tcPr>
        <w:shd w:themeFill="accent2" w:themeFillTint="66" w:fill="E5B8B7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2" w:themeFillTint="66" w:fill="E5B8B7" w:color="auto" w:val="clear"/>
      </w:tcPr>
    </w:tblStylePr>
    <w:tblStylePr w:type="firstCol">
      <w:rPr>
        <w:color w:themeColor="background1" w:val="FFFFFF"/>
      </w:rPr>
      <w:tblPr/>
      <w:tcPr>
        <w:shd w:themeFill="accent2" w:fill="943634" w:color="auto" w:val="clear" w:themeFillShade="BF"/>
      </w:tcPr>
    </w:tblStylePr>
    <w:tblStylePr w:type="lastCol">
      <w:rPr>
        <w:color w:themeColor="background1" w:val="FFFFFF"/>
      </w:rPr>
      <w:tblPr/>
      <w:tcPr>
        <w:shd w:themeFill="accent2" w:fill="943634" w:color="auto" w:val="clear" w:themeFillShade="BF"/>
      </w:tcPr>
    </w:tblStylePr>
    <w:tblStylePr w:type="band1Vert">
      <w:tblPr/>
      <w:tcPr>
        <w:shd w:themeFill="accent2" w:themeFillTint="7F" w:fill="DFA7A6" w:color="auto" w:val="clear"/>
      </w:tcPr>
    </w:tblStylePr>
    <w:tblStylePr w:type="band1Horz">
      <w:tblPr/>
      <w:tcPr>
        <w:shd w:themeFill="accent2" w:themeFillTint="7F" w:fill="DFA7A6" w:color="auto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w="0" w:type="dxa"/>
      <w:tblBorders>
        <w:insideH w:sz="4" w:space="0" w:color="FFFFFF" w:themeColor="background1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33" w:fill="EAF1DD" w:color="auto" w:val="clear"/>
    </w:tcPr>
    <w:tblStylePr w:type="firstRow">
      <w:rPr>
        <w:b/>
        <w:bCs/>
      </w:rPr>
      <w:tblPr/>
      <w:tcPr>
        <w:shd w:themeFill="accent3" w:themeFillTint="66" w:fill="D6E3BC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3" w:themeFillTint="66" w:fill="D6E3BC" w:color="auto" w:val="clear"/>
      </w:tcPr>
    </w:tblStylePr>
    <w:tblStylePr w:type="firstCol">
      <w:rPr>
        <w:color w:themeColor="background1" w:val="FFFFFF"/>
      </w:rPr>
      <w:tblPr/>
      <w:tcPr>
        <w:shd w:themeFill="accent3" w:fill="76923C" w:color="auto" w:val="clear" w:themeFillShade="BF"/>
      </w:tcPr>
    </w:tblStylePr>
    <w:tblStylePr w:type="lastCol">
      <w:rPr>
        <w:color w:themeColor="background1" w:val="FFFFFF"/>
      </w:rPr>
      <w:tblPr/>
      <w:tcPr>
        <w:shd w:themeFill="accent3" w:fill="76923C" w:color="auto" w:val="clear" w:themeFillShade="BF"/>
      </w:tcPr>
    </w:tblStylePr>
    <w:tblStylePr w:type="band1Vert">
      <w:tblPr/>
      <w:tcPr>
        <w:shd w:themeFill="accent3" w:themeFillTint="7F" w:fill="CDDDAC" w:color="auto" w:val="clear"/>
      </w:tcPr>
    </w:tblStylePr>
    <w:tblStylePr w:type="band1Horz">
      <w:tblPr/>
      <w:tcPr>
        <w:shd w:themeFill="accent3" w:themeFillTint="7F" w:fill="CDDDAC" w:color="auto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w="0" w:type="dxa"/>
      <w:tblBorders>
        <w:insideH w:sz="4" w:space="0" w:color="FFFFFF" w:themeColor="background1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33" w:fill="E5DFEC" w:color="auto" w:val="clear"/>
    </w:tcPr>
    <w:tblStylePr w:type="firstRow">
      <w:rPr>
        <w:b/>
        <w:bCs/>
      </w:rPr>
      <w:tblPr/>
      <w:tcPr>
        <w:shd w:themeFill="accent4" w:themeFillTint="66" w:fill="CCC0D9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4" w:themeFillTint="66" w:fill="CCC0D9" w:color="auto" w:val="clear"/>
      </w:tcPr>
    </w:tblStylePr>
    <w:tblStylePr w:type="firstCol">
      <w:rPr>
        <w:color w:themeColor="background1" w:val="FFFFFF"/>
      </w:rPr>
      <w:tblPr/>
      <w:tcPr>
        <w:shd w:themeFill="accent4" w:fill="5F497A" w:color="auto" w:val="clear" w:themeFillShade="BF"/>
      </w:tcPr>
    </w:tblStylePr>
    <w:tblStylePr w:type="lastCol">
      <w:rPr>
        <w:color w:themeColor="background1" w:val="FFFFFF"/>
      </w:rPr>
      <w:tblPr/>
      <w:tcPr>
        <w:shd w:themeFill="accent4" w:fill="5F497A" w:color="auto" w:val="clear" w:themeFillShade="BF"/>
      </w:tcPr>
    </w:tblStylePr>
    <w:tblStylePr w:type="band1Vert">
      <w:tblPr/>
      <w:tcPr>
        <w:shd w:themeFill="accent4" w:themeFillTint="7F" w:fill="BFB1D0" w:color="auto" w:val="clear"/>
      </w:tcPr>
    </w:tblStylePr>
    <w:tblStylePr w:type="band1Horz">
      <w:tblPr/>
      <w:tcPr>
        <w:shd w:themeFill="accent4" w:themeFillTint="7F" w:fill="BFB1D0" w:color="auto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w="0" w:type="dxa"/>
      <w:tblBorders>
        <w:insideH w:sz="4" w:space="0" w:color="FFFFFF" w:themeColor="background1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33" w:fill="DAEEF3" w:color="auto" w:val="clear"/>
    </w:tcPr>
    <w:tblStylePr w:type="firstRow">
      <w:rPr>
        <w:b/>
        <w:bCs/>
      </w:rPr>
      <w:tblPr/>
      <w:tcPr>
        <w:shd w:themeFill="accent5" w:themeFillTint="66" w:fill="B6DDE8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5" w:themeFillTint="66" w:fill="B6DDE8" w:color="auto" w:val="clear"/>
      </w:tcPr>
    </w:tblStylePr>
    <w:tblStylePr w:type="firstCol">
      <w:rPr>
        <w:color w:themeColor="background1" w:val="FFFFFF"/>
      </w:rPr>
      <w:tblPr/>
      <w:tcPr>
        <w:shd w:themeFill="accent5" w:fill="31849B" w:color="auto" w:val="clear" w:themeFillShade="BF"/>
      </w:tcPr>
    </w:tblStylePr>
    <w:tblStylePr w:type="lastCol">
      <w:rPr>
        <w:color w:themeColor="background1" w:val="FFFFFF"/>
      </w:rPr>
      <w:tblPr/>
      <w:tcPr>
        <w:shd w:themeFill="accent5" w:fill="31849B" w:color="auto" w:val="clear" w:themeFillShade="BF"/>
      </w:tcPr>
    </w:tblStylePr>
    <w:tblStylePr w:type="band1Vert">
      <w:tblPr/>
      <w:tcPr>
        <w:shd w:themeFill="accent5" w:themeFillTint="7F" w:fill="A5D5E2" w:color="auto" w:val="clear"/>
      </w:tcPr>
    </w:tblStylePr>
    <w:tblStylePr w:type="band1Horz">
      <w:tblPr/>
      <w:tcPr>
        <w:shd w:themeFill="accent5" w:themeFillTint="7F" w:fill="A5D5E2" w:color="auto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w="0" w:type="dxa"/>
      <w:tblBorders>
        <w:insideH w:sz="4" w:space="0" w:color="FFFFFF" w:themeColor="background1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33" w:fill="FDE9D9" w:color="auto" w:val="clear"/>
    </w:tcPr>
    <w:tblStylePr w:type="firstRow">
      <w:rPr>
        <w:b/>
        <w:bCs/>
      </w:rPr>
      <w:tblPr/>
      <w:tcPr>
        <w:shd w:themeFill="accent6" w:themeFillTint="66" w:fill="FBD4B4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6" w:themeFillTint="66" w:fill="FBD4B4" w:color="auto" w:val="clear"/>
      </w:tcPr>
    </w:tblStylePr>
    <w:tblStylePr w:type="firstCol">
      <w:rPr>
        <w:color w:themeColor="background1" w:val="FFFFFF"/>
      </w:rPr>
      <w:tblPr/>
      <w:tcPr>
        <w:shd w:themeFill="accent6" w:fill="E36C0A" w:color="auto" w:val="clear" w:themeFillShade="BF"/>
      </w:tcPr>
    </w:tblStylePr>
    <w:tblStylePr w:type="lastCol">
      <w:rPr>
        <w:color w:themeColor="background1" w:val="FFFFFF"/>
      </w:rPr>
      <w:tblPr/>
      <w:tcPr>
        <w:shd w:themeFill="accent6" w:fill="E36C0A" w:color="auto" w:val="clear" w:themeFillShade="BF"/>
      </w:tcPr>
    </w:tblStylePr>
    <w:tblStylePr w:type="band1Vert">
      <w:tblPr/>
      <w:tcPr>
        <w:shd w:themeFill="accent6" w:themeFillTint="7F" w:fill="FBCAA2" w:color="auto" w:val="clear"/>
      </w:tcPr>
    </w:tblStylePr>
    <w:tblStylePr w:type="band1Horz">
      <w:tblPr/>
      <w:tcPr>
        <w:shd w:themeFill="accent6" w:themeFillTint="7F" w:fill="FBCAA2" w:color="auto" w:val="clear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260C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C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C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0C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0C5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0C5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0C5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0C5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0C5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60C5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0C5A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0C5A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B40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3B40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260C5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260C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260C5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260C5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rsid w:val="00260C5A"/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0C5A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customXml" Target="../customXml/item1.xml"/><Relationship Id="rId10" Type="http://schemas.openxmlformats.org/officeDocument/2006/relationships/footer" Target="footer0.xm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openxmlformats.org/officeDocument/2006/relationships/header" Target="header0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86CCFD-FB8D-4AFC-A66A-6C776E49C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7</cp:revision>
  <dcterms:created xsi:type="dcterms:W3CDTF">2013-12-23T23:15:00Z</dcterms:created>
  <dcterms:modified xsi:type="dcterms:W3CDTF">2015-03-09T05:49:00Z</dcterms:modified>
  <cp:category/>
</cp:coreProperties>
</file>