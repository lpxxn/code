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body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620000" cx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  <w:p>
            <w:r>
              <w:t>MyCell12</w:t>
            </w:r>
          </w:p>
        </w:tc>
        <w:tc>
          <w:p/>
          <w:p/>
        </w:tc>
        <w:tc>
          <w:tcPr>
            <w:vMerge w:val="restart"/>
          </w:tcPr>
          <w:p/>
          <w:p/>
          <w:p>
            <w:r>
              <w:t>new Paragraph</w:t>
            </w:r>
            <w:r>
              <w:t>Cell34</w:t>
            </w:r>
            <w:r>
              <w:t>AppendText</w:t>
            </w:r>
          </w:p>
        </w:tc>
        <w:tc>
          <w:p/>
          <w:p/>
        </w:tc>
      </w:tr>
      <w:tr>
        <w:tc>
          <w:tcPr>
            <w:gridSpan w:val="3"/>
            <w:vMerge w:val="continue"/>
          </w:tcPr>
          <w:p/>
        </w:tc>
        <w:tc>
          <w:p/>
          <w:p/>
        </w:tc>
        <w:tc>
          <w:tcPr>
            <w:vMerge w:val="continue"/>
          </w:tcPr>
          <w:p/>
        </w:tc>
        <w:tc>
          <w:p/>
          <w:p/>
        </w:tc>
      </w:tr>
      <w:tr>
        <w:tc>
          <w:tcPr>
            <w:gridSpan w:val="3"/>
            <w:vMerge w:val="continue"/>
          </w:tcPr>
          <w:p/>
        </w:tc>
        <w:tc>
          <w:p/>
          <w:p/>
        </w:tc>
        <w:tc>
          <w:tcPr>
            <w:vMerge w:val="continue"/>
          </w:tcPr>
          <w:p/>
        </w:tc>
        <w:tc>
          <w:p/>
          <w:p/>
        </w:tc>
      </w:tr>
      <w:tr>
        <w:tc>
          <w:p/>
          <w:p/>
        </w:tc>
        <w:tc>
          <w:p/>
          <w:p/>
        </w:tc>
        <w:tc>
          <w:p/>
          <w:p>
            <w:r>
              <w:t>Cell22</w:t>
            </w:r>
          </w:p>
        </w:tc>
        <w:tc>
          <w:p/>
          <w:p/>
        </w:tc>
        <w:tc>
          <w:tcPr>
            <w:vMerge w:val="continue"/>
          </w:tcPr>
          <w:p/>
        </w:tc>
        <w:tc>
          <w:p/>
          <w:p/>
        </w:tc>
      </w:tr>
      <w:tr>
        <w:tc>
          <w:p/>
          <w:p/>
        </w:tc>
        <w:tc>
          <w:p/>
          <w:p/>
        </w:tc>
        <w:tc>
          <w:p/>
          <w:p/>
        </w:tc>
        <w:tc>
          <w:p/>
          <w:p/>
        </w:tc>
        <w:tc>
          <w:p/>
          <w:p/>
        </w:tc>
        <w:tc>
          <w:p/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  <w:p/>
        </w:tc>
        <w:tc>
          <w:tcPr>
            <w:gridSpan w:val="2"/>
            <w:vMerge w:val="restart"/>
          </w:tcPr>
          <w:p/>
          <w:p/>
        </w:tc>
      </w:tr>
      <w:tr>
        <w:tc>
          <w:p/>
          <w:p/>
        </w:tc>
        <w:tc>
          <w:tcPr>
            <w:gridSpan w:val="2"/>
            <w:vMerge w:val="continue"/>
          </w:tcPr>
          <w:p/>
        </w:tc>
      </w:tr>
      <w:tr>
        <w:tc>
          <w:p/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  <w:p/>
        </w:tc>
        <w:tc>
          <w:p/>
          <w:p/>
        </w:tc>
        <w:tc>
          <w:p/>
          <w:p/>
        </w:tc>
      </w:tr>
      <w:tr>
        <w:tc>
          <w:p/>
          <w:p/>
        </w:tc>
        <w:tc>
          <w:p/>
          <w:p/>
        </w:tc>
        <w:tc>
          <w:p/>
          <w:p/>
        </w:tc>
      </w:tr>
    </w:tbl>
    <w:sectPr w:rsidRPr="00BC0AED" w:rsidR="00E04B8E" w:rsidSect="00034616">
      <w:pgSz w:h="15840" w:w="12240"/>
      <w:pgMar w:bottom="1440" w:gutter="0" w:top="1440" w:right="1800" w:footer="720" w:left="180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hint="default" w:hAnsi="Symbol" w:asci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int="default" w:hAnsi="Symbol" w:asci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hint="default" w:hAnsi="Symbol" w:asci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hint="default" w:hAnsi="Symbol" w:asci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bidi="ar-SA" w:val="en-US" w:eastAsia="en-US"/>
      </w:rPr>
    </w:rPrDefault>
    <w:pPrDefault>
      <w:pPr>
        <w:spacing w:line="276" w:after="200" w:lineRule="auto"/>
      </w:pPr>
    </w:pPrDefault>
  </w:docDefaults>
  <w:latentStyles w:defUIPriority="99" w:defQFormat="0" w:count="267" w:defUnhideWhenUsed="1" w:defSemiHidden="1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cstheme="majorBidi" w:hAnsiTheme="majorHAnsi" w:eastAsiaTheme="majorEastAsia" w:asci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cstheme="majorBidi" w:hAnsiTheme="majorHAnsi" w:eastAsiaTheme="majorEastAsia" w:asciiTheme="majorHAnsi"/>
      <w:color w:themeColor="text1"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line="240" w:after="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cstheme="majorBidi" w:hAnsiTheme="majorHAnsi" w:eastAsiaTheme="majorEastAsia" w:asciiTheme="majorHAns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color="4F81BD" w:sz="8" w:space="4" w:themeColor="accent1" w:val="single"/>
      </w:pBdr>
      <w:spacing w:line="240" w:after="300" w:lineRule="auto"/>
      <w:contextualSpacing/>
    </w:pPr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after="12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hanging="360" w:left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hanging="360" w:left="72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hanging="360" w:left="108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hAnsi="Courier" w:asci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hAnsi="Courier" w:asci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cstheme="majorBidi" w:hAnsiTheme="majorHAnsi" w:eastAsiaTheme="majorEastAsia" w:asciiTheme="majorHAnsi"/>
      <w:color w:themeColor="text1"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z="4" w:space="4" w:themeColor="accent1" w:val="single"/>
      </w:pBdr>
      <w:spacing w:before="200" w:after="280"/>
      <w:ind w:right="936" w:left="936"/>
    </w:pPr>
    <w:rPr>
      <w:b/>
      <w:bCs/>
      <w:i/>
      <w:iCs/>
      <w:color w:themeColor="accent1"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val="808080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color="auto" w:sz="4" w:space="0" w:val="single"/>
        <w:left w:color="auto" w:sz="4" w:space="0" w:val="single"/>
        <w:bottom w:color="auto" w:sz="4" w:space="0" w:val="single"/>
        <w:right w:color="auto" w:sz="4" w:space="0" w:val="single"/>
        <w:insideH w:color="auto" w:sz="4" w:space="0" w:val="single"/>
        <w:insideV w:color="auto" w:sz="4" w:space="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1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  <w:shd w:color="auto" w:themeFillTint="3F" w:themeFill="text1" w:val="clear" w:fill="C0C0C0"/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  <w:shd w:color="auto" w:themeFillTint="3F" w:themeFill="text1" w:val="clear" w:fill="C0C0C0"/>
      </w:tcPr>
    </w:tblStylePr>
    <w:tblStylePr w:type="band2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1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  <w:shd w:color="auto" w:themeFillTint="3F" w:themeFill="accent1" w:val="clear" w:fill="D3DFEE"/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  <w:shd w:color="auto" w:themeFillTint="3F" w:themeFill="accent1" w:val="clear" w:fill="D3DFEE"/>
      </w:tcPr>
    </w:tblStylePr>
    <w:tblStylePr w:type="band2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1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  <w:shd w:color="auto" w:themeFillTint="3F" w:themeFill="accent2" w:val="clear" w:fill="EFD3D2"/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  <w:shd w:color="auto" w:themeFillTint="3F" w:themeFill="accent2" w:val="clear" w:fill="EFD3D2"/>
      </w:tcPr>
    </w:tblStylePr>
    <w:tblStylePr w:type="band2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1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  <w:shd w:color="auto" w:themeFillTint="3F" w:themeFill="accent3" w:val="clear" w:fill="E6EED5"/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  <w:shd w:color="auto" w:themeFillTint="3F" w:themeFill="accent3" w:val="clear" w:fill="E6EED5"/>
      </w:tcPr>
    </w:tblStylePr>
    <w:tblStylePr w:type="band2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1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  <w:shd w:color="auto" w:themeFillTint="3F" w:themeFill="accent4" w:val="clear" w:fill="DFD8E8"/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  <w:shd w:color="auto" w:themeFillTint="3F" w:themeFill="accent4" w:val="clear" w:fill="DFD8E8"/>
      </w:tcPr>
    </w:tblStylePr>
    <w:tblStylePr w:type="band2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1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  <w:shd w:color="auto" w:themeFillTint="3F" w:themeFill="accent5" w:val="clear" w:fill="D2EAF1"/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  <w:shd w:color="auto" w:themeFillTint="3F" w:themeFill="accent5" w:val="clear" w:fill="D2EAF1"/>
      </w:tcPr>
    </w:tblStylePr>
    <w:tblStylePr w:type="band2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1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  <w:shd w:color="auto" w:themeFillTint="3F" w:themeFill="accent6" w:val="clear" w:fill="FDE4D0"/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  <w:shd w:color="auto" w:themeFillTint="3F" w:themeFill="accent6" w:val="clear" w:fill="FDE4D0"/>
      </w:tcPr>
    </w:tblStylePr>
    <w:tblStylePr w:type="band2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404040" w:sz="8" w:space="0" w:themeColor="text1" w:val="sing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04040" w:sz="6" w:space="0" w:themeColor="text1" w:val="doub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text1" w:val="clear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BA0CD" w:sz="8" w:space="0" w:themeColor="accent1" w:val="sing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BA0CD" w:sz="6" w:space="0" w:themeColor="accent1" w:val="doub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1" w:val="clear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CF7B79" w:sz="8" w:space="0" w:themeColor="accent2" w:val="sing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F7B79" w:sz="6" w:space="0" w:themeColor="accent2" w:val="doub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2" w:val="clear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B3CC82" w:sz="8" w:space="0" w:themeColor="accent3" w:val="sing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B3CC82" w:sz="6" w:space="0" w:themeColor="accent3" w:val="doub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3" w:val="clear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9F8AB9" w:sz="8" w:space="0" w:themeColor="accent4" w:val="sing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F8AB9" w:sz="6" w:space="0" w:themeColor="accent4" w:val="doub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4" w:val="clear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8C0D4" w:sz="8" w:space="0" w:themeColor="accent5" w:val="sing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8C0D4" w:sz="6" w:space="0" w:themeColor="accent5" w:val="doub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5" w:val="clear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F9B074" w:sz="8" w:space="0" w:themeColor="accent6" w:val="sing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9B074" w:sz="6" w:space="0" w:themeColor="accent6" w:val="doub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6" w:val="clear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000000" w:sz="8" w:space="0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shd w:color="auto" w:themeFillTint="3F" w:themeFill="text1" w:val="clear" w:fill="C0C0C0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F81BD" w:sz="8" w:space="0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shd w:color="auto" w:themeFillTint="3F" w:themeFill="accent1" w:val="clear" w:fill="D3DFEE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C0504D" w:sz="8" w:space="0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shd w:color="auto" w:themeFillTint="3F" w:themeFill="accent2" w:val="clear" w:fill="EFD3D2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9BBB59" w:sz="8" w:space="0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shd w:color="auto" w:themeFillTint="3F" w:themeFill="accent3" w:val="clear" w:fill="E6EED5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8064A2" w:sz="8" w:space="0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shd w:color="auto" w:themeFillTint="3F" w:themeFill="accent4" w:val="clear" w:fill="DFD8E8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BACC6" w:sz="8" w:space="0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shd w:color="auto" w:themeFillTint="3F" w:themeFill="accent5" w:val="clear" w:fill="D2EAF1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F79646" w:sz="8" w:space="0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shd w:color="auto" w:themeFillTint="3F" w:themeFill="accent6" w:val="clear" w:fill="FDE4D0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z="24" w:space="0" w:themeColor="tex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000000" w:sz="8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sz="8" w:space="0" w:themeColor="tex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000000" w:sz="8" w:space="0" w:themeColor="tex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text1" w:val="clear" w:fill="C0C0C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z="24" w:space="0" w:themeColor="accen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F81BD" w:sz="8" w:space="0" w:themeColor="accen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sz="8" w:space="0" w:themeColor="accen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F81BD" w:sz="8" w:space="0" w:themeColor="accen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1" w:val="clear" w:fill="D3DFEE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C0504D" w:sz="8" w:space="0" w:themeColor="accent2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sz="8" w:space="0" w:themeColor="accent2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C0504D" w:sz="8" w:space="0" w:themeColor="accent2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2" w:val="clear" w:fill="EFD3D2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9BBB59" w:sz="8" w:space="0" w:themeColor="accent3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sz="8" w:space="0" w:themeColor="accent3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9BBB59" w:sz="8" w:space="0" w:themeColor="accent3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3" w:val="clear" w:fill="E6EED5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8064A2" w:sz="8" w:space="0" w:themeColor="accent4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sz="8" w:space="0" w:themeColor="accent4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8064A2" w:sz="8" w:space="0" w:themeColor="accent4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4" w:val="clear" w:fill="DFD8E8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BACC6" w:sz="8" w:space="0" w:themeColor="accent5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sz="8" w:space="0" w:themeColor="accent5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BACC6" w:sz="8" w:space="0" w:themeColor="accent5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5" w:val="clear" w:fill="D2EAF1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F79646" w:sz="8" w:space="0" w:themeColor="accent6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sz="8" w:space="0" w:themeColor="accent6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F79646" w:sz="8" w:space="0" w:themeColor="accent6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6" w:val="clear" w:fill="FDE4D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  <w:insideV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z="18" w:space="0" w:themeColor="tex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  <w:insideV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z="18" w:space="0" w:themeColor="accen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  <w:insideV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z="18" w:space="0" w:themeColor="accent2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  <w:insideV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z="18" w:space="0" w:themeColor="accent3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  <w:insideV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z="18" w:space="0" w:themeColor="accent4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  <w:insideV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z="18" w:space="0" w:themeColor="accent5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  <w:insideV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z="18" w:space="0" w:themeColor="accent6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color w:themeColor="text1" w:val="000000"/>
      </w:rPr>
      <w:tblPr/>
      <w:tcPr>
        <w:shd w:color="auto" w:themeFillTint="19" w:themeFill="text1" w:val="clear" w:fill="E6E6E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text1" w:val="clear" w:fill="CCCCCC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tcBorders>
          <w:insideH w:color="000000" w:sz="6" w:space="0" w:themeColor="text1" w:val="single"/>
          <w:insideV w:color="000000" w:sz="6" w:space="0" w:themeColor="text1" w:val="single"/>
        </w:tcBorders>
        <w:shd w:color="auto" w:themeFillTint="7F" w:themeFill="text1" w:val="clear" w:fill="80808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color w:themeColor="text1" w:val="000000"/>
      </w:rPr>
      <w:tblPr/>
      <w:tcPr>
        <w:shd w:color="auto" w:themeFillTint="19" w:themeFill="accent1" w:val="clear" w:fill="EDF2F8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1" w:val="clear" w:fill="DBE5F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tcBorders>
          <w:insideH w:color="4F81BD" w:sz="6" w:space="0" w:themeColor="accent1" w:val="single"/>
          <w:insideV w:color="4F81BD" w:sz="6" w:space="0" w:themeColor="accent1" w:val="single"/>
        </w:tcBorders>
        <w:shd w:color="auto" w:themeFillTint="7F" w:themeFill="accent1" w:val="clear" w:fill="A7BFDE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color w:themeColor="text1" w:val="000000"/>
      </w:rPr>
      <w:tblPr/>
      <w:tcPr>
        <w:shd w:color="auto" w:themeFillTint="19" w:themeFill="accent2" w:val="clear" w:fill="F8EDED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2" w:val="clear" w:fill="F2DBDB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tcBorders>
          <w:insideH w:color="C0504D" w:sz="6" w:space="0" w:themeColor="accent2" w:val="single"/>
          <w:insideV w:color="C0504D" w:sz="6" w:space="0" w:themeColor="accent2" w:val="single"/>
        </w:tcBorders>
        <w:shd w:color="auto" w:themeFillTint="7F" w:themeFill="accent2" w:val="clear" w:fill="DFA7A6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color w:themeColor="text1" w:val="000000"/>
      </w:rPr>
      <w:tblPr/>
      <w:tcPr>
        <w:shd w:color="auto" w:themeFillTint="19" w:themeFill="accent3" w:val="clear" w:fill="F5F8EE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3" w:val="clear" w:fill="EAF1DD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tcBorders>
          <w:insideH w:color="9BBB59" w:sz="6" w:space="0" w:themeColor="accent3" w:val="single"/>
          <w:insideV w:color="9BBB59" w:sz="6" w:space="0" w:themeColor="accent3" w:val="single"/>
        </w:tcBorders>
        <w:shd w:color="auto" w:themeFillTint="7F" w:themeFill="accent3" w:val="clear" w:fill="CDDDAC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color w:themeColor="text1" w:val="000000"/>
      </w:rPr>
      <w:tblPr/>
      <w:tcPr>
        <w:shd w:color="auto" w:themeFillTint="19" w:themeFill="accent4" w:val="clear" w:fill="F2EFF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4" w:val="clear" w:fill="E5DFEC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tcBorders>
          <w:insideH w:color="8064A2" w:sz="6" w:space="0" w:themeColor="accent4" w:val="single"/>
          <w:insideV w:color="8064A2" w:sz="6" w:space="0" w:themeColor="accent4" w:val="single"/>
        </w:tcBorders>
        <w:shd w:color="auto" w:themeFillTint="7F" w:themeFill="accent4" w:val="clear" w:fill="BFB1D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color w:themeColor="text1" w:val="000000"/>
      </w:rPr>
      <w:tblPr/>
      <w:tcPr>
        <w:shd w:color="auto" w:themeFillTint="19" w:themeFill="accent5" w:val="clear" w:fill="EDF6F9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5" w:val="clear" w:fill="DAEEF3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tcBorders>
          <w:insideH w:color="4BACC6" w:sz="6" w:space="0" w:themeColor="accent5" w:val="single"/>
          <w:insideV w:color="4BACC6" w:sz="6" w:space="0" w:themeColor="accent5" w:val="single"/>
        </w:tcBorders>
        <w:shd w:color="auto" w:themeFillTint="7F" w:themeFill="accent5" w:val="clear" w:fill="A5D5E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color w:themeColor="text1" w:val="000000"/>
      </w:rPr>
      <w:tblPr/>
      <w:tcPr>
        <w:shd w:color="auto" w:themeFillTint="19" w:themeFill="accent6" w:val="clear" w:fill="FEF4EC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6" w:val="clear" w:fill="FDE9D9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tcBorders>
          <w:insideH w:color="F79646" w:sz="6" w:space="0" w:themeColor="accent6" w:val="single"/>
          <w:insideV w:color="F79646" w:sz="6" w:space="0" w:themeColor="accent6" w:val="single"/>
        </w:tcBorders>
        <w:shd w:color="auto" w:themeFillTint="7F" w:themeFill="accent6" w:val="clear" w:fill="FBCAA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text1" w:val="clear" w:fill="80808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text1" w:val="clear" w:fill="808080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1" w:val="clear" w:fill="A7BFDE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1" w:val="clear" w:fill="A7BFDE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2" w:val="clear" w:fill="DFA7A6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2" w:val="clear" w:fill="DFA7A6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3" w:val="clear" w:fill="CDDDAC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3" w:val="clear" w:fill="CDDDAC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4" w:val="clear" w:fill="BFB1D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4" w:val="clear" w:fill="BFB1D0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5" w:val="clear" w:fill="A5D5E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5" w:val="clear" w:fill="A5D5E2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6" w:val="clear" w:fill="FBCAA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6" w:val="clear" w:fill="FBCAA2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text1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text1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text1" w:val="clear" w:fill="000000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1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1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1" w:val="clear" w:fill="365F91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2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2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2" w:val="clear" w:fill="943634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3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3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3" w:val="clear" w:fill="76923C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4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4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4" w:val="clear" w:fill="5F497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5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5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5" w:val="clear" w:fill="31849B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6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6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6" w:val="clear" w:fill="E36C0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000000" w:sz="4" w:space="0" w:themeColor="text1" w:val="single"/>
        <w:bottom w:color="000000" w:sz="4" w:space="0" w:themeColor="text1" w:val="single"/>
        <w:right w:color="000000" w:sz="4" w:space="0" w:themeColor="tex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text1" w:val="clear" w:fill="00000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themeShade="99" w:sz="4" w:space="0" w:themeColor="text1" w:val="single"/>
          <w:insideV w:val="nil"/>
        </w:tcBorders>
        <w:shd w:color="auto" w:themeFillShade="99" w:themeFill="text1" w:val="clear" w:fill="00000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shd w:color="auto" w:themeFillTint="66" w:themeFill="text1" w:val="clear" w:fill="999999"/>
      </w:tcPr>
    </w:tblStylePr>
    <w:tblStylePr w:type="band1Horz">
      <w:tblPr/>
      <w:tcPr>
        <w:shd w:color="auto" w:themeFillTint="7F" w:themeFill="text1" w:val="clear" w:fill="80808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4F81BD" w:sz="4" w:space="0" w:themeColor="accent1" w:val="single"/>
        <w:bottom w:color="4F81BD" w:sz="4" w:space="0" w:themeColor="accent1" w:val="single"/>
        <w:right w:color="4F81BD" w:sz="4" w:space="0" w:themeColor="accen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1" w:val="clear" w:fill="2C4C74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themeShade="99" w:sz="4" w:space="0" w:themeColor="accent1" w:val="single"/>
          <w:insideV w:val="nil"/>
        </w:tcBorders>
        <w:shd w:color="auto" w:themeFillShade="99" w:themeFill="accent1" w:val="clear" w:fill="2C4C74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1" w:val="clear" w:fill="2C4C74"/>
      </w:tcPr>
    </w:tblStylePr>
    <w:tblStylePr w:type="band1Vert">
      <w:tblPr/>
      <w:tcPr>
        <w:shd w:color="auto" w:themeFillTint="66" w:themeFill="accent1" w:val="clear" w:fill="B8CCE4"/>
      </w:tcPr>
    </w:tblStylePr>
    <w:tblStylePr w:type="band1Horz">
      <w:tblPr/>
      <w:tcPr>
        <w:shd w:color="auto" w:themeFillTint="7F" w:themeFill="accent1" w:val="clear" w:fill="A7BFDE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C0504D" w:sz="4" w:space="0" w:themeColor="accent2" w:val="single"/>
        <w:bottom w:color="C0504D" w:sz="4" w:space="0" w:themeColor="accent2" w:val="single"/>
        <w:right w:color="C0504D" w:sz="4" w:space="0" w:themeColor="accent2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2" w:val="clear" w:fill="772C2A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themeShade="99" w:sz="4" w:space="0" w:themeColor="accent2" w:val="single"/>
          <w:insideV w:val="nil"/>
        </w:tcBorders>
        <w:shd w:color="auto" w:themeFillShade="99" w:themeFill="accent2" w:val="clear" w:fill="772C2A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2" w:val="clear" w:fill="772C2A"/>
      </w:tcPr>
    </w:tblStylePr>
    <w:tblStylePr w:type="band1Vert">
      <w:tblPr/>
      <w:tcPr>
        <w:shd w:color="auto" w:themeFillTint="66" w:themeFill="accent2" w:val="clear" w:fill="E5B8B7"/>
      </w:tcPr>
    </w:tblStylePr>
    <w:tblStylePr w:type="band1Horz">
      <w:tblPr/>
      <w:tcPr>
        <w:shd w:color="auto" w:themeFillTint="7F" w:themeFill="accent2" w:val="clear" w:fill="DFA7A6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24" w:space="0" w:themeColor="accent4" w:val="single"/>
        <w:left w:color="9BBB59" w:sz="4" w:space="0" w:themeColor="accent3" w:val="single"/>
        <w:bottom w:color="9BBB59" w:sz="4" w:space="0" w:themeColor="accent3" w:val="single"/>
        <w:right w:color="9BBB59" w:sz="4" w:space="0" w:themeColor="accent3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3" w:val="clear" w:fill="5E753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themeShade="99" w:sz="4" w:space="0" w:themeColor="accent3" w:val="single"/>
          <w:insideV w:val="nil"/>
        </w:tcBorders>
        <w:shd w:color="auto" w:themeFillShade="99" w:themeFill="accent3" w:val="clear" w:fill="5E753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3" w:val="clear" w:fill="5E7530"/>
      </w:tcPr>
    </w:tblStylePr>
    <w:tblStylePr w:type="band1Vert">
      <w:tblPr/>
      <w:tcPr>
        <w:shd w:color="auto" w:themeFillTint="66" w:themeFill="accent3" w:val="clear" w:fill="D6E3B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24" w:space="0" w:themeColor="accent3" w:val="single"/>
        <w:left w:color="8064A2" w:sz="4" w:space="0" w:themeColor="accent4" w:val="single"/>
        <w:bottom w:color="8064A2" w:sz="4" w:space="0" w:themeColor="accent4" w:val="single"/>
        <w:right w:color="8064A2" w:sz="4" w:space="0" w:themeColor="accent4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4" w:val="clear" w:fill="4C3B62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themeShade="99" w:sz="4" w:space="0" w:themeColor="accent4" w:val="single"/>
          <w:insideV w:val="nil"/>
        </w:tcBorders>
        <w:shd w:color="auto" w:themeFillShade="99" w:themeFill="accent4" w:val="clear" w:fill="4C3B62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4" w:val="clear" w:fill="4C3B62"/>
      </w:tcPr>
    </w:tblStylePr>
    <w:tblStylePr w:type="band1Vert">
      <w:tblPr/>
      <w:tcPr>
        <w:shd w:color="auto" w:themeFillTint="66" w:themeFill="accent4" w:val="clear" w:fill="CCC0D9"/>
      </w:tcPr>
    </w:tblStylePr>
    <w:tblStylePr w:type="band1Horz">
      <w:tblPr/>
      <w:tcPr>
        <w:shd w:color="auto" w:themeFillTint="7F" w:themeFill="accent4" w:val="clear" w:fill="BFB1D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24" w:space="0" w:themeColor="accent6" w:val="single"/>
        <w:left w:color="4BACC6" w:sz="4" w:space="0" w:themeColor="accent5" w:val="single"/>
        <w:bottom w:color="4BACC6" w:sz="4" w:space="0" w:themeColor="accent5" w:val="single"/>
        <w:right w:color="4BACC6" w:sz="4" w:space="0" w:themeColor="accent5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5" w:val="clear" w:fill="276A7C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themeShade="99" w:sz="4" w:space="0" w:themeColor="accent5" w:val="single"/>
          <w:insideV w:val="nil"/>
        </w:tcBorders>
        <w:shd w:color="auto" w:themeFillShade="99" w:themeFill="accent5" w:val="clear" w:fill="276A7C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5" w:val="clear" w:fill="276A7C"/>
      </w:tcPr>
    </w:tblStylePr>
    <w:tblStylePr w:type="band1Vert">
      <w:tblPr/>
      <w:tcPr>
        <w:shd w:color="auto" w:themeFillTint="66" w:themeFill="accent5" w:val="clear" w:fill="B6DDE8"/>
      </w:tcPr>
    </w:tblStylePr>
    <w:tblStylePr w:type="band1Horz">
      <w:tblPr/>
      <w:tcPr>
        <w:shd w:color="auto" w:themeFillTint="7F" w:themeFill="accent5" w:val="clear" w:fill="A5D5E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24" w:space="0" w:themeColor="accent5" w:val="single"/>
        <w:left w:color="F79646" w:sz="4" w:space="0" w:themeColor="accent6" w:val="single"/>
        <w:bottom w:color="F79646" w:sz="4" w:space="0" w:themeColor="accent6" w:val="single"/>
        <w:right w:color="F79646" w:sz="4" w:space="0" w:themeColor="accent6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6" w:val="clear" w:fill="B65608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themeShade="99" w:sz="4" w:space="0" w:themeColor="accent6" w:val="single"/>
          <w:insideV w:val="nil"/>
        </w:tcBorders>
        <w:shd w:color="auto" w:themeFillShade="99" w:themeFill="accent6" w:val="clear" w:fill="B65608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6" w:val="clear" w:fill="B65608"/>
      </w:tcPr>
    </w:tblStylePr>
    <w:tblStylePr w:type="band1Vert">
      <w:tblPr/>
      <w:tcPr>
        <w:shd w:color="auto" w:themeFillTint="66" w:themeFill="accent6" w:val="clear" w:fill="FBD4B4"/>
      </w:tcPr>
    </w:tblStylePr>
    <w:tblStylePr w:type="band1Horz">
      <w:tblPr/>
      <w:tcPr>
        <w:shd w:color="auto" w:themeFillTint="7F" w:themeFill="accent6" w:val="clear" w:fill="FBCAA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shd w:color="auto" w:themeFillTint="33" w:themeFill="text1" w:val="clear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shd w:color="auto" w:themeFillTint="33" w:themeFill="accent1" w:val="clear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shd w:color="auto" w:themeFillTint="33" w:themeFill="accent2" w:val="clear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4" w:val="clear" w:fill="664E82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shd w:color="auto" w:themeFillTint="33" w:themeFill="accent3" w:val="clear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3" w:val="clear" w:fill="7E9C40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shd w:color="auto" w:themeFillTint="33" w:themeFill="accent4" w:val="clear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6" w:val="clear" w:fill="F2730A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shd w:color="auto" w:themeFillTint="33" w:themeFill="accent5" w:val="clear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5" w:val="clear" w:fill="348DA5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shd w:color="auto" w:themeFillTint="33" w:themeFill="accent6" w:val="clear" w:fill="FDE9D9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text1" w:val="clear" w:fill="CCCCCC"/>
    </w:tcPr>
    <w:tblStylePr w:type="firstRow">
      <w:rPr>
        <w:b/>
        <w:bCs/>
      </w:rPr>
      <w:tblPr/>
      <w:tcPr>
        <w:shd w:color="auto" w:themeFillTint="66" w:themeFill="text1" w:val="clear" w:fill="99999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text1" w:val="clear" w:fill="999999"/>
      </w:tcPr>
    </w:tblStylePr>
    <w:tblStylePr w:type="fir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la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1" w:val="clear" w:fill="DBE5F1"/>
    </w:tcPr>
    <w:tblStylePr w:type="firstRow">
      <w:rPr>
        <w:b/>
        <w:bCs/>
      </w:rPr>
      <w:tblPr/>
      <w:tcPr>
        <w:shd w:color="auto" w:themeFillTint="66" w:themeFill="accent1" w:val="clear" w:fill="B8CCE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1" w:val="clear" w:fill="B8CCE4"/>
      </w:tcPr>
    </w:tblStylePr>
    <w:tblStylePr w:type="fir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la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2" w:val="clear" w:fill="F2DBDB"/>
    </w:tcPr>
    <w:tblStylePr w:type="firstRow">
      <w:rPr>
        <w:b/>
        <w:bCs/>
      </w:rPr>
      <w:tblPr/>
      <w:tcPr>
        <w:shd w:color="auto" w:themeFillTint="66" w:themeFill="accent2" w:val="clear" w:fill="E5B8B7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2" w:val="clear" w:fill="E5B8B7"/>
      </w:tcPr>
    </w:tblStylePr>
    <w:tblStylePr w:type="fir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la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3" w:val="clear" w:fill="EAF1DD"/>
    </w:tcPr>
    <w:tblStylePr w:type="firstRow">
      <w:rPr>
        <w:b/>
        <w:bCs/>
      </w:rPr>
      <w:tblPr/>
      <w:tcPr>
        <w:shd w:color="auto" w:themeFillTint="66" w:themeFill="accent3" w:val="clear" w:fill="D6E3BC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3" w:val="clear" w:fill="D6E3BC"/>
      </w:tcPr>
    </w:tblStylePr>
    <w:tblStylePr w:type="fir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la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4" w:val="clear" w:fill="E5DFEC"/>
    </w:tcPr>
    <w:tblStylePr w:type="firstRow">
      <w:rPr>
        <w:b/>
        <w:bCs/>
      </w:rPr>
      <w:tblPr/>
      <w:tcPr>
        <w:shd w:color="auto" w:themeFillTint="66" w:themeFill="accent4" w:val="clear" w:fill="CCC0D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4" w:val="clear" w:fill="CCC0D9"/>
      </w:tcPr>
    </w:tblStylePr>
    <w:tblStylePr w:type="fir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la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5" w:val="clear" w:fill="DAEEF3"/>
    </w:tcPr>
    <w:tblStylePr w:type="firstRow">
      <w:rPr>
        <w:b/>
        <w:bCs/>
      </w:rPr>
      <w:tblPr/>
      <w:tcPr>
        <w:shd w:color="auto" w:themeFillTint="66" w:themeFill="accent5" w:val="clear" w:fill="B6DDE8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5" w:val="clear" w:fill="B6DDE8"/>
      </w:tcPr>
    </w:tblStylePr>
    <w:tblStylePr w:type="fir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la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6" w:val="clear" w:fill="FDE9D9"/>
    </w:tcPr>
    <w:tblStylePr w:type="firstRow">
      <w:rPr>
        <w:b/>
        <w:bCs/>
      </w:rPr>
      <w:tblPr/>
      <w:tcPr>
        <w:shd w:color="auto" w:themeFillTint="66" w:themeFill="accent6" w:val="clear" w:fill="FBD4B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6" w:val="clear" w:fill="FBD4B4"/>
      </w:tcPr>
    </w:tblStylePr>
    <w:tblStylePr w:type="fir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la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