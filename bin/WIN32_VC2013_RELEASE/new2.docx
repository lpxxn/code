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p w:rsidR="00CA1148" w:rsidRDefault="008D6675">
      <w:r>
        <w:t>A</w:t>
      </w:r>
    </w:p>
    <w:p w:rsidR="008D6675" w:rsidRDefault="008D6675" w:rsidP="008D6675"/>
    <w:p>
      <w:pPr>
        <w:pStyle w:val="Title"/>
      </w:pPr>
      <w:r>
        <w:t>Title</w:t>
      </w:r>
    </w:p>
    <w:p>
      <w:pPr>
        <w:pStyle w:val="Heading0"/>
      </w:pPr>
      <w:r>
        <w:t>Heading1</w:t>
      </w:r>
    </w:p>
    <w:p>
      <w:pPr>
        <w:pStyle w:val="Heading1"/>
      </w:pPr>
      <w:r>
        <w:t>Heading2</w:t>
      </w:r>
    </w:p>
    <w:p>
      <w:pPr>
        <w:pStyle w:val="Heading2"/>
      </w:pPr>
      <w:r>
        <w:t>Heading3</w:t>
      </w:r>
    </w:p>
    <w:tbl>
      <w:tblPr>
        <w:tblStyle w:val="TableGrid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Style w:val="ListNumber"/>
      </w:pPr>
      <w:r>
        <w:t>Number1</w:t>
      </w:r>
    </w:p>
    <w:p>
      <w:pPr>
        <w:pStyle w:val="ListNumber"/>
      </w:pPr>
      <w:r>
        <w:t>Number2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Bullet2</w:t>
      </w:r>
    </w:p>
    <w:sectPr w:rsidR="008D667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5840" w:w="12240"/>
      <w:pgMar w:right="1800" w:gutter="0" w:top="1440" w:bottom="1440" w:left="1800" w:footer="708" w:header="7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84" w:rsidRDefault="008D7184" w:rsidP="00C179A2">
      <w:pPr>
        <w:spacing w:after="0" w:line="240" w:lineRule="auto"/>
      </w:pPr>
      <w:r>
        <w:separator/>
      </w:r>
    </w:p>
  </w:endnote>
  <w:end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5"/>
    </w:pPr>
  </w:p>
</w:ftr>
</file>

<file path=word/footer2.xml><?xml version="1.0" encoding="utf-8"?>
<w:ft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5"/>
    </w:pPr>
  </w:p>
</w:ftr>
</file>

<file path=word/footer3.xml><?xml version="1.0" encoding="utf-8"?>
<w:ft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84" w:rsidRDefault="008D7184" w:rsidP="00C179A2">
      <w:pPr>
        <w:spacing w:after="0" w:line="240" w:lineRule="auto"/>
      </w:pPr>
      <w:r>
        <w:separator/>
      </w:r>
    </w:p>
  </w:footnote>
  <w:foot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4"/>
    </w:pPr>
  </w:p>
</w:hdr>
</file>

<file path=word/header2.xml><?xml version="1.0" encoding="utf-8"?>
<w:hd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4"/>
    </w:pPr>
    <w:r>
      <w:rPr>
        <w:noProof/>
      </w:rPr>
      <w:drawing>
        <wp:inline distB="0" distL="0" distT="0" distR="0">
          <wp:extent cy="489097" cx="652130"/>
          <wp:effectExtent r="0" t="0" b="6350" l="0"/>
          <wp:docPr name="图片 1" id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name="Hydrangeas.jpg" id="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y="0" x="0"/>
                    <a:ext cy="489097" cx="652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  <w:t>asdfa</w:t>
    </w:r>
    <w:r>
      <w:rPr>
        <w:rFonts w:hint="eastAsia"/>
      </w:rPr>
      <w:tab/>
      <w:t>asdf</w:t>
    </w:r>
    <w:r w:rsidR="00DC5E50">
      <w:rPr>
        <w:rFonts w:hint="eastAsia"/>
      </w:rPr>
      <w:tab/>
      <w:t>asdf</w:t>
    </w:r>
    <w:r w:rsidR="00DC5E50">
      <w:rPr>
        <w:rFonts w:hint="eastAsia"/>
      </w:rPr>
      <w:tab/>
    </w:r>
    <w:bookmarkStart w:id="0" w:name="_GoBack"/>
    <w:bookmarkEnd w:id="0"/>
  </w:p>
</w:hdr>
</file>

<file path=word/header3.xml><?xml version="1.0" encoding="utf-8"?>
<w:hd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 w:rsidR="00C179A2" w:rsidRDefault="00C179A2">
    <w:pPr>
      <w:pStyle w:val="a4"/>
    </w:pPr>
  </w:p>
</w:hdr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2A35704F"/>
    <w:multiLevelType w:val="hybridMultilevel"/>
    <w:tmpl w:val="AD1A2A1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 w:tentative="1">
      <w:start w:val="1"/>
      <w:numFmt w:val="lowerLetter"/>
      <w:lvlText w:val="%2."/>
      <w:lvlJc w:val="left"/>
      <w:pPr>
        <w:ind w:hanging="360" w:left="1440"/>
      </w:pPr>
    </w:lvl>
    <w:lvl w:ilvl="2" w:tplc="0409001B" w:tentative="1">
      <w:start w:val="1"/>
      <w:numFmt w:val="lowerRoman"/>
      <w:lvlText w:val="%3."/>
      <w:lvlJc w:val="right"/>
      <w:pPr>
        <w:ind w:hanging="180" w:left="2160"/>
      </w:pPr>
    </w:lvl>
    <w:lvl w:ilvl="3" w:tplc="0409000F" w:tentative="1">
      <w:start w:val="1"/>
      <w:numFmt w:val="decimal"/>
      <w:lvlText w:val="%4."/>
      <w:lvlJc w:val="left"/>
      <w:pPr>
        <w:ind w:hanging="360" w:left="2880"/>
      </w:pPr>
    </w:lvl>
    <w:lvl w:ilvl="4" w:tplc="04090019" w:tentative="1">
      <w:start w:val="1"/>
      <w:numFmt w:val="lowerLetter"/>
      <w:lvlText w:val="%5."/>
      <w:lvlJc w:val="left"/>
      <w:pPr>
        <w:ind w:hanging="360" w:left="3600"/>
      </w:pPr>
    </w:lvl>
    <w:lvl w:ilvl="5" w:tplc="0409001B" w:tentative="1">
      <w:start w:val="1"/>
      <w:numFmt w:val="lowerRoman"/>
      <w:lvlText w:val="%6."/>
      <w:lvlJc w:val="right"/>
      <w:pPr>
        <w:ind w:hanging="180" w:left="4320"/>
      </w:pPr>
    </w:lvl>
    <w:lvl w:ilvl="6" w:tplc="0409000F" w:tentative="1">
      <w:start w:val="1"/>
      <w:numFmt w:val="decimal"/>
      <w:lvlText w:val="%7."/>
      <w:lvlJc w:val="left"/>
      <w:pPr>
        <w:ind w:hanging="360" w:left="5040"/>
      </w:pPr>
    </w:lvl>
    <w:lvl w:ilvl="7" w:tplc="04090019" w:tentative="1">
      <w:start w:val="1"/>
      <w:numFmt w:val="lowerLetter"/>
      <w:lvlText w:val="%8."/>
      <w:lvlJc w:val="left"/>
      <w:pPr>
        <w:ind w:hanging="360" w:left="5760"/>
      </w:pPr>
    </w:lvl>
    <w:lvl w:ilvl="8" w:tplc="0409001B" w:tentative="1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35471700"/>
    <w:multiLevelType w:val="hybridMultilevel"/>
    <w:tmpl w:val="33268704"/>
    <w:lvl w:ilvl="0" w:tplc="04090001">
      <w:start w:val="1"/>
      <w:numFmt w:val="bullet"/>
      <w:lvlText w:val=""/>
      <w:lvlJc w:val="left"/>
      <w:pPr>
        <w:ind w:hanging="360" w:left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hanging="360" w:left="144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hanging="360" w:left="21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hanging="360" w:left="288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hanging="360" w:left="360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hanging="360" w:left="43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hanging="360" w:left="504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hanging="360" w:left="57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hanging="360" w:left="6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82"/>
    <w:rsid w:val="00333827"/>
    <w:rsid w:val="00476B82"/>
    <w:rsid w:val="008D6675"/>
    <w:rsid w:val="008D7184"/>
    <w:rsid w:val="00C179A2"/>
    <w:rsid w:val="00CA1148"/>
    <w:rsid w:val="00DC5E50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zh-CN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a" w:default="1" w:type="paragraph">
    <w:name w:val="Normal"/>
    <w:qFormat/>
  </w:style>
  <w:style w:styleId="a0" w:default="1" w:type="character">
    <w:name w:val="Default Paragraph Font"/>
    <w:uiPriority w:val="1"/>
    <w:semiHidden/>
    <w:unhideWhenUsed/>
  </w:style>
  <w:style w:styleId="a1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2" w:default="1" w:type="numbering">
    <w:name w:val="No List"/>
    <w:uiPriority w:val="99"/>
    <w:semiHidden/>
    <w:unhideWhenUsed/>
  </w:style>
  <w:style w:styleId="a3" w:type="paragraph">
    <w:name w:val="List Paragraph"/>
    <w:basedOn w:val="a"/>
    <w:uiPriority w:val="34"/>
    <w:qFormat/>
    <w:rsid w:val="008D6675"/>
    <w:pPr>
      <w:ind w:left="720"/>
      <w:contextualSpacing/>
    </w:pPr>
  </w:style>
  <w:style w:styleId="a4" w:type="paragraph">
    <w:name w:val="header"/>
    <w:basedOn w:val="a"/>
    <w:link w:val="Char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styleId="Char" w:customStyle="1" w:type="character">
    <w:name w:val="页眉 Char"/>
    <w:basedOn w:val="a0"/>
    <w:link w:val="a4"/>
    <w:uiPriority w:val="99"/>
    <w:rsid w:val="00C179A2"/>
  </w:style>
  <w:style w:styleId="a5" w:type="paragraph">
    <w:name w:val="footer"/>
    <w:basedOn w:val="a"/>
    <w:link w:val="Char0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styleId="Char0" w:customStyle="1" w:type="character">
    <w:name w:val="页脚 Char"/>
    <w:basedOn w:val="a0"/>
    <w:link w:val="a5"/>
    <w:uiPriority w:val="99"/>
    <w:rsid w:val="00C179A2"/>
  </w:style>
  <w:style w:styleId="a6" w:type="paragraph">
    <w:name w:val="Balloon Text"/>
    <w:basedOn w:val="a"/>
    <w:link w:val="Char1"/>
    <w:uiPriority w:val="99"/>
    <w:semiHidden/>
    <w:unhideWhenUsed/>
    <w:rsid w:val="00C179A2"/>
    <w:pPr>
      <w:spacing w:after="0" w:line="240" w:lineRule="auto"/>
    </w:pPr>
    <w:rPr>
      <w:rFonts w:eastAsia="宋体" w:ascii="宋体"/>
      <w:sz w:val="18"/>
      <w:szCs w:val="18"/>
    </w:rPr>
  </w:style>
  <w:style w:styleId="Char1" w:customStyle="1" w:type="character">
    <w:name w:val="批注框文本 Char"/>
    <w:basedOn w:val="a0"/>
    <w:link w:val="a6"/>
    <w:uiPriority w:val="99"/>
    <w:semiHidden/>
    <w:rsid w:val="00C179A2"/>
    <w:rPr>
      <w:rFonts w:eastAsia="宋体" w:ascii="宋体"/>
      <w:sz w:val="18"/>
      <w:szCs w:val="18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Heading0" w:type="paragraph">
    <w:name w:val="heading 1"/>
    <w:basedOn w:val="a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1" w:type="paragraph">
    <w:name w:val="heading 2"/>
    <w:basedOn w:val="a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2" w:type="paragraph">
    <w:name w:val="heading 3"/>
    <w:basedOn w:val="a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4"/>
    <w:basedOn w:val="a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4" w:type="paragraph">
    <w:name w:val="heading 5"/>
    <w:basedOn w:val="a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5" w:type="paragraph">
    <w:name w:val="heading 6"/>
    <w:basedOn w:val="a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6" w:type="paragraph">
    <w:name w:val="heading 7"/>
    <w:basedOn w:val="a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8"/>
    <w:basedOn w:val="a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8" w:type="paragraph">
    <w:name w:val="heading 9"/>
    <w:basedOn w:val="a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TableGrid" w:type="table">
    <w:name w:val="Table Grid"/>
    <w:basedOn w:val="a1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stBullet" w:type="paragraph">
    <w:name w:val="List Bullet"/>
    <w:basedOn w:val="Normal"/>
    <w:uiPriority w:val="99"/>
    <w:unhideWhenUsed/>
    <w:rsid w:val="00326F90"/>
    <w:pPr>
      <w:numPr>
        <w:ilvl w:val="0"/>
        <w:numId w:val="1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ilvl w:val="0"/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7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179A2"/>
  </w:style>
  <w:style w:type="paragraph" w:styleId="a5">
    <w:name w:val="footer"/>
    <w:basedOn w:val="a"/>
    <w:link w:val="Char0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179A2"/>
  </w:style>
  <w:style w:type="paragraph" w:styleId="a6">
    <w:name w:val="Balloon Text"/>
    <w:basedOn w:val="a"/>
    <w:link w:val="Char1"/>
    <w:uiPriority w:val="99"/>
    <w:semiHidden/>
    <w:unhideWhenUsed/>
    <w:rsid w:val="00C179A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A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</dc:creator>
  <cp:keywords/>
  <dc:description/>
  <cp:lastModifiedBy>李鹏</cp:lastModifiedBy>
  <cp:revision>6</cp:revision>
  <dcterms:created xsi:type="dcterms:W3CDTF">2015-06-23T03:42:00Z</dcterms:created>
  <dcterms:modified xsi:type="dcterms:W3CDTF">2015-06-24T08:25:00Z</dcterms:modified>
</cp:coreProperties>
</file>