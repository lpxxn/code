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0.xml" ContentType="application/vnd.openxmlformats-officedocument.wordprocessingml.footer+xml"/>
  <Override PartName="/word/footer1.xml" ContentType="application/vnd.openxmlformats-officedocument.wordprocessingml.footer+xml"/>
  <Override PartName="/word/header0.xml" ContentType="application/vnd.openxmlformats-officedocument.wordprocessingml.head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
</file>

<file path=word/document.xml><?xml version="1.0" encoding="utf-8"?>
<w:document xmlns:w="http://schemas.openxmlformats.org/wordprocessingml/2006/main" xmlns:wpg="http://schemas.microsoft.com/office/word/2010/wordprocessingGroup" xmlns:o="urn:schemas-microsoft-com:office:office" xmlns:wps="http://schemas.microsoft.com/office/word/2010/wordprocessingShape" xmlns:wpc="http://schemas.microsoft.com/office/word/2010/wordprocessingCanvas" xmlns:r="http://schemas.openxmlformats.org/officeDocument/2006/relationships" xmlns:w10="urn:schemas-microsoft-com:office:word" xmlns:mc="http://schemas.openxmlformats.org/markup-compatibility/2006" xmlns:wp14="http://schemas.microsoft.com/office/word/2010/wordprocessingDrawing" xmlns:w14="http://schemas.microsoft.com/office/word/2010/wordml" xmlns:m="http://schemas.openxmlformats.org/officeDocument/2006/math" xmlns:v="urn:schemas-microsoft-com:vml" xmlns:wp="http://schemas.openxmlformats.org/drawingml/2006/wordprocessingDrawing" xmlns:wpi="http://schemas.microsoft.com/office/word/2010/wordprocessingInk" xmlns:wne="http://schemas.microsoft.com/office/word/2006/wordml" mc:Ignorable="w14 wp14">
  <w:body>
    <w:p>
      <w:r>
        <w:t>ABCDEF</w:t>
      </w:r>
    </w:p>
    <w:p>
      <w:pPr>
        <w:sectPr w:rsidR="007B02FF">
          <w:footerReference r:id="rId10" w:type="default"/>
          <w:headerReference r:id="rId9" w:type="default"/>
          <w:pgSz w:h="15840" w:w="12240"/>
          <w:pgMar w:right="1800" w:gutter="0" w:top="1440" w:bottom="1440" w:left="1800" w:footer="708" w:header="708"/>
          <w:cols w:space="708"/>
          <w:docGrid w:linePitch="360"/>
        </w:sectPr>
      </w:pPr>
    </w:p>
    <w:p>
      <w:pPr>
        <w:sectPr w:rsidR="007B02FF">
          <w:footerReference r:id="rId12" w:type="default"/>
          <w:headerReference r:id="rId11" w:type="default"/>
          <w:pgSz w:h="15840" w:w="12240"/>
          <w:pgMar w:right="1800" w:gutter="0" w:top="1440" w:bottom="1440" w:left="1800" w:footer="708" w:header="708"/>
          <w:cols w:space="708"/>
          <w:docGrid w:linePitch="360"/>
          <w:pgNumType w:start="1"/>
        </w:sectPr>
      </w:pPr>
    </w:p>
    <w:p>
      <w:r>
        <w:drawing>
          <wp:inline xmlns:pic="http://schemas.openxmlformats.org/drawingml/2006/picture" xmlns:a="http://schemas.openxmlformats.org/drawingml/2006/main">
            <wp:extent cy="3609975" cx="6429375"/>
            <wp:docPr name="Picture 1" id="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name="image1.png" id="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y="0" x="0"/>
                      <a:ext cy="3609975" cx="64293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E04B8E" w:rsidRPr="00BC0AED" w:rsidSect="00034616">
      <w:pgSz w:h="15840" w:w="12240"/>
      <w:pgMar w:right="1800" w:gutter="0" w:top="1440" w:bottom="1440" w:left="1800" w:footer="720" w:head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0.xml><?xml version="1.0" encoding="utf-8"?>
<w:ftr xmlns:w="http://schemas.openxmlformats.org/wordprocessingml/2006/main" xmlns:wpg="http://schemas.microsoft.com/office/word/2010/wordprocessingGroup" xmlns:o="urn:schemas-microsoft-com:office:office" xmlns:wps="http://schemas.microsoft.com/office/word/2010/wordprocessingShape" xmlns:wpc="http://schemas.microsoft.com/office/word/2010/wordprocessingCanvas" xmlns:r="http://schemas.openxmlformats.org/officeDocument/2006/relationships" xmlns:w10="urn:schemas-microsoft-com:office:word" xmlns:mc="http://schemas.openxmlformats.org/markup-compatibility/2006" xmlns:wp14="http://schemas.microsoft.com/office/word/2010/wordprocessingDrawing" xmlns:w14="http://schemas.microsoft.com/office/word/2010/wordml" xmlns:m="http://schemas.openxmlformats.org/officeDocument/2006/math" xmlns:v="urn:schemas-microsoft-com:vml" xmlns:wp="http://schemas.openxmlformats.org/drawingml/2006/wordprocessingDrawing" xmlns:wpi="http://schemas.microsoft.com/office/word/2010/wordprocessingInk" xmlns:wne="http://schemas.microsoft.com/office/word/2006/wordml" mc:Ignorable="w14 wp14">
  <w:p>
    <w:r>
      <w:t>BBBBB</w:t>
    </w:r>
  </w:p>
</w:ftr>
</file>

<file path=word/footer1.xml><?xml version="1.0" encoding="utf-8"?>
<w:ftr xmlns:w="http://schemas.openxmlformats.org/wordprocessingml/2006/main" xmlns:wpg="http://schemas.microsoft.com/office/word/2010/wordprocessingGroup" xmlns:o="urn:schemas-microsoft-com:office:office" xmlns:wps="http://schemas.microsoft.com/office/word/2010/wordprocessingShape" xmlns:wpc="http://schemas.microsoft.com/office/word/2010/wordprocessingCanvas" xmlns:r="http://schemas.openxmlformats.org/officeDocument/2006/relationships" xmlns:w10="urn:schemas-microsoft-com:office:word" xmlns:mc="http://schemas.openxmlformats.org/markup-compatibility/2006" xmlns:wp14="http://schemas.microsoft.com/office/word/2010/wordprocessingDrawing" xmlns:w14="http://schemas.microsoft.com/office/word/2010/wordml" xmlns:m="http://schemas.openxmlformats.org/officeDocument/2006/math" xmlns:v="urn:schemas-microsoft-com:vml" xmlns:wp="http://schemas.openxmlformats.org/drawingml/2006/wordprocessingDrawing" xmlns:wpi="http://schemas.microsoft.com/office/word/2010/wordprocessingInk" xmlns:wne="http://schemas.microsoft.com/office/word/2006/wordml" mc:Ignorable="w14 wp14">
  <w:p>
    <w:r>
      <w:t>DDDD</w:t>
    </w:r>
  </w:p>
</w:ftr>
</file>

<file path=word/header0.xml><?xml version="1.0" encoding="utf-8"?>
<w:hdr xmlns:w="http://schemas.openxmlformats.org/wordprocessingml/2006/main" xmlns:wpg="http://schemas.microsoft.com/office/word/2010/wordprocessingGroup" xmlns:o="urn:schemas-microsoft-com:office:office" xmlns:wps="http://schemas.microsoft.com/office/word/2010/wordprocessingShape" xmlns:wpc="http://schemas.microsoft.com/office/word/2010/wordprocessingCanvas" xmlns:r="http://schemas.openxmlformats.org/officeDocument/2006/relationships" xmlns:w10="urn:schemas-microsoft-com:office:word" xmlns:mc="http://schemas.openxmlformats.org/markup-compatibility/2006" xmlns:wp14="http://schemas.microsoft.com/office/word/2010/wordprocessingDrawing" xmlns:w14="http://schemas.microsoft.com/office/word/2010/wordml" xmlns:m="http://schemas.openxmlformats.org/officeDocument/2006/math" xmlns:v="urn:schemas-microsoft-com:vml" xmlns:wp="http://schemas.openxmlformats.org/drawingml/2006/wordprocessingDrawing" xmlns:wpi="http://schemas.microsoft.com/office/word/2010/wordprocessingInk" xmlns:wne="http://schemas.microsoft.com/office/word/2006/wordml" mc:Ignorable="w14 wp14">
  <w:p>
    <w:r>
      <w:tab/>
    </w:r>
    <w:r>
      <w:t>AAAAA</w:t>
    </w:r>
    <w:r>
      <w:fldChar w:fldCharType="begin"/>
    </w:r>
    <w:r>
      <w:instrText>PAGE  \* MERGEFORMAT</w:instrText>
    </w:r>
    <w:r>
      <w:fldChar w:fldCharType="separate"/>
    </w:r>
    <w:r>
      <w:fldChar w:fldCharType="end"/>
    </w:r>
  </w:p>
</w:hdr>
</file>

<file path=word/header1.xml><?xml version="1.0" encoding="utf-8"?>
<w:hdr xmlns:w="http://schemas.openxmlformats.org/wordprocessingml/2006/main" xmlns:wpg="http://schemas.microsoft.com/office/word/2010/wordprocessingGroup" xmlns:o="urn:schemas-microsoft-com:office:office" xmlns:wps="http://schemas.microsoft.com/office/word/2010/wordprocessingShape" xmlns:wpc="http://schemas.microsoft.com/office/word/2010/wordprocessingCanvas" xmlns:r="http://schemas.openxmlformats.org/officeDocument/2006/relationships" xmlns:w10="urn:schemas-microsoft-com:office:word" xmlns:mc="http://schemas.openxmlformats.org/markup-compatibility/2006" xmlns:wp14="http://schemas.microsoft.com/office/word/2010/wordprocessingDrawing" xmlns:w14="http://schemas.microsoft.com/office/word/2010/wordml" xmlns:m="http://schemas.openxmlformats.org/officeDocument/2006/math" xmlns:v="urn:schemas-microsoft-com:vml" xmlns:wp="http://schemas.openxmlformats.org/drawingml/2006/wordprocessingDrawing" xmlns:wpi="http://schemas.microsoft.com/office/word/2010/wordprocessingInk" xmlns:wne="http://schemas.microsoft.com/office/word/2006/wordml" mc:Ignorable="w14 wp14">
  <w:p>
    <w:r>
      <w:t>CCCC</w:t>
    </w:r>
    <w:r>
      <w:fldChar w:fldCharType="begin"/>
    </w:r>
    <w:r>
      <w:instrText>PAGE  \* ROMAN  \* MERGEFORMAT</w:instrText>
    </w:r>
    <w:r>
      <w:fldChar w:fldCharType="separate"/>
    </w:r>
    <w:r>
      <w:fldChar w:fldCharType="end"/>
    </w:r>
  </w:p>
</w:hdr>
</file>

<file path=word/numbering.xml><?xml version="1.0" encoding="utf-8"?>
<w:numbering xmlns:w="http://schemas.openxmlformats.org/wordprocessingml/2006/main" xmlns:wpg="http://schemas.microsoft.com/office/word/2010/wordprocessingGroup" xmlns:o="urn:schemas-microsoft-com:office:office" xmlns:wps="http://schemas.microsoft.com/office/word/2010/wordprocessingShape" xmlns:wpc="http://schemas.microsoft.com/office/word/2010/wordprocessingCanvas" xmlns:r="http://schemas.openxmlformats.org/officeDocument/2006/relationships" xmlns:w10="urn:schemas-microsoft-com:office:word" xmlns:mc="http://schemas.openxmlformats.org/markup-compatibility/2006" xmlns:wp14="http://schemas.microsoft.com/office/word/2010/wordprocessingDrawing" xmlns:w14="http://schemas.microsoft.com/office/word/2010/wordml" xmlns:m="http://schemas.openxmlformats.org/officeDocument/2006/math" xmlns:v="urn:schemas-microsoft-com:vml" xmlns:wp="http://schemas.openxmlformats.org/drawingml/2006/wordprocessingDrawing" xmlns:wpi="http://schemas.microsoft.com/office/word/2010/wordprocessingInk" xmlns:wne="http://schemas.microsoft.com/office/word/2006/wordml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hanging="360" w:left="180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hanging="360" w:left="144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hanging="360" w:left="108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hanging="360" w:left="72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hanging="360" w:left="144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hanging="360" w:left="108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hanging="360" w:left="72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hanging="360" w:left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hanging="360" w:left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60C5A"/>
    <w:rsid w:val="0029639D"/>
    <w:rsid w:val="00326F90"/>
    <w:rsid w:val="004406EB"/>
    <w:rsid w:val="008F3B40"/>
    <w:rsid w:val="00AA1D8D"/>
    <w:rsid w:val="00B47730"/>
    <w:rsid w:val="00BC0AED"/>
    <w:rsid w:val="00CB0664"/>
    <w:rsid w:val="00E04B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mc="http://schemas.openxmlformats.org/markup-compatibility/2006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2"/>
        <w:szCs w:val="22"/>
        <w:lang w:eastAsia="en-US" w:val="en-US" w:bidi="ar-SA"/>
      </w:rPr>
    </w:rPrDefault>
    <w:pPrDefault>
      <w:pPr>
        <w:spacing w:after="200" w:line="276" w:lineRule="auto"/>
      </w:pPr>
    </w:pPrDefault>
  </w:docDefaults>
  <w:latentStyles w:defUIPriority="99" w:defLockedState="0" w:defQFormat="0" w:defSemiHidden="1" w:defUnhideWhenUsed="1" w:count="267">
    <w:lsdException w:uiPriority="0" w:unhideWhenUsed="0" w:qFormat="1" w:name="Normal" w:semiHidden="0"/>
    <w:lsdException w:uiPriority="9" w:unhideWhenUsed="0" w:qFormat="1" w:name="heading 1" w:semiHidden="0"/>
    <w:lsdException w:uiPriority="9" w:qFormat="1" w:name="heading 2"/>
    <w:lsdException w:uiPriority="9" w:qFormat="1" w:name="heading 3"/>
    <w:lsdException w:uiPriority="9" w:qFormat="1" w:name="heading 4"/>
    <w:lsdException w:uiPriority="9" w:qFormat="1" w:name="heading 5"/>
    <w:lsdException w:uiPriority="9" w:qFormat="1" w:name="heading 6"/>
    <w:lsdException w:uiPriority="9" w:qFormat="1" w:name="heading 7"/>
    <w:lsdException w:uiPriority="9" w:qFormat="1" w:name="heading 8"/>
    <w:lsdException w:uiPriority="9" w:qFormat="1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35" w:qFormat="1" w:name="caption"/>
    <w:lsdException w:uiPriority="10" w:unhideWhenUsed="0" w:qFormat="1" w:name="Title" w:semiHidden="0"/>
    <w:lsdException w:uiPriority="1" w:name="Default Paragraph Font"/>
    <w:lsdException w:uiPriority="11" w:unhideWhenUsed="0" w:qFormat="1" w:name="Subtitle" w:semiHidden="0"/>
    <w:lsdException w:uiPriority="22" w:unhideWhenUsed="0" w:qFormat="1" w:name="Strong" w:semiHidden="0"/>
    <w:lsdException w:uiPriority="20" w:unhideWhenUsed="0" w:qFormat="1" w:name="Emphasis" w:semiHidden="0"/>
    <w:lsdException w:uiPriority="59" w:unhideWhenUsed="0" w:name="Table Grid" w:semiHidden="0"/>
    <w:lsdException w:unhideWhenUsed="0" w:name="Placeholder Text"/>
    <w:lsdException w:uiPriority="1" w:unhideWhenUsed="0" w:qFormat="1" w:name="No Spacing" w:semiHidden="0"/>
    <w:lsdException w:uiPriority="60" w:unhideWhenUsed="0" w:name="Light Shading" w:semiHidden="0"/>
    <w:lsdException w:uiPriority="61" w:unhideWhenUsed="0" w:name="Light List" w:semiHidden="0"/>
    <w:lsdException w:uiPriority="62" w:unhideWhenUsed="0" w:name="Light Grid" w:semiHidden="0"/>
    <w:lsdException w:uiPriority="63" w:unhideWhenUsed="0" w:name="Medium Shading 1" w:semiHidden="0"/>
    <w:lsdException w:uiPriority="64" w:unhideWhenUsed="0" w:name="Medium Shading 2" w:semiHidden="0"/>
    <w:lsdException w:uiPriority="65" w:unhideWhenUsed="0" w:name="Medium List 1" w:semiHidden="0"/>
    <w:lsdException w:uiPriority="66" w:unhideWhenUsed="0" w:name="Medium List 2" w:semiHidden="0"/>
    <w:lsdException w:uiPriority="67" w:unhideWhenUsed="0" w:name="Medium Grid 1" w:semiHidden="0"/>
    <w:lsdException w:uiPriority="68" w:unhideWhenUsed="0" w:name="Medium Grid 2" w:semiHidden="0"/>
    <w:lsdException w:uiPriority="69" w:unhideWhenUsed="0" w:name="Medium Grid 3" w:semiHidden="0"/>
    <w:lsdException w:uiPriority="70" w:unhideWhenUsed="0" w:name="Dark List" w:semiHidden="0"/>
    <w:lsdException w:uiPriority="71" w:unhideWhenUsed="0" w:name="Colorful Shading" w:semiHidden="0"/>
    <w:lsdException w:uiPriority="72" w:unhideWhenUsed="0" w:name="Colorful List" w:semiHidden="0"/>
    <w:lsdException w:uiPriority="73" w:unhideWhenUsed="0" w:name="Colorful Grid" w:semiHidden="0"/>
    <w:lsdException w:uiPriority="60" w:unhideWhenUsed="0" w:name="Light Shading Accent 1" w:semiHidden="0"/>
    <w:lsdException w:uiPriority="61" w:unhideWhenUsed="0" w:name="Light List Accent 1" w:semiHidden="0"/>
    <w:lsdException w:uiPriority="62" w:unhideWhenUsed="0" w:name="Light Grid Accent 1" w:semiHidden="0"/>
    <w:lsdException w:uiPriority="63" w:unhideWhenUsed="0" w:name="Medium Shading 1 Accent 1" w:semiHidden="0"/>
    <w:lsdException w:uiPriority="64" w:unhideWhenUsed="0" w:name="Medium Shading 2 Accent 1" w:semiHidden="0"/>
    <w:lsdException w:uiPriority="65" w:unhideWhenUsed="0" w:name="Medium List 1 Accent 1" w:semiHidden="0"/>
    <w:lsdException w:unhideWhenUsed="0" w:name="Revision"/>
    <w:lsdException w:uiPriority="34" w:unhideWhenUsed="0" w:qFormat="1" w:name="List Paragraph" w:semiHidden="0"/>
    <w:lsdException w:uiPriority="29" w:unhideWhenUsed="0" w:qFormat="1" w:name="Quote" w:semiHidden="0"/>
    <w:lsdException w:uiPriority="30" w:unhideWhenUsed="0" w:qFormat="1" w:name="Intense Quote" w:semiHidden="0"/>
    <w:lsdException w:uiPriority="66" w:unhideWhenUsed="0" w:name="Medium List 2 Accent 1" w:semiHidden="0"/>
    <w:lsdException w:uiPriority="67" w:unhideWhenUsed="0" w:name="Medium Grid 1 Accent 1" w:semiHidden="0"/>
    <w:lsdException w:uiPriority="68" w:unhideWhenUsed="0" w:name="Medium Grid 2 Accent 1" w:semiHidden="0"/>
    <w:lsdException w:uiPriority="69" w:unhideWhenUsed="0" w:name="Medium Grid 3 Accent 1" w:semiHidden="0"/>
    <w:lsdException w:uiPriority="70" w:unhideWhenUsed="0" w:name="Dark List Accent 1" w:semiHidden="0"/>
    <w:lsdException w:uiPriority="71" w:unhideWhenUsed="0" w:name="Colorful Shading Accent 1" w:semiHidden="0"/>
    <w:lsdException w:uiPriority="72" w:unhideWhenUsed="0" w:name="Colorful List Accent 1" w:semiHidden="0"/>
    <w:lsdException w:uiPriority="73" w:unhideWhenUsed="0" w:name="Colorful Grid Accent 1" w:semiHidden="0"/>
    <w:lsdException w:uiPriority="60" w:unhideWhenUsed="0" w:name="Light Shading Accent 2" w:semiHidden="0"/>
    <w:lsdException w:uiPriority="61" w:unhideWhenUsed="0" w:name="Light List Accent 2" w:semiHidden="0"/>
    <w:lsdException w:uiPriority="62" w:unhideWhenUsed="0" w:name="Light Grid Accent 2" w:semiHidden="0"/>
    <w:lsdException w:uiPriority="63" w:unhideWhenUsed="0" w:name="Medium Shading 1 Accent 2" w:semiHidden="0"/>
    <w:lsdException w:uiPriority="64" w:unhideWhenUsed="0" w:name="Medium Shading 2 Accent 2" w:semiHidden="0"/>
    <w:lsdException w:uiPriority="65" w:unhideWhenUsed="0" w:name="Medium List 1 Accent 2" w:semiHidden="0"/>
    <w:lsdException w:uiPriority="66" w:unhideWhenUsed="0" w:name="Medium List 2 Accent 2" w:semiHidden="0"/>
    <w:lsdException w:uiPriority="67" w:unhideWhenUsed="0" w:name="Medium Grid 1 Accent 2" w:semiHidden="0"/>
    <w:lsdException w:uiPriority="68" w:unhideWhenUsed="0" w:name="Medium Grid 2 Accent 2" w:semiHidden="0"/>
    <w:lsdException w:uiPriority="69" w:unhideWhenUsed="0" w:name="Medium Grid 3 Accent 2" w:semiHidden="0"/>
    <w:lsdException w:uiPriority="70" w:unhideWhenUsed="0" w:name="Dark List Accent 2" w:semiHidden="0"/>
    <w:lsdException w:uiPriority="71" w:unhideWhenUsed="0" w:name="Colorful Shading Accent 2" w:semiHidden="0"/>
    <w:lsdException w:uiPriority="72" w:unhideWhenUsed="0" w:name="Colorful List Accent 2" w:semiHidden="0"/>
    <w:lsdException w:uiPriority="73" w:unhideWhenUsed="0" w:name="Colorful Grid Accent 2" w:semiHidden="0"/>
    <w:lsdException w:uiPriority="60" w:unhideWhenUsed="0" w:name="Light Shading Accent 3" w:semiHidden="0"/>
    <w:lsdException w:uiPriority="61" w:unhideWhenUsed="0" w:name="Light List Accent 3" w:semiHidden="0"/>
    <w:lsdException w:uiPriority="62" w:unhideWhenUsed="0" w:name="Light Grid Accent 3" w:semiHidden="0"/>
    <w:lsdException w:uiPriority="63" w:unhideWhenUsed="0" w:name="Medium Shading 1 Accent 3" w:semiHidden="0"/>
    <w:lsdException w:uiPriority="64" w:unhideWhenUsed="0" w:name="Medium Shading 2 Accent 3" w:semiHidden="0"/>
    <w:lsdException w:uiPriority="65" w:unhideWhenUsed="0" w:name="Medium List 1 Accent 3" w:semiHidden="0"/>
    <w:lsdException w:uiPriority="66" w:unhideWhenUsed="0" w:name="Medium List 2 Accent 3" w:semiHidden="0"/>
    <w:lsdException w:uiPriority="67" w:unhideWhenUsed="0" w:name="Medium Grid 1 Accent 3" w:semiHidden="0"/>
    <w:lsdException w:uiPriority="68" w:unhideWhenUsed="0" w:name="Medium Grid 2 Accent 3" w:semiHidden="0"/>
    <w:lsdException w:uiPriority="69" w:unhideWhenUsed="0" w:name="Medium Grid 3 Accent 3" w:semiHidden="0"/>
    <w:lsdException w:uiPriority="70" w:unhideWhenUsed="0" w:name="Dark List Accent 3" w:semiHidden="0"/>
    <w:lsdException w:uiPriority="71" w:unhideWhenUsed="0" w:name="Colorful Shading Accent 3" w:semiHidden="0"/>
    <w:lsdException w:uiPriority="72" w:unhideWhenUsed="0" w:name="Colorful List Accent 3" w:semiHidden="0"/>
    <w:lsdException w:uiPriority="73" w:unhideWhenUsed="0" w:name="Colorful Grid Accent 3" w:semiHidden="0"/>
    <w:lsdException w:uiPriority="60" w:unhideWhenUsed="0" w:name="Light Shading Accent 4" w:semiHidden="0"/>
    <w:lsdException w:uiPriority="61" w:unhideWhenUsed="0" w:name="Light List Accent 4" w:semiHidden="0"/>
    <w:lsdException w:uiPriority="62" w:unhideWhenUsed="0" w:name="Light Grid Accent 4" w:semiHidden="0"/>
    <w:lsdException w:uiPriority="63" w:unhideWhenUsed="0" w:name="Medium Shading 1 Accent 4" w:semiHidden="0"/>
    <w:lsdException w:uiPriority="64" w:unhideWhenUsed="0" w:name="Medium Shading 2 Accent 4" w:semiHidden="0"/>
    <w:lsdException w:uiPriority="65" w:unhideWhenUsed="0" w:name="Medium List 1 Accent 4" w:semiHidden="0"/>
    <w:lsdException w:uiPriority="66" w:unhideWhenUsed="0" w:name="Medium List 2 Accent 4" w:semiHidden="0"/>
    <w:lsdException w:uiPriority="67" w:unhideWhenUsed="0" w:name="Medium Grid 1 Accent 4" w:semiHidden="0"/>
    <w:lsdException w:uiPriority="68" w:unhideWhenUsed="0" w:name="Medium Grid 2 Accent 4" w:semiHidden="0"/>
    <w:lsdException w:uiPriority="69" w:unhideWhenUsed="0" w:name="Medium Grid 3 Accent 4" w:semiHidden="0"/>
    <w:lsdException w:uiPriority="70" w:unhideWhenUsed="0" w:name="Dark List Accent 4" w:semiHidden="0"/>
    <w:lsdException w:uiPriority="71" w:unhideWhenUsed="0" w:name="Colorful Shading Accent 4" w:semiHidden="0"/>
    <w:lsdException w:uiPriority="72" w:unhideWhenUsed="0" w:name="Colorful List Accent 4" w:semiHidden="0"/>
    <w:lsdException w:uiPriority="73" w:unhideWhenUsed="0" w:name="Colorful Grid Accent 4" w:semiHidden="0"/>
    <w:lsdException w:uiPriority="60" w:unhideWhenUsed="0" w:name="Light Shading Accent 5" w:semiHidden="0"/>
    <w:lsdException w:uiPriority="61" w:unhideWhenUsed="0" w:name="Light List Accent 5" w:semiHidden="0"/>
    <w:lsdException w:uiPriority="62" w:unhideWhenUsed="0" w:name="Light Grid Accent 5" w:semiHidden="0"/>
    <w:lsdException w:uiPriority="63" w:unhideWhenUsed="0" w:name="Medium Shading 1 Accent 5" w:semiHidden="0"/>
    <w:lsdException w:uiPriority="64" w:unhideWhenUsed="0" w:name="Medium Shading 2 Accent 5" w:semiHidden="0"/>
    <w:lsdException w:uiPriority="65" w:unhideWhenUsed="0" w:name="Medium List 1 Accent 5" w:semiHidden="0"/>
    <w:lsdException w:uiPriority="66" w:unhideWhenUsed="0" w:name="Medium List 2 Accent 5" w:semiHidden="0"/>
    <w:lsdException w:uiPriority="67" w:unhideWhenUsed="0" w:name="Medium Grid 1 Accent 5" w:semiHidden="0"/>
    <w:lsdException w:uiPriority="68" w:unhideWhenUsed="0" w:name="Medium Grid 2 Accent 5" w:semiHidden="0"/>
    <w:lsdException w:uiPriority="69" w:unhideWhenUsed="0" w:name="Medium Grid 3 Accent 5" w:semiHidden="0"/>
    <w:lsdException w:uiPriority="70" w:unhideWhenUsed="0" w:name="Dark List Accent 5" w:semiHidden="0"/>
    <w:lsdException w:uiPriority="71" w:unhideWhenUsed="0" w:name="Colorful Shading Accent 5" w:semiHidden="0"/>
    <w:lsdException w:uiPriority="72" w:unhideWhenUsed="0" w:name="Colorful List Accent 5" w:semiHidden="0"/>
    <w:lsdException w:uiPriority="73" w:unhideWhenUsed="0" w:name="Colorful Grid Accent 5" w:semiHidden="0"/>
    <w:lsdException w:uiPriority="60" w:unhideWhenUsed="0" w:name="Light Shading Accent 6" w:semiHidden="0"/>
    <w:lsdException w:uiPriority="61" w:unhideWhenUsed="0" w:name="Light List Accent 6" w:semiHidden="0"/>
    <w:lsdException w:uiPriority="62" w:unhideWhenUsed="0" w:name="Light Grid Accent 6" w:semiHidden="0"/>
    <w:lsdException w:uiPriority="63" w:unhideWhenUsed="0" w:name="Medium Shading 1 Accent 6" w:semiHidden="0"/>
    <w:lsdException w:uiPriority="64" w:unhideWhenUsed="0" w:name="Medium Shading 2 Accent 6" w:semiHidden="0"/>
    <w:lsdException w:uiPriority="65" w:unhideWhenUsed="0" w:name="Medium List 1 Accent 6" w:semiHidden="0"/>
    <w:lsdException w:uiPriority="66" w:unhideWhenUsed="0" w:name="Medium List 2 Accent 6" w:semiHidden="0"/>
    <w:lsdException w:uiPriority="67" w:unhideWhenUsed="0" w:name="Medium Grid 1 Accent 6" w:semiHidden="0"/>
    <w:lsdException w:uiPriority="68" w:unhideWhenUsed="0" w:name="Medium Grid 2 Accent 6" w:semiHidden="0"/>
    <w:lsdException w:uiPriority="69" w:unhideWhenUsed="0" w:name="Medium Grid 3 Accent 6" w:semiHidden="0"/>
    <w:lsdException w:uiPriority="70" w:unhideWhenUsed="0" w:name="Dark List Accent 6" w:semiHidden="0"/>
    <w:lsdException w:uiPriority="71" w:unhideWhenUsed="0" w:name="Colorful Shading Accent 6" w:semiHidden="0"/>
    <w:lsdException w:uiPriority="72" w:unhideWhenUsed="0" w:name="Colorful List Accent 6" w:semiHidden="0"/>
    <w:lsdException w:uiPriority="73" w:unhideWhenUsed="0" w:name="Colorful Grid Accent 6" w:semiHidden="0"/>
    <w:lsdException w:uiPriority="19" w:unhideWhenUsed="0" w:qFormat="1" w:name="Subtle Emphasis" w:semiHidden="0"/>
    <w:lsdException w:uiPriority="21" w:unhideWhenUsed="0" w:qFormat="1" w:name="Intense Emphasis" w:semiHidden="0"/>
    <w:lsdException w:uiPriority="31" w:unhideWhenUsed="0" w:qFormat="1" w:name="Subtle Reference" w:semiHidden="0"/>
    <w:lsdException w:uiPriority="32" w:unhideWhenUsed="0" w:qFormat="1" w:name="Intense Reference" w:semiHidden="0"/>
    <w:lsdException w:uiPriority="33" w:unhideWhenUsed="0" w:qFormat="1" w:name="Book Title" w:semiHidden="0"/>
    <w:lsdException w:uiPriority="37" w:name="Bibliography"/>
    <w:lsdException w:uiPriority="39" w:qFormat="1" w:name="TOC Heading"/>
  </w:latentStyles>
  <w:style w:styleId="Normal" w:default="1" w:type="paragraph">
    <w:name w:val="Normal"/>
    <w:qFormat/>
    <w:rsid w:val="00FC693F"/>
  </w:style>
  <w:style w:styleId="Heading1" w:type="paragraph">
    <w:name w:val="heading 1"/>
    <w:basedOn w:val="Normal"/>
    <w:next w:val="Normal"/>
    <w:link w:val="Heading1Char"/>
    <w:uiPriority w:val="9"/>
    <w:qFormat/>
    <w:rsid w:val="00260C5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val="000000" w:themeColor="text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260C5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000000" w:themeColor="text1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60C5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260C5A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val="000000" w:themeColor="text1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260C5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val="000000" w:themeColor="text1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260C5A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val="000000" w:themeColor="text1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260C5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val="000000" w:themeColor="text1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260C5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val="000000" w:themeColor="text1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260C5A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val="000000" w:themeColor="text1"/>
      <w:sz w:val="20"/>
      <w:szCs w:val="20"/>
    </w:rPr>
  </w:style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NoList" w:default="1" w:type="numbering">
    <w:name w:val="No List"/>
    <w:uiPriority w:val="99"/>
    <w:semiHidden/>
    <w:unhideWhenUsed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styleId="Heading1Char" w:customStyle="1" w:type="character">
    <w:name w:val="Heading 1 Char"/>
    <w:basedOn w:val="DefaultParagraphFont"/>
    <w:link w:val="Heading1"/>
    <w:uiPriority w:val="9"/>
    <w:rsid w:val="00260C5A"/>
    <w:rPr>
      <w:rFonts w:asciiTheme="majorHAnsi" w:cstheme="majorBidi" w:eastAsiaTheme="majorEastAsia" w:hAnsiTheme="majorHAnsi"/>
      <w:b/>
      <w:bCs/>
      <w:color w:val="000000" w:themeColor="text1"/>
      <w:sz w:val="28"/>
      <w:szCs w:val="28"/>
    </w:rPr>
  </w:style>
  <w:style w:styleId="Heading2Char" w:customStyle="1" w:type="character">
    <w:name w:val="Heading 2 Char"/>
    <w:basedOn w:val="DefaultParagraphFont"/>
    <w:link w:val="Heading2"/>
    <w:uiPriority w:val="9"/>
    <w:rsid w:val="00260C5A"/>
    <w:rPr>
      <w:rFonts w:asciiTheme="majorHAnsi" w:cstheme="majorBidi" w:eastAsiaTheme="majorEastAsia" w:hAnsiTheme="majorHAnsi"/>
      <w:b/>
      <w:bCs/>
      <w:color w:val="000000" w:themeColor="text1"/>
      <w:sz w:val="26"/>
      <w:szCs w:val="26"/>
    </w:rPr>
  </w:style>
  <w:style w:styleId="Heading3Char" w:customStyle="1" w:type="character">
    <w:name w:val="Heading 3 Char"/>
    <w:basedOn w:val="DefaultParagraphFont"/>
    <w:link w:val="Heading3"/>
    <w:uiPriority w:val="9"/>
    <w:rsid w:val="00260C5A"/>
    <w:rPr>
      <w:rFonts w:asciiTheme="majorHAnsi" w:cstheme="majorBidi" w:eastAsiaTheme="majorEastAsia" w:hAnsiTheme="majorHAnsi"/>
      <w:b/>
      <w:bCs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val="single" w:sz="8" w:space="4" w:themeColor="accent1"/>
      </w:pBdr>
      <w:spacing w:after="300" w:line="240" w:lineRule="auto"/>
      <w:contextualSpacing/>
    </w:pPr>
    <w:rPr>
      <w:rFonts w:asciiTheme="majorHAnsi" w:cstheme="majorBidi" w:eastAsiaTheme="majorEastAsia" w:hAnsiTheme="majorHAnsi"/>
      <w:color w:val="17365D" w:themeShade="BF" w:themeColor="text2"/>
      <w:spacing w:val="5"/>
      <w:kern w:val="28"/>
      <w:sz w:val="52"/>
      <w:szCs w:val="52"/>
    </w:rPr>
  </w:style>
  <w:style w:styleId="TitleChar" w:customStyle="1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Shade="BF" w:themeColor="text2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8F3B40"/>
    <w:pPr>
      <w:numPr>
        <w:ilvl w:val="1"/>
      </w:numPr>
    </w:pPr>
    <w:rPr>
      <w:rFonts w:asciiTheme="majorHAnsi" w:cstheme="majorBidi" w:eastAsiaTheme="majorEastAsia" w:hAnsiTheme="majorHAnsi"/>
      <w:i/>
      <w:iCs/>
      <w:color w:val="000000" w:themeColor="text1"/>
      <w:spacing w:val="15"/>
      <w:sz w:val="24"/>
      <w:szCs w:val="24"/>
    </w:rPr>
  </w:style>
  <w:style w:styleId="SubtitleChar" w:customStyle="1" w:type="character">
    <w:name w:val="Subtitle Char"/>
    <w:basedOn w:val="DefaultParagraphFont"/>
    <w:link w:val="Subtitle"/>
    <w:uiPriority w:val="11"/>
    <w:rsid w:val="008F3B40"/>
    <w:rPr>
      <w:rFonts w:asciiTheme="majorHAnsi" w:cstheme="majorBidi" w:eastAsiaTheme="majorEastAsia" w:hAnsiTheme="majorHAnsi"/>
      <w:i/>
      <w:iCs/>
      <w:color w:val="000000" w:themeColor="text1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styleId="BodyTextChar" w:customStyle="1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styleId="BodyText2Char" w:customStyle="1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styleId="BodyText3Char" w:customStyle="1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styleId="MacroTextChar" w:customStyle="1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styleId="QuoteChar" w:customStyle="1" w:type="characte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styleId="Heading4Char" w:customStyle="1" w:type="character">
    <w:name w:val="Heading 4 Char"/>
    <w:basedOn w:val="DefaultParagraphFont"/>
    <w:link w:val="Heading4"/>
    <w:uiPriority w:val="9"/>
    <w:rsid w:val="00260C5A"/>
    <w:rPr>
      <w:rFonts w:asciiTheme="majorHAnsi" w:cstheme="majorBidi" w:eastAsiaTheme="majorEastAsia" w:hAnsiTheme="majorHAnsi"/>
      <w:b/>
      <w:bCs/>
      <w:i/>
      <w:iCs/>
      <w:color w:val="000000" w:themeColor="text1"/>
    </w:rPr>
  </w:style>
  <w:style w:styleId="Heading5Char" w:customStyle="1" w:type="character">
    <w:name w:val="Heading 5 Char"/>
    <w:basedOn w:val="DefaultParagraphFont"/>
    <w:link w:val="Heading5"/>
    <w:uiPriority w:val="9"/>
    <w:rsid w:val="00260C5A"/>
    <w:rPr>
      <w:rFonts w:asciiTheme="majorHAnsi" w:cstheme="majorBidi" w:eastAsiaTheme="majorEastAsia" w:hAnsiTheme="majorHAnsi"/>
      <w:color w:val="000000" w:themeColor="text1"/>
    </w:rPr>
  </w:style>
  <w:style w:styleId="Heading6Char" w:customStyle="1" w:type="character">
    <w:name w:val="Heading 6 Char"/>
    <w:basedOn w:val="DefaultParagraphFont"/>
    <w:link w:val="Heading6"/>
    <w:uiPriority w:val="9"/>
    <w:rsid w:val="00260C5A"/>
    <w:rPr>
      <w:rFonts w:asciiTheme="majorHAnsi" w:cstheme="majorBidi" w:eastAsiaTheme="majorEastAsia" w:hAnsiTheme="majorHAnsi"/>
      <w:i/>
      <w:iCs/>
      <w:color w:val="000000" w:themeColor="text1"/>
    </w:rPr>
  </w:style>
  <w:style w:styleId="Heading7Char" w:customStyle="1" w:type="character">
    <w:name w:val="Heading 7 Char"/>
    <w:basedOn w:val="DefaultParagraphFont"/>
    <w:link w:val="Heading7"/>
    <w:uiPriority w:val="9"/>
    <w:rsid w:val="00260C5A"/>
    <w:rPr>
      <w:rFonts w:asciiTheme="majorHAnsi" w:cstheme="majorBidi" w:eastAsiaTheme="majorEastAsia" w:hAnsiTheme="majorHAnsi"/>
      <w:i/>
      <w:iCs/>
      <w:color w:val="000000" w:themeColor="text1"/>
    </w:rPr>
  </w:style>
  <w:style w:styleId="Heading8Char" w:customStyle="1" w:type="character">
    <w:name w:val="Heading 8 Char"/>
    <w:basedOn w:val="DefaultParagraphFont"/>
    <w:link w:val="Heading8"/>
    <w:uiPriority w:val="9"/>
    <w:rsid w:val="00260C5A"/>
    <w:rPr>
      <w:rFonts w:asciiTheme="majorHAnsi" w:cstheme="majorBidi" w:eastAsiaTheme="majorEastAsia" w:hAnsiTheme="majorHAnsi"/>
      <w:color w:val="000000" w:themeColor="text1"/>
      <w:sz w:val="20"/>
      <w:szCs w:val="20"/>
    </w:rPr>
  </w:style>
  <w:style w:styleId="Heading9Char" w:customStyle="1" w:type="character">
    <w:name w:val="Heading 9 Char"/>
    <w:basedOn w:val="DefaultParagraphFont"/>
    <w:link w:val="Heading9"/>
    <w:uiPriority w:val="9"/>
    <w:rsid w:val="00260C5A"/>
    <w:rPr>
      <w:rFonts w:asciiTheme="majorHAnsi" w:cstheme="majorBidi" w:eastAsiaTheme="majorEastAsia" w:hAnsiTheme="majorHAnsi"/>
      <w:i/>
      <w:iCs/>
      <w:color w:val="000000" w:themeColor="text1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val="single" w:sz="4" w:space="4" w:themeColor="accent1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styleId="IntenseQuoteChar" w:customStyle="1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val="808080" w:themeTint="7F" w:themeColor="text1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Ind w:type="dxa" w:w="0"/>
      <w:tblBorders>
        <w:top w:color="auto" w:val="single" w:sz="4" w:space="0"/>
        <w:left w:color="auto" w:val="single" w:sz="4" w:space="0"/>
        <w:bottom w:color="auto" w:val="single" w:sz="4" w:space="0"/>
        <w:right w:color="auto" w:val="single" w:sz="4" w:space="0"/>
        <w:insideH w:color="auto" w:val="single" w:sz="4" w:space="0"/>
        <w:insideV w:color="auto" w:val="single" w:sz="4" w:space="0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val="000000" w:themeShade="BF" w:themeColor="text1"/>
    </w:rPr>
    <w:tblPr>
      <w:tblStyleRowBandSize w:val="1"/>
      <w:tblStyleColBandSize w:val="1"/>
      <w:tblInd w:type="dxa" w:w="0"/>
      <w:tblBorders>
        <w:top w:color="000000" w:val="single" w:sz="8" w:space="0" w:themeColor="text1"/>
        <w:bottom w:color="000000" w:val="single" w:sz="8" w:space="0" w:themeColor="tex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val="single" w:sz="8" w:space="0" w:themeColor="text1"/>
          <w:left w:val="nil"/>
          <w:bottom w:color="000000" w:val="single" w:sz="8" w:space="0" w:themeColor="tex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val="single" w:sz="8" w:space="0" w:themeColor="text1"/>
          <w:left w:val="nil"/>
          <w:bottom w:color="000000" w:val="single" w:sz="8" w:space="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text1" w:color="auto" w:val="clear" w:fill="C0C0C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text1" w:color="auto" w:val="clear" w:fill="C0C0C0" w:themeFillTint="3F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Shade="BF" w:themeColor="accent1"/>
    </w:rPr>
    <w:tblPr>
      <w:tblStyleRowBandSize w:val="1"/>
      <w:tblStyleColBandSize w:val="1"/>
      <w:tblInd w:type="dxa" w:w="0"/>
      <w:tblBorders>
        <w:top w:color="4F81BD" w:val="single" w:sz="8" w:space="0" w:themeColor="accent1"/>
        <w:bottom w:color="4F81BD" w:val="single" w:sz="8" w:space="0" w:themeColor="accen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val="single" w:sz="8" w:space="0" w:themeColor="accent1"/>
          <w:left w:val="nil"/>
          <w:bottom w:color="4F81BD" w:val="single" w:sz="8" w:space="0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val="single" w:sz="8" w:space="0" w:themeColor="accent1"/>
          <w:left w:val="nil"/>
          <w:bottom w:color="4F81BD" w:val="single" w:sz="8" w:space="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1" w:color="auto" w:val="clear" w:fill="D3DFEE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1" w:color="auto" w:val="clear" w:fill="D3DFEE" w:themeFillTint="3F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Shade="BF" w:themeColor="accent2"/>
    </w:rPr>
    <w:tblPr>
      <w:tblStyleRowBandSize w:val="1"/>
      <w:tblStyleColBandSize w:val="1"/>
      <w:tblInd w:type="dxa" w:w="0"/>
      <w:tblBorders>
        <w:top w:color="C0504D" w:val="single" w:sz="8" w:space="0" w:themeColor="accent2"/>
        <w:bottom w:color="C0504D" w:val="single" w:sz="8" w:space="0" w:themeColor="accent2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val="single" w:sz="8" w:space="0" w:themeColor="accent2"/>
          <w:left w:val="nil"/>
          <w:bottom w:color="C0504D" w:val="single" w:sz="8" w:space="0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val="single" w:sz="8" w:space="0" w:themeColor="accent2"/>
          <w:left w:val="nil"/>
          <w:bottom w:color="C0504D" w:val="single" w:sz="8" w:space="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2" w:color="auto" w:val="clear" w:fill="EFD3D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2" w:color="auto" w:val="clear" w:fill="EFD3D2" w:themeFillTint="3F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Shade="BF" w:themeColor="accent3"/>
    </w:rPr>
    <w:tblPr>
      <w:tblStyleRowBandSize w:val="1"/>
      <w:tblStyleColBandSize w:val="1"/>
      <w:tblInd w:type="dxa" w:w="0"/>
      <w:tblBorders>
        <w:top w:color="9BBB59" w:val="single" w:sz="8" w:space="0" w:themeColor="accent3"/>
        <w:bottom w:color="9BBB59" w:val="single" w:sz="8" w:space="0" w:themeColor="accent3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val="single" w:sz="8" w:space="0" w:themeColor="accent3"/>
          <w:left w:val="nil"/>
          <w:bottom w:color="9BBB59" w:val="single" w:sz="8" w:space="0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val="single" w:sz="8" w:space="0" w:themeColor="accent3"/>
          <w:left w:val="nil"/>
          <w:bottom w:color="9BBB59" w:val="single" w:sz="8" w:space="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3" w:color="auto" w:val="clear" w:fill="E6EED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3" w:color="auto" w:val="clear" w:fill="E6EED5" w:themeFillTint="3F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Shade="BF" w:themeColor="accent4"/>
    </w:rPr>
    <w:tblPr>
      <w:tblStyleRowBandSize w:val="1"/>
      <w:tblStyleColBandSize w:val="1"/>
      <w:tblInd w:type="dxa" w:w="0"/>
      <w:tblBorders>
        <w:top w:color="8064A2" w:val="single" w:sz="8" w:space="0" w:themeColor="accent4"/>
        <w:bottom w:color="8064A2" w:val="single" w:sz="8" w:space="0" w:themeColor="accent4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val="single" w:sz="8" w:space="0" w:themeColor="accent4"/>
          <w:left w:val="nil"/>
          <w:bottom w:color="8064A2" w:val="single" w:sz="8" w:space="0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val="single" w:sz="8" w:space="0" w:themeColor="accent4"/>
          <w:left w:val="nil"/>
          <w:bottom w:color="8064A2" w:val="single" w:sz="8" w:space="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4" w:color="auto" w:val="clear" w:fill="DFD8E8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4" w:color="auto" w:val="clear" w:fill="DFD8E8" w:themeFillTint="3F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Shade="BF" w:themeColor="accent5"/>
    </w:rPr>
    <w:tblPr>
      <w:tblStyleRowBandSize w:val="1"/>
      <w:tblStyleColBandSize w:val="1"/>
      <w:tblInd w:type="dxa" w:w="0"/>
      <w:tblBorders>
        <w:top w:color="4BACC6" w:val="single" w:sz="8" w:space="0" w:themeColor="accent5"/>
        <w:bottom w:color="4BACC6" w:val="single" w:sz="8" w:space="0" w:themeColor="accent5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val="single" w:sz="8" w:space="0" w:themeColor="accent5"/>
          <w:left w:val="nil"/>
          <w:bottom w:color="4BACC6" w:val="single" w:sz="8" w:space="0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val="single" w:sz="8" w:space="0" w:themeColor="accent5"/>
          <w:left w:val="nil"/>
          <w:bottom w:color="4BACC6" w:val="single" w:sz="8" w:space="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5" w:color="auto" w:val="clear" w:fill="D2EAF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5" w:color="auto" w:val="clear" w:fill="D2EAF1" w:themeFillTint="3F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Shade="BF" w:themeColor="accent6"/>
    </w:rPr>
    <w:tblPr>
      <w:tblStyleRowBandSize w:val="1"/>
      <w:tblStyleColBandSize w:val="1"/>
      <w:tblInd w:type="dxa" w:w="0"/>
      <w:tblBorders>
        <w:top w:color="F79646" w:val="single" w:sz="8" w:space="0" w:themeColor="accent6"/>
        <w:bottom w:color="F79646" w:val="single" w:sz="8" w:space="0" w:themeColor="accent6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val="single" w:sz="8" w:space="0" w:themeColor="accent6"/>
          <w:left w:val="nil"/>
          <w:bottom w:color="F79646" w:val="single" w:sz="8" w:space="0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val="single" w:sz="8" w:space="0" w:themeColor="accent6"/>
          <w:left w:val="nil"/>
          <w:bottom w:color="F79646" w:val="single" w:sz="8" w:space="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6" w:color="auto" w:val="clear" w:fill="FDE4D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6" w:color="auto" w:val="clear" w:fill="FDE4D0" w:themeFillTint="3F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val="single" w:sz="8" w:space="0" w:themeColor="text1"/>
        <w:left w:color="000000" w:val="single" w:sz="8" w:space="0" w:themeColor="text1"/>
        <w:bottom w:color="000000" w:val="single" w:sz="8" w:space="0" w:themeColor="text1"/>
        <w:right w:color="000000" w:val="single" w:sz="8" w:space="0" w:themeColor="tex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shd w:themeFill="text1" w:color="auto" w:val="clear" w:fill="000000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val="double" w:sz="6" w:space="0" w:themeColor="text1"/>
          <w:left w:color="000000" w:val="single" w:sz="8" w:space="0" w:themeColor="text1"/>
          <w:bottom w:color="000000" w:val="single" w:sz="8" w:space="0" w:themeColor="text1"/>
          <w:right w:color="000000" w:val="single" w:sz="8" w:space="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val="single" w:sz="8" w:space="0" w:themeColor="text1"/>
          <w:left w:color="000000" w:val="single" w:sz="8" w:space="0" w:themeColor="text1"/>
          <w:bottom w:color="000000" w:val="single" w:sz="8" w:space="0" w:themeColor="text1"/>
          <w:right w:color="000000" w:val="single" w:sz="8" w:space="0" w:themeColor="text1"/>
        </w:tcBorders>
      </w:tcPr>
    </w:tblStylePr>
    <w:tblStylePr w:type="band1Horz">
      <w:tblPr/>
      <w:tcPr>
        <w:tcBorders>
          <w:top w:color="000000" w:val="single" w:sz="8" w:space="0" w:themeColor="text1"/>
          <w:left w:color="000000" w:val="single" w:sz="8" w:space="0" w:themeColor="text1"/>
          <w:bottom w:color="000000" w:val="single" w:sz="8" w:space="0" w:themeColor="text1"/>
          <w:right w:color="000000" w:val="single" w:sz="8" w:space="0" w:themeColor="text1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val="single" w:sz="8" w:space="0" w:themeColor="accent1"/>
        <w:left w:color="4F81BD" w:val="single" w:sz="8" w:space="0" w:themeColor="accent1"/>
        <w:bottom w:color="4F81BD" w:val="single" w:sz="8" w:space="0" w:themeColor="accent1"/>
        <w:right w:color="4F81BD" w:val="single" w:sz="8" w:space="0" w:themeColor="accen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shd w:themeFill="accent1" w:color="auto" w:val="clear" w:fill="4F81BD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val="double" w:sz="6" w:space="0" w:themeColor="accent1"/>
          <w:left w:color="4F81BD" w:val="single" w:sz="8" w:space="0" w:themeColor="accent1"/>
          <w:bottom w:color="4F81BD" w:val="single" w:sz="8" w:space="0" w:themeColor="accent1"/>
          <w:right w:color="4F81BD" w:val="single" w:sz="8" w:space="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val="single" w:sz="8" w:space="0" w:themeColor="accent1"/>
          <w:left w:color="4F81BD" w:val="single" w:sz="8" w:space="0" w:themeColor="accent1"/>
          <w:bottom w:color="4F81BD" w:val="single" w:sz="8" w:space="0" w:themeColor="accent1"/>
          <w:right w:color="4F81BD" w:val="single" w:sz="8" w:space="0" w:themeColor="accent1"/>
        </w:tcBorders>
      </w:tcPr>
    </w:tblStylePr>
    <w:tblStylePr w:type="band1Horz">
      <w:tblPr/>
      <w:tcPr>
        <w:tcBorders>
          <w:top w:color="4F81BD" w:val="single" w:sz="8" w:space="0" w:themeColor="accent1"/>
          <w:left w:color="4F81BD" w:val="single" w:sz="8" w:space="0" w:themeColor="accent1"/>
          <w:bottom w:color="4F81BD" w:val="single" w:sz="8" w:space="0" w:themeColor="accent1"/>
          <w:right w:color="4F81BD" w:val="single" w:sz="8" w:space="0" w:themeColor="accent1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val="single" w:sz="8" w:space="0" w:themeColor="accent2"/>
        <w:left w:color="C0504D" w:val="single" w:sz="8" w:space="0" w:themeColor="accent2"/>
        <w:bottom w:color="C0504D" w:val="single" w:sz="8" w:space="0" w:themeColor="accent2"/>
        <w:right w:color="C0504D" w:val="single" w:sz="8" w:space="0" w:themeColor="accent2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shd w:themeFill="accent2" w:color="auto" w:val="clear" w:fill="C0504D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val="double" w:sz="6" w:space="0" w:themeColor="accent2"/>
          <w:left w:color="C0504D" w:val="single" w:sz="8" w:space="0" w:themeColor="accent2"/>
          <w:bottom w:color="C0504D" w:val="single" w:sz="8" w:space="0" w:themeColor="accent2"/>
          <w:right w:color="C0504D" w:val="single" w:sz="8" w:space="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val="single" w:sz="8" w:space="0" w:themeColor="accent2"/>
          <w:left w:color="C0504D" w:val="single" w:sz="8" w:space="0" w:themeColor="accent2"/>
          <w:bottom w:color="C0504D" w:val="single" w:sz="8" w:space="0" w:themeColor="accent2"/>
          <w:right w:color="C0504D" w:val="single" w:sz="8" w:space="0" w:themeColor="accent2"/>
        </w:tcBorders>
      </w:tcPr>
    </w:tblStylePr>
    <w:tblStylePr w:type="band1Horz">
      <w:tblPr/>
      <w:tcPr>
        <w:tcBorders>
          <w:top w:color="C0504D" w:val="single" w:sz="8" w:space="0" w:themeColor="accent2"/>
          <w:left w:color="C0504D" w:val="single" w:sz="8" w:space="0" w:themeColor="accent2"/>
          <w:bottom w:color="C0504D" w:val="single" w:sz="8" w:space="0" w:themeColor="accent2"/>
          <w:right w:color="C0504D" w:val="single" w:sz="8" w:space="0" w:themeColor="accent2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val="single" w:sz="8" w:space="0" w:themeColor="accent3"/>
        <w:left w:color="9BBB59" w:val="single" w:sz="8" w:space="0" w:themeColor="accent3"/>
        <w:bottom w:color="9BBB59" w:val="single" w:sz="8" w:space="0" w:themeColor="accent3"/>
        <w:right w:color="9BBB59" w:val="single" w:sz="8" w:space="0" w:themeColor="accent3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shd w:themeFill="accent3" w:color="auto" w:val="clear" w:fill="9BBB59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val="double" w:sz="6" w:space="0" w:themeColor="accent3"/>
          <w:left w:color="9BBB59" w:val="single" w:sz="8" w:space="0" w:themeColor="accent3"/>
          <w:bottom w:color="9BBB59" w:val="single" w:sz="8" w:space="0" w:themeColor="accent3"/>
          <w:right w:color="9BBB59" w:val="single" w:sz="8" w:space="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val="single" w:sz="8" w:space="0" w:themeColor="accent3"/>
          <w:left w:color="9BBB59" w:val="single" w:sz="8" w:space="0" w:themeColor="accent3"/>
          <w:bottom w:color="9BBB59" w:val="single" w:sz="8" w:space="0" w:themeColor="accent3"/>
          <w:right w:color="9BBB59" w:val="single" w:sz="8" w:space="0" w:themeColor="accent3"/>
        </w:tcBorders>
      </w:tcPr>
    </w:tblStylePr>
    <w:tblStylePr w:type="band1Horz">
      <w:tblPr/>
      <w:tcPr>
        <w:tcBorders>
          <w:top w:color="9BBB59" w:val="single" w:sz="8" w:space="0" w:themeColor="accent3"/>
          <w:left w:color="9BBB59" w:val="single" w:sz="8" w:space="0" w:themeColor="accent3"/>
          <w:bottom w:color="9BBB59" w:val="single" w:sz="8" w:space="0" w:themeColor="accent3"/>
          <w:right w:color="9BBB59" w:val="single" w:sz="8" w:space="0" w:themeColor="accent3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val="single" w:sz="8" w:space="0" w:themeColor="accent4"/>
        <w:left w:color="8064A2" w:val="single" w:sz="8" w:space="0" w:themeColor="accent4"/>
        <w:bottom w:color="8064A2" w:val="single" w:sz="8" w:space="0" w:themeColor="accent4"/>
        <w:right w:color="8064A2" w:val="single" w:sz="8" w:space="0" w:themeColor="accent4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shd w:themeFill="accent4" w:color="auto" w:val="clear" w:fill="8064A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val="double" w:sz="6" w:space="0" w:themeColor="accent4"/>
          <w:left w:color="8064A2" w:val="single" w:sz="8" w:space="0" w:themeColor="accent4"/>
          <w:bottom w:color="8064A2" w:val="single" w:sz="8" w:space="0" w:themeColor="accent4"/>
          <w:right w:color="8064A2" w:val="single" w:sz="8" w:space="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val="single" w:sz="8" w:space="0" w:themeColor="accent4"/>
          <w:left w:color="8064A2" w:val="single" w:sz="8" w:space="0" w:themeColor="accent4"/>
          <w:bottom w:color="8064A2" w:val="single" w:sz="8" w:space="0" w:themeColor="accent4"/>
          <w:right w:color="8064A2" w:val="single" w:sz="8" w:space="0" w:themeColor="accent4"/>
        </w:tcBorders>
      </w:tcPr>
    </w:tblStylePr>
    <w:tblStylePr w:type="band1Horz">
      <w:tblPr/>
      <w:tcPr>
        <w:tcBorders>
          <w:top w:color="8064A2" w:val="single" w:sz="8" w:space="0" w:themeColor="accent4"/>
          <w:left w:color="8064A2" w:val="single" w:sz="8" w:space="0" w:themeColor="accent4"/>
          <w:bottom w:color="8064A2" w:val="single" w:sz="8" w:space="0" w:themeColor="accent4"/>
          <w:right w:color="8064A2" w:val="single" w:sz="8" w:space="0" w:themeColor="accent4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val="single" w:sz="8" w:space="0" w:themeColor="accent5"/>
        <w:left w:color="4BACC6" w:val="single" w:sz="8" w:space="0" w:themeColor="accent5"/>
        <w:bottom w:color="4BACC6" w:val="single" w:sz="8" w:space="0" w:themeColor="accent5"/>
        <w:right w:color="4BACC6" w:val="single" w:sz="8" w:space="0" w:themeColor="accent5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shd w:themeFill="accent5" w:color="auto" w:val="clear" w:fill="4BACC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val="double" w:sz="6" w:space="0" w:themeColor="accent5"/>
          <w:left w:color="4BACC6" w:val="single" w:sz="8" w:space="0" w:themeColor="accent5"/>
          <w:bottom w:color="4BACC6" w:val="single" w:sz="8" w:space="0" w:themeColor="accent5"/>
          <w:right w:color="4BACC6" w:val="single" w:sz="8" w:space="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val="single" w:sz="8" w:space="0" w:themeColor="accent5"/>
          <w:left w:color="4BACC6" w:val="single" w:sz="8" w:space="0" w:themeColor="accent5"/>
          <w:bottom w:color="4BACC6" w:val="single" w:sz="8" w:space="0" w:themeColor="accent5"/>
          <w:right w:color="4BACC6" w:val="single" w:sz="8" w:space="0" w:themeColor="accent5"/>
        </w:tcBorders>
      </w:tcPr>
    </w:tblStylePr>
    <w:tblStylePr w:type="band1Horz">
      <w:tblPr/>
      <w:tcPr>
        <w:tcBorders>
          <w:top w:color="4BACC6" w:val="single" w:sz="8" w:space="0" w:themeColor="accent5"/>
          <w:left w:color="4BACC6" w:val="single" w:sz="8" w:space="0" w:themeColor="accent5"/>
          <w:bottom w:color="4BACC6" w:val="single" w:sz="8" w:space="0" w:themeColor="accent5"/>
          <w:right w:color="4BACC6" w:val="single" w:sz="8" w:space="0" w:themeColor="accent5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val="single" w:sz="8" w:space="0" w:themeColor="accent6"/>
        <w:left w:color="F79646" w:val="single" w:sz="8" w:space="0" w:themeColor="accent6"/>
        <w:bottom w:color="F79646" w:val="single" w:sz="8" w:space="0" w:themeColor="accent6"/>
        <w:right w:color="F79646" w:val="single" w:sz="8" w:space="0" w:themeColor="accent6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shd w:themeFill="accent6" w:color="auto" w:val="clear" w:fill="F7964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val="double" w:sz="6" w:space="0" w:themeColor="accent6"/>
          <w:left w:color="F79646" w:val="single" w:sz="8" w:space="0" w:themeColor="accent6"/>
          <w:bottom w:color="F79646" w:val="single" w:sz="8" w:space="0" w:themeColor="accent6"/>
          <w:right w:color="F79646" w:val="single" w:sz="8" w:space="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val="single" w:sz="8" w:space="0" w:themeColor="accent6"/>
          <w:left w:color="F79646" w:val="single" w:sz="8" w:space="0" w:themeColor="accent6"/>
          <w:bottom w:color="F79646" w:val="single" w:sz="8" w:space="0" w:themeColor="accent6"/>
          <w:right w:color="F79646" w:val="single" w:sz="8" w:space="0" w:themeColor="accent6"/>
        </w:tcBorders>
      </w:tcPr>
    </w:tblStylePr>
    <w:tblStylePr w:type="band1Horz">
      <w:tblPr/>
      <w:tcPr>
        <w:tcBorders>
          <w:top w:color="F79646" w:val="single" w:sz="8" w:space="0" w:themeColor="accent6"/>
          <w:left w:color="F79646" w:val="single" w:sz="8" w:space="0" w:themeColor="accent6"/>
          <w:bottom w:color="F79646" w:val="single" w:sz="8" w:space="0" w:themeColor="accent6"/>
          <w:right w:color="F79646" w:val="single" w:sz="8" w:space="0" w:themeColor="accent6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val="single" w:sz="8" w:space="0" w:themeColor="text1"/>
        <w:left w:color="000000" w:val="single" w:sz="8" w:space="0" w:themeColor="text1"/>
        <w:bottom w:color="000000" w:val="single" w:sz="8" w:space="0" w:themeColor="text1"/>
        <w:right w:color="000000" w:val="single" w:sz="8" w:space="0" w:themeColor="text1"/>
        <w:insideH w:color="000000" w:val="single" w:sz="8" w:space="0" w:themeColor="text1"/>
        <w:insideV w:color="000000" w:val="single" w:sz="8" w:space="0" w:themeColor="tex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val="single" w:sz="8" w:space="0" w:themeColor="text1"/>
          <w:left w:color="000000" w:val="single" w:sz="8" w:space="0" w:themeColor="text1"/>
          <w:bottom w:color="000000" w:val="single" w:sz="18" w:space="0" w:themeColor="text1"/>
          <w:right w:color="000000" w:val="single" w:sz="8" w:space="0" w:themeColor="text1"/>
          <w:insideH w:val="nil"/>
          <w:insideV w:color="000000" w:val="single" w:sz="8" w:space="0" w:themeColor="text1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val="double" w:sz="6" w:space="0" w:themeColor="text1"/>
          <w:left w:color="000000" w:val="single" w:sz="8" w:space="0" w:themeColor="text1"/>
          <w:bottom w:color="000000" w:val="single" w:sz="8" w:space="0" w:themeColor="text1"/>
          <w:right w:color="000000" w:val="single" w:sz="8" w:space="0" w:themeColor="text1"/>
          <w:insideH w:val="nil"/>
          <w:insideV w:color="000000" w:val="single" w:sz="8" w:space="0" w:themeColor="text1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val="single" w:sz="8" w:space="0" w:themeColor="text1"/>
          <w:left w:color="000000" w:val="single" w:sz="8" w:space="0" w:themeColor="text1"/>
          <w:bottom w:color="000000" w:val="single" w:sz="8" w:space="0" w:themeColor="text1"/>
          <w:right w:color="000000" w:val="single" w:sz="8" w:space="0" w:themeColor="text1"/>
        </w:tcBorders>
      </w:tcPr>
    </w:tblStylePr>
    <w:tblStylePr w:type="band1Vert">
      <w:tblPr/>
      <w:tcPr>
        <w:tcBorders>
          <w:top w:color="000000" w:val="single" w:sz="8" w:space="0" w:themeColor="text1"/>
          <w:left w:color="000000" w:val="single" w:sz="8" w:space="0" w:themeColor="text1"/>
          <w:bottom w:color="000000" w:val="single" w:sz="8" w:space="0" w:themeColor="text1"/>
          <w:right w:color="000000" w:val="single" w:sz="8" w:space="0" w:themeColor="text1"/>
        </w:tcBorders>
        <w:shd w:themeFill="text1" w:color="auto" w:val="clear" w:fill="C0C0C0" w:themeFillTint="3F"/>
      </w:tcPr>
    </w:tblStylePr>
    <w:tblStylePr w:type="band1Horz">
      <w:tblPr/>
      <w:tcPr>
        <w:tcBorders>
          <w:top w:color="000000" w:val="single" w:sz="8" w:space="0" w:themeColor="text1"/>
          <w:left w:color="000000" w:val="single" w:sz="8" w:space="0" w:themeColor="text1"/>
          <w:bottom w:color="000000" w:val="single" w:sz="8" w:space="0" w:themeColor="text1"/>
          <w:right w:color="000000" w:val="single" w:sz="8" w:space="0" w:themeColor="text1"/>
          <w:insideV w:color="000000" w:val="single" w:sz="8" w:space="0" w:themeColor="text1"/>
        </w:tcBorders>
        <w:shd w:themeFill="text1" w:color="auto" w:val="clear" w:fill="C0C0C0" w:themeFillTint="3F"/>
      </w:tcPr>
    </w:tblStylePr>
    <w:tblStylePr w:type="band2Horz">
      <w:tblPr/>
      <w:tcPr>
        <w:tcBorders>
          <w:top w:color="000000" w:val="single" w:sz="8" w:space="0" w:themeColor="text1"/>
          <w:left w:color="000000" w:val="single" w:sz="8" w:space="0" w:themeColor="text1"/>
          <w:bottom w:color="000000" w:val="single" w:sz="8" w:space="0" w:themeColor="text1"/>
          <w:right w:color="000000" w:val="single" w:sz="8" w:space="0" w:themeColor="text1"/>
          <w:insideV w:color="000000" w:val="single" w:sz="8" w:space="0" w:themeColor="text1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val="single" w:sz="8" w:space="0" w:themeColor="accent1"/>
        <w:left w:color="4F81BD" w:val="single" w:sz="8" w:space="0" w:themeColor="accent1"/>
        <w:bottom w:color="4F81BD" w:val="single" w:sz="8" w:space="0" w:themeColor="accent1"/>
        <w:right w:color="4F81BD" w:val="single" w:sz="8" w:space="0" w:themeColor="accent1"/>
        <w:insideH w:color="4F81BD" w:val="single" w:sz="8" w:space="0" w:themeColor="accent1"/>
        <w:insideV w:color="4F81BD" w:val="single" w:sz="8" w:space="0" w:themeColor="accen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val="single" w:sz="8" w:space="0" w:themeColor="accent1"/>
          <w:left w:color="4F81BD" w:val="single" w:sz="8" w:space="0" w:themeColor="accent1"/>
          <w:bottom w:color="4F81BD" w:val="single" w:sz="18" w:space="0" w:themeColor="accent1"/>
          <w:right w:color="4F81BD" w:val="single" w:sz="8" w:space="0" w:themeColor="accent1"/>
          <w:insideH w:val="nil"/>
          <w:insideV w:color="4F81BD" w:val="single" w:sz="8" w:space="0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val="double" w:sz="6" w:space="0" w:themeColor="accent1"/>
          <w:left w:color="4F81BD" w:val="single" w:sz="8" w:space="0" w:themeColor="accent1"/>
          <w:bottom w:color="4F81BD" w:val="single" w:sz="8" w:space="0" w:themeColor="accent1"/>
          <w:right w:color="4F81BD" w:val="single" w:sz="8" w:space="0" w:themeColor="accent1"/>
          <w:insideH w:val="nil"/>
          <w:insideV w:color="4F81BD" w:val="single" w:sz="8" w:space="0" w:themeColor="accent1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val="single" w:sz="8" w:space="0" w:themeColor="accent1"/>
          <w:left w:color="4F81BD" w:val="single" w:sz="8" w:space="0" w:themeColor="accent1"/>
          <w:bottom w:color="4F81BD" w:val="single" w:sz="8" w:space="0" w:themeColor="accent1"/>
          <w:right w:color="4F81BD" w:val="single" w:sz="8" w:space="0" w:themeColor="accent1"/>
        </w:tcBorders>
      </w:tcPr>
    </w:tblStylePr>
    <w:tblStylePr w:type="band1Vert">
      <w:tblPr/>
      <w:tcPr>
        <w:tcBorders>
          <w:top w:color="4F81BD" w:val="single" w:sz="8" w:space="0" w:themeColor="accent1"/>
          <w:left w:color="4F81BD" w:val="single" w:sz="8" w:space="0" w:themeColor="accent1"/>
          <w:bottom w:color="4F81BD" w:val="single" w:sz="8" w:space="0" w:themeColor="accent1"/>
          <w:right w:color="4F81BD" w:val="single" w:sz="8" w:space="0" w:themeColor="accent1"/>
        </w:tcBorders>
        <w:shd w:themeFill="accent1" w:color="auto" w:val="clear" w:fill="D3DFEE" w:themeFillTint="3F"/>
      </w:tcPr>
    </w:tblStylePr>
    <w:tblStylePr w:type="band1Horz">
      <w:tblPr/>
      <w:tcPr>
        <w:tcBorders>
          <w:top w:color="4F81BD" w:val="single" w:sz="8" w:space="0" w:themeColor="accent1"/>
          <w:left w:color="4F81BD" w:val="single" w:sz="8" w:space="0" w:themeColor="accent1"/>
          <w:bottom w:color="4F81BD" w:val="single" w:sz="8" w:space="0" w:themeColor="accent1"/>
          <w:right w:color="4F81BD" w:val="single" w:sz="8" w:space="0" w:themeColor="accent1"/>
          <w:insideV w:color="4F81BD" w:val="single" w:sz="8" w:space="0" w:themeColor="accent1"/>
        </w:tcBorders>
        <w:shd w:themeFill="accent1" w:color="auto" w:val="clear" w:fill="D3DFEE" w:themeFillTint="3F"/>
      </w:tcPr>
    </w:tblStylePr>
    <w:tblStylePr w:type="band2Horz">
      <w:tblPr/>
      <w:tcPr>
        <w:tcBorders>
          <w:top w:color="4F81BD" w:val="single" w:sz="8" w:space="0" w:themeColor="accent1"/>
          <w:left w:color="4F81BD" w:val="single" w:sz="8" w:space="0" w:themeColor="accent1"/>
          <w:bottom w:color="4F81BD" w:val="single" w:sz="8" w:space="0" w:themeColor="accent1"/>
          <w:right w:color="4F81BD" w:val="single" w:sz="8" w:space="0" w:themeColor="accent1"/>
          <w:insideV w:color="4F81BD" w:val="single" w:sz="8" w:space="0" w:themeColor="accent1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val="single" w:sz="8" w:space="0" w:themeColor="accent2"/>
        <w:left w:color="C0504D" w:val="single" w:sz="8" w:space="0" w:themeColor="accent2"/>
        <w:bottom w:color="C0504D" w:val="single" w:sz="8" w:space="0" w:themeColor="accent2"/>
        <w:right w:color="C0504D" w:val="single" w:sz="8" w:space="0" w:themeColor="accent2"/>
        <w:insideH w:color="C0504D" w:val="single" w:sz="8" w:space="0" w:themeColor="accent2"/>
        <w:insideV w:color="C0504D" w:val="single" w:sz="8" w:space="0" w:themeColor="accent2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val="single" w:sz="8" w:space="0" w:themeColor="accent2"/>
          <w:left w:color="C0504D" w:val="single" w:sz="8" w:space="0" w:themeColor="accent2"/>
          <w:bottom w:color="C0504D" w:val="single" w:sz="18" w:space="0" w:themeColor="accent2"/>
          <w:right w:color="C0504D" w:val="single" w:sz="8" w:space="0" w:themeColor="accent2"/>
          <w:insideH w:val="nil"/>
          <w:insideV w:color="C0504D" w:val="single" w:sz="8" w:space="0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val="double" w:sz="6" w:space="0" w:themeColor="accent2"/>
          <w:left w:color="C0504D" w:val="single" w:sz="8" w:space="0" w:themeColor="accent2"/>
          <w:bottom w:color="C0504D" w:val="single" w:sz="8" w:space="0" w:themeColor="accent2"/>
          <w:right w:color="C0504D" w:val="single" w:sz="8" w:space="0" w:themeColor="accent2"/>
          <w:insideH w:val="nil"/>
          <w:insideV w:color="C0504D" w:val="single" w:sz="8" w:space="0" w:themeColor="accent2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val="single" w:sz="8" w:space="0" w:themeColor="accent2"/>
          <w:left w:color="C0504D" w:val="single" w:sz="8" w:space="0" w:themeColor="accent2"/>
          <w:bottom w:color="C0504D" w:val="single" w:sz="8" w:space="0" w:themeColor="accent2"/>
          <w:right w:color="C0504D" w:val="single" w:sz="8" w:space="0" w:themeColor="accent2"/>
        </w:tcBorders>
      </w:tcPr>
    </w:tblStylePr>
    <w:tblStylePr w:type="band1Vert">
      <w:tblPr/>
      <w:tcPr>
        <w:tcBorders>
          <w:top w:color="C0504D" w:val="single" w:sz="8" w:space="0" w:themeColor="accent2"/>
          <w:left w:color="C0504D" w:val="single" w:sz="8" w:space="0" w:themeColor="accent2"/>
          <w:bottom w:color="C0504D" w:val="single" w:sz="8" w:space="0" w:themeColor="accent2"/>
          <w:right w:color="C0504D" w:val="single" w:sz="8" w:space="0" w:themeColor="accent2"/>
        </w:tcBorders>
        <w:shd w:themeFill="accent2" w:color="auto" w:val="clear" w:fill="EFD3D2" w:themeFillTint="3F"/>
      </w:tcPr>
    </w:tblStylePr>
    <w:tblStylePr w:type="band1Horz">
      <w:tblPr/>
      <w:tcPr>
        <w:tcBorders>
          <w:top w:color="C0504D" w:val="single" w:sz="8" w:space="0" w:themeColor="accent2"/>
          <w:left w:color="C0504D" w:val="single" w:sz="8" w:space="0" w:themeColor="accent2"/>
          <w:bottom w:color="C0504D" w:val="single" w:sz="8" w:space="0" w:themeColor="accent2"/>
          <w:right w:color="C0504D" w:val="single" w:sz="8" w:space="0" w:themeColor="accent2"/>
          <w:insideV w:color="C0504D" w:val="single" w:sz="8" w:space="0" w:themeColor="accent2"/>
        </w:tcBorders>
        <w:shd w:themeFill="accent2" w:color="auto" w:val="clear" w:fill="EFD3D2" w:themeFillTint="3F"/>
      </w:tcPr>
    </w:tblStylePr>
    <w:tblStylePr w:type="band2Horz">
      <w:tblPr/>
      <w:tcPr>
        <w:tcBorders>
          <w:top w:color="C0504D" w:val="single" w:sz="8" w:space="0" w:themeColor="accent2"/>
          <w:left w:color="C0504D" w:val="single" w:sz="8" w:space="0" w:themeColor="accent2"/>
          <w:bottom w:color="C0504D" w:val="single" w:sz="8" w:space="0" w:themeColor="accent2"/>
          <w:right w:color="C0504D" w:val="single" w:sz="8" w:space="0" w:themeColor="accent2"/>
          <w:insideV w:color="C0504D" w:val="single" w:sz="8" w:space="0" w:themeColor="accent2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val="single" w:sz="8" w:space="0" w:themeColor="accent3"/>
        <w:left w:color="9BBB59" w:val="single" w:sz="8" w:space="0" w:themeColor="accent3"/>
        <w:bottom w:color="9BBB59" w:val="single" w:sz="8" w:space="0" w:themeColor="accent3"/>
        <w:right w:color="9BBB59" w:val="single" w:sz="8" w:space="0" w:themeColor="accent3"/>
        <w:insideH w:color="9BBB59" w:val="single" w:sz="8" w:space="0" w:themeColor="accent3"/>
        <w:insideV w:color="9BBB59" w:val="single" w:sz="8" w:space="0" w:themeColor="accent3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val="single" w:sz="8" w:space="0" w:themeColor="accent3"/>
          <w:left w:color="9BBB59" w:val="single" w:sz="8" w:space="0" w:themeColor="accent3"/>
          <w:bottom w:color="9BBB59" w:val="single" w:sz="18" w:space="0" w:themeColor="accent3"/>
          <w:right w:color="9BBB59" w:val="single" w:sz="8" w:space="0" w:themeColor="accent3"/>
          <w:insideH w:val="nil"/>
          <w:insideV w:color="9BBB59" w:val="single" w:sz="8" w:space="0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val="double" w:sz="6" w:space="0" w:themeColor="accent3"/>
          <w:left w:color="9BBB59" w:val="single" w:sz="8" w:space="0" w:themeColor="accent3"/>
          <w:bottom w:color="9BBB59" w:val="single" w:sz="8" w:space="0" w:themeColor="accent3"/>
          <w:right w:color="9BBB59" w:val="single" w:sz="8" w:space="0" w:themeColor="accent3"/>
          <w:insideH w:val="nil"/>
          <w:insideV w:color="9BBB59" w:val="single" w:sz="8" w:space="0" w:themeColor="accent3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val="single" w:sz="8" w:space="0" w:themeColor="accent3"/>
          <w:left w:color="9BBB59" w:val="single" w:sz="8" w:space="0" w:themeColor="accent3"/>
          <w:bottom w:color="9BBB59" w:val="single" w:sz="8" w:space="0" w:themeColor="accent3"/>
          <w:right w:color="9BBB59" w:val="single" w:sz="8" w:space="0" w:themeColor="accent3"/>
        </w:tcBorders>
      </w:tcPr>
    </w:tblStylePr>
    <w:tblStylePr w:type="band1Vert">
      <w:tblPr/>
      <w:tcPr>
        <w:tcBorders>
          <w:top w:color="9BBB59" w:val="single" w:sz="8" w:space="0" w:themeColor="accent3"/>
          <w:left w:color="9BBB59" w:val="single" w:sz="8" w:space="0" w:themeColor="accent3"/>
          <w:bottom w:color="9BBB59" w:val="single" w:sz="8" w:space="0" w:themeColor="accent3"/>
          <w:right w:color="9BBB59" w:val="single" w:sz="8" w:space="0" w:themeColor="accent3"/>
        </w:tcBorders>
        <w:shd w:themeFill="accent3" w:color="auto" w:val="clear" w:fill="E6EED5" w:themeFillTint="3F"/>
      </w:tcPr>
    </w:tblStylePr>
    <w:tblStylePr w:type="band1Horz">
      <w:tblPr/>
      <w:tcPr>
        <w:tcBorders>
          <w:top w:color="9BBB59" w:val="single" w:sz="8" w:space="0" w:themeColor="accent3"/>
          <w:left w:color="9BBB59" w:val="single" w:sz="8" w:space="0" w:themeColor="accent3"/>
          <w:bottom w:color="9BBB59" w:val="single" w:sz="8" w:space="0" w:themeColor="accent3"/>
          <w:right w:color="9BBB59" w:val="single" w:sz="8" w:space="0" w:themeColor="accent3"/>
          <w:insideV w:color="9BBB59" w:val="single" w:sz="8" w:space="0" w:themeColor="accent3"/>
        </w:tcBorders>
        <w:shd w:themeFill="accent3" w:color="auto" w:val="clear" w:fill="E6EED5" w:themeFillTint="3F"/>
      </w:tcPr>
    </w:tblStylePr>
    <w:tblStylePr w:type="band2Horz">
      <w:tblPr/>
      <w:tcPr>
        <w:tcBorders>
          <w:top w:color="9BBB59" w:val="single" w:sz="8" w:space="0" w:themeColor="accent3"/>
          <w:left w:color="9BBB59" w:val="single" w:sz="8" w:space="0" w:themeColor="accent3"/>
          <w:bottom w:color="9BBB59" w:val="single" w:sz="8" w:space="0" w:themeColor="accent3"/>
          <w:right w:color="9BBB59" w:val="single" w:sz="8" w:space="0" w:themeColor="accent3"/>
          <w:insideV w:color="9BBB59" w:val="single" w:sz="8" w:space="0" w:themeColor="accent3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val="single" w:sz="8" w:space="0" w:themeColor="accent4"/>
        <w:left w:color="8064A2" w:val="single" w:sz="8" w:space="0" w:themeColor="accent4"/>
        <w:bottom w:color="8064A2" w:val="single" w:sz="8" w:space="0" w:themeColor="accent4"/>
        <w:right w:color="8064A2" w:val="single" w:sz="8" w:space="0" w:themeColor="accent4"/>
        <w:insideH w:color="8064A2" w:val="single" w:sz="8" w:space="0" w:themeColor="accent4"/>
        <w:insideV w:color="8064A2" w:val="single" w:sz="8" w:space="0" w:themeColor="accent4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val="single" w:sz="8" w:space="0" w:themeColor="accent4"/>
          <w:left w:color="8064A2" w:val="single" w:sz="8" w:space="0" w:themeColor="accent4"/>
          <w:bottom w:color="8064A2" w:val="single" w:sz="18" w:space="0" w:themeColor="accent4"/>
          <w:right w:color="8064A2" w:val="single" w:sz="8" w:space="0" w:themeColor="accent4"/>
          <w:insideH w:val="nil"/>
          <w:insideV w:color="8064A2" w:val="single" w:sz="8" w:space="0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val="double" w:sz="6" w:space="0" w:themeColor="accent4"/>
          <w:left w:color="8064A2" w:val="single" w:sz="8" w:space="0" w:themeColor="accent4"/>
          <w:bottom w:color="8064A2" w:val="single" w:sz="8" w:space="0" w:themeColor="accent4"/>
          <w:right w:color="8064A2" w:val="single" w:sz="8" w:space="0" w:themeColor="accent4"/>
          <w:insideH w:val="nil"/>
          <w:insideV w:color="8064A2" w:val="single" w:sz="8" w:space="0" w:themeColor="accent4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val="single" w:sz="8" w:space="0" w:themeColor="accent4"/>
          <w:left w:color="8064A2" w:val="single" w:sz="8" w:space="0" w:themeColor="accent4"/>
          <w:bottom w:color="8064A2" w:val="single" w:sz="8" w:space="0" w:themeColor="accent4"/>
          <w:right w:color="8064A2" w:val="single" w:sz="8" w:space="0" w:themeColor="accent4"/>
        </w:tcBorders>
      </w:tcPr>
    </w:tblStylePr>
    <w:tblStylePr w:type="band1Vert">
      <w:tblPr/>
      <w:tcPr>
        <w:tcBorders>
          <w:top w:color="8064A2" w:val="single" w:sz="8" w:space="0" w:themeColor="accent4"/>
          <w:left w:color="8064A2" w:val="single" w:sz="8" w:space="0" w:themeColor="accent4"/>
          <w:bottom w:color="8064A2" w:val="single" w:sz="8" w:space="0" w:themeColor="accent4"/>
          <w:right w:color="8064A2" w:val="single" w:sz="8" w:space="0" w:themeColor="accent4"/>
        </w:tcBorders>
        <w:shd w:themeFill="accent4" w:color="auto" w:val="clear" w:fill="DFD8E8" w:themeFillTint="3F"/>
      </w:tcPr>
    </w:tblStylePr>
    <w:tblStylePr w:type="band1Horz">
      <w:tblPr/>
      <w:tcPr>
        <w:tcBorders>
          <w:top w:color="8064A2" w:val="single" w:sz="8" w:space="0" w:themeColor="accent4"/>
          <w:left w:color="8064A2" w:val="single" w:sz="8" w:space="0" w:themeColor="accent4"/>
          <w:bottom w:color="8064A2" w:val="single" w:sz="8" w:space="0" w:themeColor="accent4"/>
          <w:right w:color="8064A2" w:val="single" w:sz="8" w:space="0" w:themeColor="accent4"/>
          <w:insideV w:color="8064A2" w:val="single" w:sz="8" w:space="0" w:themeColor="accent4"/>
        </w:tcBorders>
        <w:shd w:themeFill="accent4" w:color="auto" w:val="clear" w:fill="DFD8E8" w:themeFillTint="3F"/>
      </w:tcPr>
    </w:tblStylePr>
    <w:tblStylePr w:type="band2Horz">
      <w:tblPr/>
      <w:tcPr>
        <w:tcBorders>
          <w:top w:color="8064A2" w:val="single" w:sz="8" w:space="0" w:themeColor="accent4"/>
          <w:left w:color="8064A2" w:val="single" w:sz="8" w:space="0" w:themeColor="accent4"/>
          <w:bottom w:color="8064A2" w:val="single" w:sz="8" w:space="0" w:themeColor="accent4"/>
          <w:right w:color="8064A2" w:val="single" w:sz="8" w:space="0" w:themeColor="accent4"/>
          <w:insideV w:color="8064A2" w:val="single" w:sz="8" w:space="0" w:themeColor="accent4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val="single" w:sz="8" w:space="0" w:themeColor="accent5"/>
        <w:left w:color="4BACC6" w:val="single" w:sz="8" w:space="0" w:themeColor="accent5"/>
        <w:bottom w:color="4BACC6" w:val="single" w:sz="8" w:space="0" w:themeColor="accent5"/>
        <w:right w:color="4BACC6" w:val="single" w:sz="8" w:space="0" w:themeColor="accent5"/>
        <w:insideH w:color="4BACC6" w:val="single" w:sz="8" w:space="0" w:themeColor="accent5"/>
        <w:insideV w:color="4BACC6" w:val="single" w:sz="8" w:space="0" w:themeColor="accent5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val="single" w:sz="8" w:space="0" w:themeColor="accent5"/>
          <w:left w:color="4BACC6" w:val="single" w:sz="8" w:space="0" w:themeColor="accent5"/>
          <w:bottom w:color="4BACC6" w:val="single" w:sz="18" w:space="0" w:themeColor="accent5"/>
          <w:right w:color="4BACC6" w:val="single" w:sz="8" w:space="0" w:themeColor="accent5"/>
          <w:insideH w:val="nil"/>
          <w:insideV w:color="4BACC6" w:val="single" w:sz="8" w:space="0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val="double" w:sz="6" w:space="0" w:themeColor="accent5"/>
          <w:left w:color="4BACC6" w:val="single" w:sz="8" w:space="0" w:themeColor="accent5"/>
          <w:bottom w:color="4BACC6" w:val="single" w:sz="8" w:space="0" w:themeColor="accent5"/>
          <w:right w:color="4BACC6" w:val="single" w:sz="8" w:space="0" w:themeColor="accent5"/>
          <w:insideH w:val="nil"/>
          <w:insideV w:color="4BACC6" w:val="single" w:sz="8" w:space="0" w:themeColor="accent5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val="single" w:sz="8" w:space="0" w:themeColor="accent5"/>
          <w:left w:color="4BACC6" w:val="single" w:sz="8" w:space="0" w:themeColor="accent5"/>
          <w:bottom w:color="4BACC6" w:val="single" w:sz="8" w:space="0" w:themeColor="accent5"/>
          <w:right w:color="4BACC6" w:val="single" w:sz="8" w:space="0" w:themeColor="accent5"/>
        </w:tcBorders>
      </w:tcPr>
    </w:tblStylePr>
    <w:tblStylePr w:type="band1Vert">
      <w:tblPr/>
      <w:tcPr>
        <w:tcBorders>
          <w:top w:color="4BACC6" w:val="single" w:sz="8" w:space="0" w:themeColor="accent5"/>
          <w:left w:color="4BACC6" w:val="single" w:sz="8" w:space="0" w:themeColor="accent5"/>
          <w:bottom w:color="4BACC6" w:val="single" w:sz="8" w:space="0" w:themeColor="accent5"/>
          <w:right w:color="4BACC6" w:val="single" w:sz="8" w:space="0" w:themeColor="accent5"/>
        </w:tcBorders>
        <w:shd w:themeFill="accent5" w:color="auto" w:val="clear" w:fill="D2EAF1" w:themeFillTint="3F"/>
      </w:tcPr>
    </w:tblStylePr>
    <w:tblStylePr w:type="band1Horz">
      <w:tblPr/>
      <w:tcPr>
        <w:tcBorders>
          <w:top w:color="4BACC6" w:val="single" w:sz="8" w:space="0" w:themeColor="accent5"/>
          <w:left w:color="4BACC6" w:val="single" w:sz="8" w:space="0" w:themeColor="accent5"/>
          <w:bottom w:color="4BACC6" w:val="single" w:sz="8" w:space="0" w:themeColor="accent5"/>
          <w:right w:color="4BACC6" w:val="single" w:sz="8" w:space="0" w:themeColor="accent5"/>
          <w:insideV w:color="4BACC6" w:val="single" w:sz="8" w:space="0" w:themeColor="accent5"/>
        </w:tcBorders>
        <w:shd w:themeFill="accent5" w:color="auto" w:val="clear" w:fill="D2EAF1" w:themeFillTint="3F"/>
      </w:tcPr>
    </w:tblStylePr>
    <w:tblStylePr w:type="band2Horz">
      <w:tblPr/>
      <w:tcPr>
        <w:tcBorders>
          <w:top w:color="4BACC6" w:val="single" w:sz="8" w:space="0" w:themeColor="accent5"/>
          <w:left w:color="4BACC6" w:val="single" w:sz="8" w:space="0" w:themeColor="accent5"/>
          <w:bottom w:color="4BACC6" w:val="single" w:sz="8" w:space="0" w:themeColor="accent5"/>
          <w:right w:color="4BACC6" w:val="single" w:sz="8" w:space="0" w:themeColor="accent5"/>
          <w:insideV w:color="4BACC6" w:val="single" w:sz="8" w:space="0" w:themeColor="accent5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val="single" w:sz="8" w:space="0" w:themeColor="accent6"/>
        <w:left w:color="F79646" w:val="single" w:sz="8" w:space="0" w:themeColor="accent6"/>
        <w:bottom w:color="F79646" w:val="single" w:sz="8" w:space="0" w:themeColor="accent6"/>
        <w:right w:color="F79646" w:val="single" w:sz="8" w:space="0" w:themeColor="accent6"/>
        <w:insideH w:color="F79646" w:val="single" w:sz="8" w:space="0" w:themeColor="accent6"/>
        <w:insideV w:color="F79646" w:val="single" w:sz="8" w:space="0" w:themeColor="accent6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val="single" w:sz="8" w:space="0" w:themeColor="accent6"/>
          <w:left w:color="F79646" w:val="single" w:sz="8" w:space="0" w:themeColor="accent6"/>
          <w:bottom w:color="F79646" w:val="single" w:sz="18" w:space="0" w:themeColor="accent6"/>
          <w:right w:color="F79646" w:val="single" w:sz="8" w:space="0" w:themeColor="accent6"/>
          <w:insideH w:val="nil"/>
          <w:insideV w:color="F79646" w:val="single" w:sz="8" w:space="0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val="double" w:sz="6" w:space="0" w:themeColor="accent6"/>
          <w:left w:color="F79646" w:val="single" w:sz="8" w:space="0" w:themeColor="accent6"/>
          <w:bottom w:color="F79646" w:val="single" w:sz="8" w:space="0" w:themeColor="accent6"/>
          <w:right w:color="F79646" w:val="single" w:sz="8" w:space="0" w:themeColor="accent6"/>
          <w:insideH w:val="nil"/>
          <w:insideV w:color="F79646" w:val="single" w:sz="8" w:space="0" w:themeColor="accent6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val="single" w:sz="8" w:space="0" w:themeColor="accent6"/>
          <w:left w:color="F79646" w:val="single" w:sz="8" w:space="0" w:themeColor="accent6"/>
          <w:bottom w:color="F79646" w:val="single" w:sz="8" w:space="0" w:themeColor="accent6"/>
          <w:right w:color="F79646" w:val="single" w:sz="8" w:space="0" w:themeColor="accent6"/>
        </w:tcBorders>
      </w:tcPr>
    </w:tblStylePr>
    <w:tblStylePr w:type="band1Vert">
      <w:tblPr/>
      <w:tcPr>
        <w:tcBorders>
          <w:top w:color="F79646" w:val="single" w:sz="8" w:space="0" w:themeColor="accent6"/>
          <w:left w:color="F79646" w:val="single" w:sz="8" w:space="0" w:themeColor="accent6"/>
          <w:bottom w:color="F79646" w:val="single" w:sz="8" w:space="0" w:themeColor="accent6"/>
          <w:right w:color="F79646" w:val="single" w:sz="8" w:space="0" w:themeColor="accent6"/>
        </w:tcBorders>
        <w:shd w:themeFill="accent6" w:color="auto" w:val="clear" w:fill="FDE4D0" w:themeFillTint="3F"/>
      </w:tcPr>
    </w:tblStylePr>
    <w:tblStylePr w:type="band1Horz">
      <w:tblPr/>
      <w:tcPr>
        <w:tcBorders>
          <w:top w:color="F79646" w:val="single" w:sz="8" w:space="0" w:themeColor="accent6"/>
          <w:left w:color="F79646" w:val="single" w:sz="8" w:space="0" w:themeColor="accent6"/>
          <w:bottom w:color="F79646" w:val="single" w:sz="8" w:space="0" w:themeColor="accent6"/>
          <w:right w:color="F79646" w:val="single" w:sz="8" w:space="0" w:themeColor="accent6"/>
          <w:insideV w:color="F79646" w:val="single" w:sz="8" w:space="0" w:themeColor="accent6"/>
        </w:tcBorders>
        <w:shd w:themeFill="accent6" w:color="auto" w:val="clear" w:fill="FDE4D0" w:themeFillTint="3F"/>
      </w:tcPr>
    </w:tblStylePr>
    <w:tblStylePr w:type="band2Horz">
      <w:tblPr/>
      <w:tcPr>
        <w:tcBorders>
          <w:top w:color="F79646" w:val="single" w:sz="8" w:space="0" w:themeColor="accent6"/>
          <w:left w:color="F79646" w:val="single" w:sz="8" w:space="0" w:themeColor="accent6"/>
          <w:bottom w:color="F79646" w:val="single" w:sz="8" w:space="0" w:themeColor="accent6"/>
          <w:right w:color="F79646" w:val="single" w:sz="8" w:space="0" w:themeColor="accent6"/>
          <w:insideV w:color="F79646" w:val="single" w:sz="8" w:space="0" w:themeColor="accent6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val="single" w:themeTint="BF" w:sz="8" w:space="0" w:themeColor="text1"/>
        <w:left w:color="404040" w:val="single" w:themeTint="BF" w:sz="8" w:space="0" w:themeColor="text1"/>
        <w:bottom w:color="404040" w:val="single" w:themeTint="BF" w:sz="8" w:space="0" w:themeColor="text1"/>
        <w:right w:color="404040" w:val="single" w:themeTint="BF" w:sz="8" w:space="0" w:themeColor="text1"/>
        <w:insideH w:color="404040" w:val="single" w:themeTint="BF" w:sz="8" w:space="0" w:themeColor="tex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404040" w:val="single" w:themeTint="BF" w:sz="8" w:space="0" w:themeColor="text1"/>
          <w:left w:color="404040" w:val="single" w:themeTint="BF" w:sz="8" w:space="0" w:themeColor="text1"/>
          <w:bottom w:color="404040" w:val="single" w:themeTint="BF" w:sz="8" w:space="0" w:themeColor="text1"/>
          <w:right w:color="404040" w:val="single" w:themeTint="BF" w:sz="8" w:space="0" w:themeColor="text1"/>
          <w:insideH w:val="nil"/>
          <w:insideV w:val="nil"/>
        </w:tcBorders>
        <w:shd w:themeFill="text1" w:color="auto" w:val="clear" w:fill="000000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val="double" w:themeTint="BF" w:sz="6" w:space="0" w:themeColor="text1"/>
          <w:left w:color="404040" w:val="single" w:themeTint="BF" w:sz="8" w:space="0" w:themeColor="text1"/>
          <w:bottom w:color="404040" w:val="single" w:themeTint="BF" w:sz="8" w:space="0" w:themeColor="text1"/>
          <w:right w:color="404040" w:val="single" w:themeTint="BF" w:sz="8" w:space="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text1" w:color="auto" w:val="clear" w:fill="C0C0C0" w:themeFillTint="3F"/>
      </w:tcPr>
    </w:tblStylePr>
    <w:tblStylePr w:type="band1Horz">
      <w:tblPr/>
      <w:tcPr>
        <w:tcBorders>
          <w:insideH w:val="nil"/>
          <w:insideV w:val="nil"/>
        </w:tcBorders>
        <w:shd w:themeFill="text1" w:color="auto" w:val="clear" w:fill="C0C0C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val="single" w:themeTint="BF" w:sz="8" w:space="0" w:themeColor="accent1"/>
        <w:left w:color="7BA0CD" w:val="single" w:themeTint="BF" w:sz="8" w:space="0" w:themeColor="accent1"/>
        <w:bottom w:color="7BA0CD" w:val="single" w:themeTint="BF" w:sz="8" w:space="0" w:themeColor="accent1"/>
        <w:right w:color="7BA0CD" w:val="single" w:themeTint="BF" w:sz="8" w:space="0" w:themeColor="accent1"/>
        <w:insideH w:color="7BA0CD" w:val="single" w:themeTint="BF" w:sz="8" w:space="0" w:themeColor="accen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7BA0CD" w:val="single" w:themeTint="BF" w:sz="8" w:space="0" w:themeColor="accent1"/>
          <w:left w:color="7BA0CD" w:val="single" w:themeTint="BF" w:sz="8" w:space="0" w:themeColor="accent1"/>
          <w:bottom w:color="7BA0CD" w:val="single" w:themeTint="BF" w:sz="8" w:space="0" w:themeColor="accent1"/>
          <w:right w:color="7BA0CD" w:val="single" w:themeTint="BF" w:sz="8" w:space="0" w:themeColor="accent1"/>
          <w:insideH w:val="nil"/>
          <w:insideV w:val="nil"/>
        </w:tcBorders>
        <w:shd w:themeFill="accent1" w:color="auto" w:val="clear" w:fill="4F81BD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val="double" w:themeTint="BF" w:sz="6" w:space="0" w:themeColor="accent1"/>
          <w:left w:color="7BA0CD" w:val="single" w:themeTint="BF" w:sz="8" w:space="0" w:themeColor="accent1"/>
          <w:bottom w:color="7BA0CD" w:val="single" w:themeTint="BF" w:sz="8" w:space="0" w:themeColor="accent1"/>
          <w:right w:color="7BA0CD" w:val="single" w:themeTint="BF" w:sz="8" w:space="0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1" w:color="auto" w:val="clear" w:fill="D3DFEE" w:themeFillTint="3F"/>
      </w:tcPr>
    </w:tblStylePr>
    <w:tblStylePr w:type="band1Horz">
      <w:tblPr/>
      <w:tcPr>
        <w:tcBorders>
          <w:insideH w:val="nil"/>
          <w:insideV w:val="nil"/>
        </w:tcBorders>
        <w:shd w:themeFill="accent1" w:color="auto" w:val="clear" w:fill="D3DFEE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val="single" w:themeTint="BF" w:sz="8" w:space="0" w:themeColor="accent2"/>
        <w:left w:color="CF7B79" w:val="single" w:themeTint="BF" w:sz="8" w:space="0" w:themeColor="accent2"/>
        <w:bottom w:color="CF7B79" w:val="single" w:themeTint="BF" w:sz="8" w:space="0" w:themeColor="accent2"/>
        <w:right w:color="CF7B79" w:val="single" w:themeTint="BF" w:sz="8" w:space="0" w:themeColor="accent2"/>
        <w:insideH w:color="CF7B79" w:val="single" w:themeTint="BF" w:sz="8" w:space="0" w:themeColor="accent2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CF7B79" w:val="single" w:themeTint="BF" w:sz="8" w:space="0" w:themeColor="accent2"/>
          <w:left w:color="CF7B79" w:val="single" w:themeTint="BF" w:sz="8" w:space="0" w:themeColor="accent2"/>
          <w:bottom w:color="CF7B79" w:val="single" w:themeTint="BF" w:sz="8" w:space="0" w:themeColor="accent2"/>
          <w:right w:color="CF7B79" w:val="single" w:themeTint="BF" w:sz="8" w:space="0" w:themeColor="accent2"/>
          <w:insideH w:val="nil"/>
          <w:insideV w:val="nil"/>
        </w:tcBorders>
        <w:shd w:themeFill="accent2" w:color="auto" w:val="clear" w:fill="C0504D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val="double" w:themeTint="BF" w:sz="6" w:space="0" w:themeColor="accent2"/>
          <w:left w:color="CF7B79" w:val="single" w:themeTint="BF" w:sz="8" w:space="0" w:themeColor="accent2"/>
          <w:bottom w:color="CF7B79" w:val="single" w:themeTint="BF" w:sz="8" w:space="0" w:themeColor="accent2"/>
          <w:right w:color="CF7B79" w:val="single" w:themeTint="BF" w:sz="8" w:space="0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2" w:color="auto" w:val="clear" w:fill="EFD3D2" w:themeFillTint="3F"/>
      </w:tcPr>
    </w:tblStylePr>
    <w:tblStylePr w:type="band1Horz">
      <w:tblPr/>
      <w:tcPr>
        <w:tcBorders>
          <w:insideH w:val="nil"/>
          <w:insideV w:val="nil"/>
        </w:tcBorders>
        <w:shd w:themeFill="accent2" w:color="auto" w:val="clear" w:fill="EFD3D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val="single" w:themeTint="BF" w:sz="8" w:space="0" w:themeColor="accent3"/>
        <w:left w:color="B3CC82" w:val="single" w:themeTint="BF" w:sz="8" w:space="0" w:themeColor="accent3"/>
        <w:bottom w:color="B3CC82" w:val="single" w:themeTint="BF" w:sz="8" w:space="0" w:themeColor="accent3"/>
        <w:right w:color="B3CC82" w:val="single" w:themeTint="BF" w:sz="8" w:space="0" w:themeColor="accent3"/>
        <w:insideH w:color="B3CC82" w:val="single" w:themeTint="BF" w:sz="8" w:space="0" w:themeColor="accent3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B3CC82" w:val="single" w:themeTint="BF" w:sz="8" w:space="0" w:themeColor="accent3"/>
          <w:left w:color="B3CC82" w:val="single" w:themeTint="BF" w:sz="8" w:space="0" w:themeColor="accent3"/>
          <w:bottom w:color="B3CC82" w:val="single" w:themeTint="BF" w:sz="8" w:space="0" w:themeColor="accent3"/>
          <w:right w:color="B3CC82" w:val="single" w:themeTint="BF" w:sz="8" w:space="0" w:themeColor="accent3"/>
          <w:insideH w:val="nil"/>
          <w:insideV w:val="nil"/>
        </w:tcBorders>
        <w:shd w:themeFill="accent3" w:color="auto" w:val="clear" w:fill="9BBB59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val="double" w:themeTint="BF" w:sz="6" w:space="0" w:themeColor="accent3"/>
          <w:left w:color="B3CC82" w:val="single" w:themeTint="BF" w:sz="8" w:space="0" w:themeColor="accent3"/>
          <w:bottom w:color="B3CC82" w:val="single" w:themeTint="BF" w:sz="8" w:space="0" w:themeColor="accent3"/>
          <w:right w:color="B3CC82" w:val="single" w:themeTint="BF" w:sz="8" w:space="0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3" w:color="auto" w:val="clear" w:fill="E6EED5" w:themeFillTint="3F"/>
      </w:tcPr>
    </w:tblStylePr>
    <w:tblStylePr w:type="band1Horz">
      <w:tblPr/>
      <w:tcPr>
        <w:tcBorders>
          <w:insideH w:val="nil"/>
          <w:insideV w:val="nil"/>
        </w:tcBorders>
        <w:shd w:themeFill="accent3" w:color="auto" w:val="clear" w:fill="E6EED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val="single" w:themeTint="BF" w:sz="8" w:space="0" w:themeColor="accent4"/>
        <w:left w:color="9F8AB9" w:val="single" w:themeTint="BF" w:sz="8" w:space="0" w:themeColor="accent4"/>
        <w:bottom w:color="9F8AB9" w:val="single" w:themeTint="BF" w:sz="8" w:space="0" w:themeColor="accent4"/>
        <w:right w:color="9F8AB9" w:val="single" w:themeTint="BF" w:sz="8" w:space="0" w:themeColor="accent4"/>
        <w:insideH w:color="9F8AB9" w:val="single" w:themeTint="BF" w:sz="8" w:space="0" w:themeColor="accent4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9F8AB9" w:val="single" w:themeTint="BF" w:sz="8" w:space="0" w:themeColor="accent4"/>
          <w:left w:color="9F8AB9" w:val="single" w:themeTint="BF" w:sz="8" w:space="0" w:themeColor="accent4"/>
          <w:bottom w:color="9F8AB9" w:val="single" w:themeTint="BF" w:sz="8" w:space="0" w:themeColor="accent4"/>
          <w:right w:color="9F8AB9" w:val="single" w:themeTint="BF" w:sz="8" w:space="0" w:themeColor="accent4"/>
          <w:insideH w:val="nil"/>
          <w:insideV w:val="nil"/>
        </w:tcBorders>
        <w:shd w:themeFill="accent4" w:color="auto" w:val="clear" w:fill="8064A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val="double" w:themeTint="BF" w:sz="6" w:space="0" w:themeColor="accent4"/>
          <w:left w:color="9F8AB9" w:val="single" w:themeTint="BF" w:sz="8" w:space="0" w:themeColor="accent4"/>
          <w:bottom w:color="9F8AB9" w:val="single" w:themeTint="BF" w:sz="8" w:space="0" w:themeColor="accent4"/>
          <w:right w:color="9F8AB9" w:val="single" w:themeTint="BF" w:sz="8" w:space="0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4" w:color="auto" w:val="clear" w:fill="DFD8E8" w:themeFillTint="3F"/>
      </w:tcPr>
    </w:tblStylePr>
    <w:tblStylePr w:type="band1Horz">
      <w:tblPr/>
      <w:tcPr>
        <w:tcBorders>
          <w:insideH w:val="nil"/>
          <w:insideV w:val="nil"/>
        </w:tcBorders>
        <w:shd w:themeFill="accent4" w:color="auto" w:val="clear" w:fill="DFD8E8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val="single" w:themeTint="BF" w:sz="8" w:space="0" w:themeColor="accent5"/>
        <w:left w:color="78C0D4" w:val="single" w:themeTint="BF" w:sz="8" w:space="0" w:themeColor="accent5"/>
        <w:bottom w:color="78C0D4" w:val="single" w:themeTint="BF" w:sz="8" w:space="0" w:themeColor="accent5"/>
        <w:right w:color="78C0D4" w:val="single" w:themeTint="BF" w:sz="8" w:space="0" w:themeColor="accent5"/>
        <w:insideH w:color="78C0D4" w:val="single" w:themeTint="BF" w:sz="8" w:space="0" w:themeColor="accent5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78C0D4" w:val="single" w:themeTint="BF" w:sz="8" w:space="0" w:themeColor="accent5"/>
          <w:left w:color="78C0D4" w:val="single" w:themeTint="BF" w:sz="8" w:space="0" w:themeColor="accent5"/>
          <w:bottom w:color="78C0D4" w:val="single" w:themeTint="BF" w:sz="8" w:space="0" w:themeColor="accent5"/>
          <w:right w:color="78C0D4" w:val="single" w:themeTint="BF" w:sz="8" w:space="0" w:themeColor="accent5"/>
          <w:insideH w:val="nil"/>
          <w:insideV w:val="nil"/>
        </w:tcBorders>
        <w:shd w:themeFill="accent5" w:color="auto" w:val="clear" w:fill="4BACC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val="double" w:themeTint="BF" w:sz="6" w:space="0" w:themeColor="accent5"/>
          <w:left w:color="78C0D4" w:val="single" w:themeTint="BF" w:sz="8" w:space="0" w:themeColor="accent5"/>
          <w:bottom w:color="78C0D4" w:val="single" w:themeTint="BF" w:sz="8" w:space="0" w:themeColor="accent5"/>
          <w:right w:color="78C0D4" w:val="single" w:themeTint="BF" w:sz="8" w:space="0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5" w:color="auto" w:val="clear" w:fill="D2EAF1" w:themeFillTint="3F"/>
      </w:tcPr>
    </w:tblStylePr>
    <w:tblStylePr w:type="band1Horz">
      <w:tblPr/>
      <w:tcPr>
        <w:tcBorders>
          <w:insideH w:val="nil"/>
          <w:insideV w:val="nil"/>
        </w:tcBorders>
        <w:shd w:themeFill="accent5" w:color="auto" w:val="clear" w:fill="D2EAF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val="single" w:themeTint="BF" w:sz="8" w:space="0" w:themeColor="accent6"/>
        <w:left w:color="F9B074" w:val="single" w:themeTint="BF" w:sz="8" w:space="0" w:themeColor="accent6"/>
        <w:bottom w:color="F9B074" w:val="single" w:themeTint="BF" w:sz="8" w:space="0" w:themeColor="accent6"/>
        <w:right w:color="F9B074" w:val="single" w:themeTint="BF" w:sz="8" w:space="0" w:themeColor="accent6"/>
        <w:insideH w:color="F9B074" w:val="single" w:themeTint="BF" w:sz="8" w:space="0" w:themeColor="accent6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F9B074" w:val="single" w:themeTint="BF" w:sz="8" w:space="0" w:themeColor="accent6"/>
          <w:left w:color="F9B074" w:val="single" w:themeTint="BF" w:sz="8" w:space="0" w:themeColor="accent6"/>
          <w:bottom w:color="F9B074" w:val="single" w:themeTint="BF" w:sz="8" w:space="0" w:themeColor="accent6"/>
          <w:right w:color="F9B074" w:val="single" w:themeTint="BF" w:sz="8" w:space="0" w:themeColor="accent6"/>
          <w:insideH w:val="nil"/>
          <w:insideV w:val="nil"/>
        </w:tcBorders>
        <w:shd w:themeFill="accent6" w:color="auto" w:val="clear" w:fill="F7964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val="double" w:themeTint="BF" w:sz="6" w:space="0" w:themeColor="accent6"/>
          <w:left w:color="F9B074" w:val="single" w:themeTint="BF" w:sz="8" w:space="0" w:themeColor="accent6"/>
          <w:bottom w:color="F9B074" w:val="single" w:themeTint="BF" w:sz="8" w:space="0" w:themeColor="accent6"/>
          <w:right w:color="F9B074" w:val="single" w:themeTint="BF" w:sz="8" w:space="0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6" w:color="auto" w:val="clear" w:fill="FDE4D0" w:themeFillTint="3F"/>
      </w:tcPr>
    </w:tblStylePr>
    <w:tblStylePr w:type="band1Horz">
      <w:tblPr/>
      <w:tcPr>
        <w:tcBorders>
          <w:insideH w:val="nil"/>
          <w:insideV w:val="nil"/>
        </w:tcBorders>
        <w:shd w:themeFill="accent6" w:color="auto" w:val="clear" w:fill="FDE4D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val="single" w:sz="18" w:space="0"/>
        <w:bottom w:color="auto" w:val="single" w:sz="18" w:space="0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  <w:shd w:themeFill="text1" w:color="auto" w:val="clear" w:fill="000000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val="double" w:sz="6" w:space="0"/>
          <w:left w:val="nil"/>
          <w:bottom w:color="auto" w:val="single" w:sz="18" w:space="0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color="auto" w:val="single" w:sz="18" w:space="0"/>
          <w:right w:val="nil"/>
          <w:insideH w:val="nil"/>
          <w:insideV w:val="nil"/>
        </w:tcBorders>
        <w:shd w:themeFill="text1" w:color="auto" w:val="clear" w:fill="000000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themeFill="text1" w:color="auto" w:val="clear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themeFillShade="D8" w:color="auto" w:val="clear" w:fill="D8D8D8"/>
      </w:tcPr>
    </w:tblStylePr>
    <w:tblStylePr w:type="band1Horz">
      <w:tblPr/>
      <w:tcPr>
        <w:shd w:themeFill="background1" w:themeFillShade="D8" w:color="auto" w:val="clear" w:fill="D8D8D8"/>
      </w:tcPr>
    </w:tblStylePr>
    <w:tblStylePr w:type="neCell"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val="single" w:sz="18" w:space="0"/>
        <w:bottom w:color="auto" w:val="single" w:sz="18" w:space="0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  <w:shd w:themeFill="accent1" w:color="auto" w:val="clear" w:fill="4F81BD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val="double" w:sz="6" w:space="0"/>
          <w:left w:val="nil"/>
          <w:bottom w:color="auto" w:val="single" w:sz="18" w:space="0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color="auto" w:val="single" w:sz="18" w:space="0"/>
          <w:right w:val="nil"/>
          <w:insideH w:val="nil"/>
          <w:insideV w:val="nil"/>
        </w:tcBorders>
        <w:shd w:themeFill="accent1" w:color="auto" w:val="clear" w:fill="4F81B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themeFill="accent1" w:color="auto" w:val="clear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themeFillShade="D8" w:color="auto" w:val="clear" w:fill="D8D8D8"/>
      </w:tcPr>
    </w:tblStylePr>
    <w:tblStylePr w:type="band1Horz">
      <w:tblPr/>
      <w:tcPr>
        <w:shd w:themeFill="background1" w:themeFillShade="D8" w:color="auto" w:val="clear" w:fill="D8D8D8"/>
      </w:tcPr>
    </w:tblStylePr>
    <w:tblStylePr w:type="neCell"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val="single" w:sz="18" w:space="0"/>
        <w:bottom w:color="auto" w:val="single" w:sz="18" w:space="0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  <w:shd w:themeFill="accent2" w:color="auto" w:val="clear" w:fill="C0504D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val="double" w:sz="6" w:space="0"/>
          <w:left w:val="nil"/>
          <w:bottom w:color="auto" w:val="single" w:sz="18" w:space="0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color="auto" w:val="single" w:sz="18" w:space="0"/>
          <w:right w:val="nil"/>
          <w:insideH w:val="nil"/>
          <w:insideV w:val="nil"/>
        </w:tcBorders>
        <w:shd w:themeFill="accent2" w:color="auto" w:val="clear" w:fill="C0504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themeFill="accent2" w:color="auto" w:val="clear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themeFillShade="D8" w:color="auto" w:val="clear" w:fill="D8D8D8"/>
      </w:tcPr>
    </w:tblStylePr>
    <w:tblStylePr w:type="band1Horz">
      <w:tblPr/>
      <w:tcPr>
        <w:shd w:themeFill="background1" w:themeFillShade="D8" w:color="auto" w:val="clear" w:fill="D8D8D8"/>
      </w:tcPr>
    </w:tblStylePr>
    <w:tblStylePr w:type="neCell"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val="single" w:sz="18" w:space="0"/>
        <w:bottom w:color="auto" w:val="single" w:sz="18" w:space="0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  <w:shd w:themeFill="accent3" w:color="auto" w:val="clear" w:fill="9BBB59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val="double" w:sz="6" w:space="0"/>
          <w:left w:val="nil"/>
          <w:bottom w:color="auto" w:val="single" w:sz="18" w:space="0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color="auto" w:val="single" w:sz="18" w:space="0"/>
          <w:right w:val="nil"/>
          <w:insideH w:val="nil"/>
          <w:insideV w:val="nil"/>
        </w:tcBorders>
        <w:shd w:themeFill="accent3" w:color="auto" w:val="clear" w:fill="9BBB59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themeFill="accent3" w:color="auto" w:val="clear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themeFillShade="D8" w:color="auto" w:val="clear" w:fill="D8D8D8"/>
      </w:tcPr>
    </w:tblStylePr>
    <w:tblStylePr w:type="band1Horz">
      <w:tblPr/>
      <w:tcPr>
        <w:shd w:themeFill="background1" w:themeFillShade="D8" w:color="auto" w:val="clear" w:fill="D8D8D8"/>
      </w:tcPr>
    </w:tblStylePr>
    <w:tblStylePr w:type="neCell"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val="single" w:sz="18" w:space="0"/>
        <w:bottom w:color="auto" w:val="single" w:sz="18" w:space="0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  <w:shd w:themeFill="accent4" w:color="auto" w:val="clear" w:fill="8064A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val="double" w:sz="6" w:space="0"/>
          <w:left w:val="nil"/>
          <w:bottom w:color="auto" w:val="single" w:sz="18" w:space="0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color="auto" w:val="single" w:sz="18" w:space="0"/>
          <w:right w:val="nil"/>
          <w:insideH w:val="nil"/>
          <w:insideV w:val="nil"/>
        </w:tcBorders>
        <w:shd w:themeFill="accent4" w:color="auto" w:val="clear" w:fill="8064A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themeFill="accent4" w:color="auto" w:val="clear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themeFillShade="D8" w:color="auto" w:val="clear" w:fill="D8D8D8"/>
      </w:tcPr>
    </w:tblStylePr>
    <w:tblStylePr w:type="band1Horz">
      <w:tblPr/>
      <w:tcPr>
        <w:shd w:themeFill="background1" w:themeFillShade="D8" w:color="auto" w:val="clear" w:fill="D8D8D8"/>
      </w:tcPr>
    </w:tblStylePr>
    <w:tblStylePr w:type="neCell"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val="single" w:sz="18" w:space="0"/>
        <w:bottom w:color="auto" w:val="single" w:sz="18" w:space="0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  <w:shd w:themeFill="accent5" w:color="auto" w:val="clear" w:fill="4BACC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val="double" w:sz="6" w:space="0"/>
          <w:left w:val="nil"/>
          <w:bottom w:color="auto" w:val="single" w:sz="18" w:space="0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color="auto" w:val="single" w:sz="18" w:space="0"/>
          <w:right w:val="nil"/>
          <w:insideH w:val="nil"/>
          <w:insideV w:val="nil"/>
        </w:tcBorders>
        <w:shd w:themeFill="accent5" w:color="auto" w:val="clear" w:fill="4BACC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themeFill="accent5" w:color="auto" w:val="clear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themeFillShade="D8" w:color="auto" w:val="clear" w:fill="D8D8D8"/>
      </w:tcPr>
    </w:tblStylePr>
    <w:tblStylePr w:type="band1Horz">
      <w:tblPr/>
      <w:tcPr>
        <w:shd w:themeFill="background1" w:themeFillShade="D8" w:color="auto" w:val="clear" w:fill="D8D8D8"/>
      </w:tcPr>
    </w:tblStylePr>
    <w:tblStylePr w:type="neCell"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val="single" w:sz="18" w:space="0"/>
        <w:bottom w:color="auto" w:val="single" w:sz="18" w:space="0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  <w:shd w:themeFill="accent6" w:color="auto" w:val="clear" w:fill="F7964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val="double" w:sz="6" w:space="0"/>
          <w:left w:val="nil"/>
          <w:bottom w:color="auto" w:val="single" w:sz="18" w:space="0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color="auto" w:val="single" w:sz="18" w:space="0"/>
          <w:right w:val="nil"/>
          <w:insideH w:val="nil"/>
          <w:insideV w:val="nil"/>
        </w:tcBorders>
        <w:shd w:themeFill="accent6" w:color="auto" w:val="clear" w:fill="F7964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themeFill="accent6" w:color="auto" w:val="clear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themeFillShade="D8" w:color="auto" w:val="clear" w:fill="D8D8D8"/>
      </w:tcPr>
    </w:tblStylePr>
    <w:tblStylePr w:type="band1Horz">
      <w:tblPr/>
      <w:tcPr>
        <w:shd w:themeFill="background1" w:themeFillShade="D8" w:color="auto" w:val="clear" w:fill="D8D8D8"/>
      </w:tcPr>
    </w:tblStylePr>
    <w:tblStylePr w:type="neCell"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000000" w:val="single" w:sz="8" w:space="0" w:themeColor="text1"/>
        <w:bottom w:color="000000" w:val="single" w:sz="8" w:space="0" w:themeColor="tex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val="single" w:sz="8" w:space="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color="000000" w:val="single" w:sz="8" w:space="0" w:themeColor="text1"/>
          <w:bottom w:color="000000" w:val="single" w:sz="8" w:space="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val="single" w:sz="8" w:space="0" w:themeColor="text1"/>
          <w:bottom w:color="000000" w:val="single" w:sz="8" w:space="0" w:themeColor="text1"/>
        </w:tcBorders>
      </w:tcPr>
    </w:tblStylePr>
    <w:tblStylePr w:type="band1Vert">
      <w:tblPr/>
      <w:tcPr>
        <w:shd w:themeFill="text1" w:color="auto" w:val="clear" w:fill="C0C0C0" w:themeFillTint="3F"/>
      </w:tcPr>
    </w:tblStylePr>
    <w:tblStylePr w:type="band1Horz">
      <w:tblPr/>
      <w:tcPr>
        <w:shd w:themeFill="text1" w:color="auto" w:val="clear" w:fill="C0C0C0" w:themeFillTint="3F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4F81BD" w:val="single" w:sz="8" w:space="0" w:themeColor="accent1"/>
        <w:bottom w:color="4F81BD" w:val="single" w:sz="8" w:space="0" w:themeColor="accen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val="single" w:sz="8" w:space="0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color="4F81BD" w:val="single" w:sz="8" w:space="0" w:themeColor="accent1"/>
          <w:bottom w:color="4F81BD" w:val="single" w:sz="8" w:space="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val="single" w:sz="8" w:space="0" w:themeColor="accent1"/>
          <w:bottom w:color="4F81BD" w:val="single" w:sz="8" w:space="0" w:themeColor="accent1"/>
        </w:tcBorders>
      </w:tcPr>
    </w:tblStylePr>
    <w:tblStylePr w:type="band1Vert">
      <w:tblPr/>
      <w:tcPr>
        <w:shd w:themeFill="accent1" w:color="auto" w:val="clear" w:fill="D3DFEE" w:themeFillTint="3F"/>
      </w:tcPr>
    </w:tblStylePr>
    <w:tblStylePr w:type="band1Horz">
      <w:tblPr/>
      <w:tcPr>
        <w:shd w:themeFill="accent1" w:color="auto" w:val="clear" w:fill="D3DFEE" w:themeFillTint="3F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C0504D" w:val="single" w:sz="8" w:space="0" w:themeColor="accent2"/>
        <w:bottom w:color="C0504D" w:val="single" w:sz="8" w:space="0" w:themeColor="accent2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val="single" w:sz="8" w:space="0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color="C0504D" w:val="single" w:sz="8" w:space="0" w:themeColor="accent2"/>
          <w:bottom w:color="C0504D" w:val="single" w:sz="8" w:space="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val="single" w:sz="8" w:space="0" w:themeColor="accent2"/>
          <w:bottom w:color="C0504D" w:val="single" w:sz="8" w:space="0" w:themeColor="accent2"/>
        </w:tcBorders>
      </w:tcPr>
    </w:tblStylePr>
    <w:tblStylePr w:type="band1Vert">
      <w:tblPr/>
      <w:tcPr>
        <w:shd w:themeFill="accent2" w:color="auto" w:val="clear" w:fill="EFD3D2" w:themeFillTint="3F"/>
      </w:tcPr>
    </w:tblStylePr>
    <w:tblStylePr w:type="band1Horz">
      <w:tblPr/>
      <w:tcPr>
        <w:shd w:themeFill="accent2" w:color="auto" w:val="clear" w:fill="EFD3D2" w:themeFillTint="3F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9BBB59" w:val="single" w:sz="8" w:space="0" w:themeColor="accent3"/>
        <w:bottom w:color="9BBB59" w:val="single" w:sz="8" w:space="0" w:themeColor="accent3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val="single" w:sz="8" w:space="0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color="9BBB59" w:val="single" w:sz="8" w:space="0" w:themeColor="accent3"/>
          <w:bottom w:color="9BBB59" w:val="single" w:sz="8" w:space="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val="single" w:sz="8" w:space="0" w:themeColor="accent3"/>
          <w:bottom w:color="9BBB59" w:val="single" w:sz="8" w:space="0" w:themeColor="accent3"/>
        </w:tcBorders>
      </w:tcPr>
    </w:tblStylePr>
    <w:tblStylePr w:type="band1Vert">
      <w:tblPr/>
      <w:tcPr>
        <w:shd w:themeFill="accent3" w:color="auto" w:val="clear" w:fill="E6EED5" w:themeFillTint="3F"/>
      </w:tcPr>
    </w:tblStylePr>
    <w:tblStylePr w:type="band1Horz">
      <w:tblPr/>
      <w:tcPr>
        <w:shd w:themeFill="accent3" w:color="auto" w:val="clear" w:fill="E6EED5" w:themeFillTint="3F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8064A2" w:val="single" w:sz="8" w:space="0" w:themeColor="accent4"/>
        <w:bottom w:color="8064A2" w:val="single" w:sz="8" w:space="0" w:themeColor="accent4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val="single" w:sz="8" w:space="0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color="8064A2" w:val="single" w:sz="8" w:space="0" w:themeColor="accent4"/>
          <w:bottom w:color="8064A2" w:val="single" w:sz="8" w:space="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val="single" w:sz="8" w:space="0" w:themeColor="accent4"/>
          <w:bottom w:color="8064A2" w:val="single" w:sz="8" w:space="0" w:themeColor="accent4"/>
        </w:tcBorders>
      </w:tcPr>
    </w:tblStylePr>
    <w:tblStylePr w:type="band1Vert">
      <w:tblPr/>
      <w:tcPr>
        <w:shd w:themeFill="accent4" w:color="auto" w:val="clear" w:fill="DFD8E8" w:themeFillTint="3F"/>
      </w:tcPr>
    </w:tblStylePr>
    <w:tblStylePr w:type="band1Horz">
      <w:tblPr/>
      <w:tcPr>
        <w:shd w:themeFill="accent4" w:color="auto" w:val="clear" w:fill="DFD8E8" w:themeFillTint="3F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4BACC6" w:val="single" w:sz="8" w:space="0" w:themeColor="accent5"/>
        <w:bottom w:color="4BACC6" w:val="single" w:sz="8" w:space="0" w:themeColor="accent5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val="single" w:sz="8" w:space="0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color="4BACC6" w:val="single" w:sz="8" w:space="0" w:themeColor="accent5"/>
          <w:bottom w:color="4BACC6" w:val="single" w:sz="8" w:space="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val="single" w:sz="8" w:space="0" w:themeColor="accent5"/>
          <w:bottom w:color="4BACC6" w:val="single" w:sz="8" w:space="0" w:themeColor="accent5"/>
        </w:tcBorders>
      </w:tcPr>
    </w:tblStylePr>
    <w:tblStylePr w:type="band1Vert">
      <w:tblPr/>
      <w:tcPr>
        <w:shd w:themeFill="accent5" w:color="auto" w:val="clear" w:fill="D2EAF1" w:themeFillTint="3F"/>
      </w:tcPr>
    </w:tblStylePr>
    <w:tblStylePr w:type="band1Horz">
      <w:tblPr/>
      <w:tcPr>
        <w:shd w:themeFill="accent5" w:color="auto" w:val="clear" w:fill="D2EAF1" w:themeFillTint="3F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F79646" w:val="single" w:sz="8" w:space="0" w:themeColor="accent6"/>
        <w:bottom w:color="F79646" w:val="single" w:sz="8" w:space="0" w:themeColor="accent6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val="single" w:sz="8" w:space="0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color="F79646" w:val="single" w:sz="8" w:space="0" w:themeColor="accent6"/>
          <w:bottom w:color="F79646" w:val="single" w:sz="8" w:space="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val="single" w:sz="8" w:space="0" w:themeColor="accent6"/>
          <w:bottom w:color="F79646" w:val="single" w:sz="8" w:space="0" w:themeColor="accent6"/>
        </w:tcBorders>
      </w:tcPr>
    </w:tblStylePr>
    <w:tblStylePr w:type="band1Vert">
      <w:tblPr/>
      <w:tcPr>
        <w:shd w:themeFill="accent6" w:color="auto" w:val="clear" w:fill="FDE4D0" w:themeFillTint="3F"/>
      </w:tcPr>
    </w:tblStylePr>
    <w:tblStylePr w:type="band1Horz">
      <w:tblPr/>
      <w:tcPr>
        <w:shd w:themeFill="accent6" w:color="auto" w:val="clear" w:fill="FDE4D0" w:themeFillTint="3F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000000" w:val="single" w:sz="8" w:space="0" w:themeColor="text1"/>
        <w:left w:color="000000" w:val="single" w:sz="8" w:space="0" w:themeColor="text1"/>
        <w:bottom w:color="000000" w:val="single" w:sz="8" w:space="0" w:themeColor="text1"/>
        <w:right w:color="000000" w:val="single" w:sz="8" w:space="0" w:themeColor="tex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val="single" w:sz="24" w:space="0" w:themeColor="text1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tblPr/>
      <w:tcPr>
        <w:tcBorders>
          <w:top w:color="000000" w:val="single" w:sz="8" w:space="0" w:themeColor="text1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000000" w:val="single" w:sz="8" w:space="0" w:themeColor="text1"/>
          <w:insideH w:val="nil"/>
          <w:insideV w:val="nil"/>
        </w:tcBorders>
        <w:shd w:themeFill="background1" w:color="auto" w:val="clear" w:fill="FFFFFF"/>
      </w:tcPr>
    </w:tblStylePr>
    <w:tblStylePr w:type="lastCol">
      <w:tblPr/>
      <w:tcPr>
        <w:tcBorders>
          <w:top w:val="nil"/>
          <w:left w:color="000000" w:val="single" w:sz="8" w:space="0" w:themeColor="text1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text1" w:color="auto" w:val="clear" w:fill="C0C0C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text1" w:color="auto" w:val="clear" w:fill="C0C0C0" w:themeFillTint="3F"/>
      </w:tcPr>
    </w:tblStylePr>
    <w:tblStylePr w:type="nwCell">
      <w:tblPr/>
      <w:tcPr>
        <w:shd w:themeFill="background1" w:color="auto" w:val="clear" w:fill="FFFFFF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4F81BD" w:val="single" w:sz="8" w:space="0" w:themeColor="accent1"/>
        <w:left w:color="4F81BD" w:val="single" w:sz="8" w:space="0" w:themeColor="accent1"/>
        <w:bottom w:color="4F81BD" w:val="single" w:sz="8" w:space="0" w:themeColor="accent1"/>
        <w:right w:color="4F81BD" w:val="single" w:sz="8" w:space="0" w:themeColor="accen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val="single" w:sz="24" w:space="0" w:themeColor="accent1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tblPr/>
      <w:tcPr>
        <w:tcBorders>
          <w:top w:color="4F81BD" w:val="single" w:sz="8" w:space="0" w:themeColor="accent1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4F81BD" w:val="single" w:sz="8" w:space="0" w:themeColor="accent1"/>
          <w:insideH w:val="nil"/>
          <w:insideV w:val="nil"/>
        </w:tcBorders>
        <w:shd w:themeFill="background1" w:color="auto" w:val="clear" w:fill="FFFFFF"/>
      </w:tcPr>
    </w:tblStylePr>
    <w:tblStylePr w:type="lastCol">
      <w:tblPr/>
      <w:tcPr>
        <w:tcBorders>
          <w:top w:val="nil"/>
          <w:left w:color="4F81BD" w:val="single" w:sz="8" w:space="0" w:themeColor="accent1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1" w:color="auto" w:val="clear" w:fill="D3DFEE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1" w:color="auto" w:val="clear" w:fill="D3DFEE" w:themeFillTint="3F"/>
      </w:tcPr>
    </w:tblStylePr>
    <w:tblStylePr w:type="nwCell">
      <w:tblPr/>
      <w:tcPr>
        <w:shd w:themeFill="background1" w:color="auto" w:val="clear" w:fill="FFFFFF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C0504D" w:val="single" w:sz="8" w:space="0" w:themeColor="accent2"/>
        <w:left w:color="C0504D" w:val="single" w:sz="8" w:space="0" w:themeColor="accent2"/>
        <w:bottom w:color="C0504D" w:val="single" w:sz="8" w:space="0" w:themeColor="accent2"/>
        <w:right w:color="C0504D" w:val="single" w:sz="8" w:space="0" w:themeColor="accent2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val="single" w:sz="24" w:space="0" w:themeColor="accent2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tblPr/>
      <w:tcPr>
        <w:tcBorders>
          <w:top w:color="C0504D" w:val="single" w:sz="8" w:space="0" w:themeColor="accent2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C0504D" w:val="single" w:sz="8" w:space="0" w:themeColor="accent2"/>
          <w:insideH w:val="nil"/>
          <w:insideV w:val="nil"/>
        </w:tcBorders>
        <w:shd w:themeFill="background1" w:color="auto" w:val="clear" w:fill="FFFFFF"/>
      </w:tcPr>
    </w:tblStylePr>
    <w:tblStylePr w:type="lastCol">
      <w:tblPr/>
      <w:tcPr>
        <w:tcBorders>
          <w:top w:val="nil"/>
          <w:left w:color="C0504D" w:val="single" w:sz="8" w:space="0" w:themeColor="accent2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2" w:color="auto" w:val="clear" w:fill="EFD3D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2" w:color="auto" w:val="clear" w:fill="EFD3D2" w:themeFillTint="3F"/>
      </w:tcPr>
    </w:tblStylePr>
    <w:tblStylePr w:type="nwCell">
      <w:tblPr/>
      <w:tcPr>
        <w:shd w:themeFill="background1" w:color="auto" w:val="clear" w:fill="FFFFFF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9BBB59" w:val="single" w:sz="8" w:space="0" w:themeColor="accent3"/>
        <w:left w:color="9BBB59" w:val="single" w:sz="8" w:space="0" w:themeColor="accent3"/>
        <w:bottom w:color="9BBB59" w:val="single" w:sz="8" w:space="0" w:themeColor="accent3"/>
        <w:right w:color="9BBB59" w:val="single" w:sz="8" w:space="0" w:themeColor="accent3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val="single" w:sz="24" w:space="0" w:themeColor="accent3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tblPr/>
      <w:tcPr>
        <w:tcBorders>
          <w:top w:color="9BBB59" w:val="single" w:sz="8" w:space="0" w:themeColor="accent3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9BBB59" w:val="single" w:sz="8" w:space="0" w:themeColor="accent3"/>
          <w:insideH w:val="nil"/>
          <w:insideV w:val="nil"/>
        </w:tcBorders>
        <w:shd w:themeFill="background1" w:color="auto" w:val="clear" w:fill="FFFFFF"/>
      </w:tcPr>
    </w:tblStylePr>
    <w:tblStylePr w:type="lastCol">
      <w:tblPr/>
      <w:tcPr>
        <w:tcBorders>
          <w:top w:val="nil"/>
          <w:left w:color="9BBB59" w:val="single" w:sz="8" w:space="0" w:themeColor="accent3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3" w:color="auto" w:val="clear" w:fill="E6EED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3" w:color="auto" w:val="clear" w:fill="E6EED5" w:themeFillTint="3F"/>
      </w:tcPr>
    </w:tblStylePr>
    <w:tblStylePr w:type="nwCell">
      <w:tblPr/>
      <w:tcPr>
        <w:shd w:themeFill="background1" w:color="auto" w:val="clear" w:fill="FFFFFF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8064A2" w:val="single" w:sz="8" w:space="0" w:themeColor="accent4"/>
        <w:left w:color="8064A2" w:val="single" w:sz="8" w:space="0" w:themeColor="accent4"/>
        <w:bottom w:color="8064A2" w:val="single" w:sz="8" w:space="0" w:themeColor="accent4"/>
        <w:right w:color="8064A2" w:val="single" w:sz="8" w:space="0" w:themeColor="accent4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val="single" w:sz="24" w:space="0" w:themeColor="accent4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tblPr/>
      <w:tcPr>
        <w:tcBorders>
          <w:top w:color="8064A2" w:val="single" w:sz="8" w:space="0" w:themeColor="accent4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8064A2" w:val="single" w:sz="8" w:space="0" w:themeColor="accent4"/>
          <w:insideH w:val="nil"/>
          <w:insideV w:val="nil"/>
        </w:tcBorders>
        <w:shd w:themeFill="background1" w:color="auto" w:val="clear" w:fill="FFFFFF"/>
      </w:tcPr>
    </w:tblStylePr>
    <w:tblStylePr w:type="lastCol">
      <w:tblPr/>
      <w:tcPr>
        <w:tcBorders>
          <w:top w:val="nil"/>
          <w:left w:color="8064A2" w:val="single" w:sz="8" w:space="0" w:themeColor="accent4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4" w:color="auto" w:val="clear" w:fill="DFD8E8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4" w:color="auto" w:val="clear" w:fill="DFD8E8" w:themeFillTint="3F"/>
      </w:tcPr>
    </w:tblStylePr>
    <w:tblStylePr w:type="nwCell">
      <w:tblPr/>
      <w:tcPr>
        <w:shd w:themeFill="background1" w:color="auto" w:val="clear" w:fill="FFFFFF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4BACC6" w:val="single" w:sz="8" w:space="0" w:themeColor="accent5"/>
        <w:left w:color="4BACC6" w:val="single" w:sz="8" w:space="0" w:themeColor="accent5"/>
        <w:bottom w:color="4BACC6" w:val="single" w:sz="8" w:space="0" w:themeColor="accent5"/>
        <w:right w:color="4BACC6" w:val="single" w:sz="8" w:space="0" w:themeColor="accent5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val="single" w:sz="24" w:space="0" w:themeColor="accent5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tblPr/>
      <w:tcPr>
        <w:tcBorders>
          <w:top w:color="4BACC6" w:val="single" w:sz="8" w:space="0" w:themeColor="accent5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4BACC6" w:val="single" w:sz="8" w:space="0" w:themeColor="accent5"/>
          <w:insideH w:val="nil"/>
          <w:insideV w:val="nil"/>
        </w:tcBorders>
        <w:shd w:themeFill="background1" w:color="auto" w:val="clear" w:fill="FFFFFF"/>
      </w:tcPr>
    </w:tblStylePr>
    <w:tblStylePr w:type="lastCol">
      <w:tblPr/>
      <w:tcPr>
        <w:tcBorders>
          <w:top w:val="nil"/>
          <w:left w:color="4BACC6" w:val="single" w:sz="8" w:space="0" w:themeColor="accent5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5" w:color="auto" w:val="clear" w:fill="D2EAF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5" w:color="auto" w:val="clear" w:fill="D2EAF1" w:themeFillTint="3F"/>
      </w:tcPr>
    </w:tblStylePr>
    <w:tblStylePr w:type="nwCell">
      <w:tblPr/>
      <w:tcPr>
        <w:shd w:themeFill="background1" w:color="auto" w:val="clear" w:fill="FFFFFF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F79646" w:val="single" w:sz="8" w:space="0" w:themeColor="accent6"/>
        <w:left w:color="F79646" w:val="single" w:sz="8" w:space="0" w:themeColor="accent6"/>
        <w:bottom w:color="F79646" w:val="single" w:sz="8" w:space="0" w:themeColor="accent6"/>
        <w:right w:color="F79646" w:val="single" w:sz="8" w:space="0" w:themeColor="accent6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val="single" w:sz="24" w:space="0" w:themeColor="accent6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tblPr/>
      <w:tcPr>
        <w:tcBorders>
          <w:top w:color="F79646" w:val="single" w:sz="8" w:space="0" w:themeColor="accent6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F79646" w:val="single" w:sz="8" w:space="0" w:themeColor="accent6"/>
          <w:insideH w:val="nil"/>
          <w:insideV w:val="nil"/>
        </w:tcBorders>
        <w:shd w:themeFill="background1" w:color="auto" w:val="clear" w:fill="FFFFFF"/>
      </w:tcPr>
    </w:tblStylePr>
    <w:tblStylePr w:type="lastCol">
      <w:tblPr/>
      <w:tcPr>
        <w:tcBorders>
          <w:top w:val="nil"/>
          <w:left w:color="F79646" w:val="single" w:sz="8" w:space="0" w:themeColor="accent6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6" w:color="auto" w:val="clear" w:fill="FDE4D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6" w:color="auto" w:val="clear" w:fill="FDE4D0" w:themeFillTint="3F"/>
      </w:tcPr>
    </w:tblStylePr>
    <w:tblStylePr w:type="nwCell">
      <w:tblPr/>
      <w:tcPr>
        <w:shd w:themeFill="background1" w:color="auto" w:val="clear" w:fill="FFFFFF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val="single" w:themeTint="BF" w:sz="8" w:space="0" w:themeColor="text1"/>
        <w:left w:color="404040" w:val="single" w:themeTint="BF" w:sz="8" w:space="0" w:themeColor="text1"/>
        <w:bottom w:color="404040" w:val="single" w:themeTint="BF" w:sz="8" w:space="0" w:themeColor="text1"/>
        <w:right w:color="404040" w:val="single" w:themeTint="BF" w:sz="8" w:space="0" w:themeColor="text1"/>
        <w:insideH w:color="404040" w:val="single" w:themeTint="BF" w:sz="8" w:space="0" w:themeColor="text1"/>
        <w:insideV w:color="404040" w:val="single" w:themeTint="BF" w:sz="8" w:space="0" w:themeColor="text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text1" w:color="auto" w:val="clear" w:fill="C0C0C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val="single" w:themeTint="BF" w:sz="18" w:space="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text1" w:color="auto" w:val="clear" w:fill="808080" w:themeFillTint="7F"/>
      </w:tcPr>
    </w:tblStylePr>
    <w:tblStylePr w:type="band1Horz">
      <w:tblPr/>
      <w:tcPr>
        <w:shd w:themeFill="text1" w:color="auto" w:val="clear" w:fill="808080" w:themeFillTint="7F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val="single" w:themeTint="BF" w:sz="8" w:space="0" w:themeColor="accent1"/>
        <w:left w:color="7BA0CD" w:val="single" w:themeTint="BF" w:sz="8" w:space="0" w:themeColor="accent1"/>
        <w:bottom w:color="7BA0CD" w:val="single" w:themeTint="BF" w:sz="8" w:space="0" w:themeColor="accent1"/>
        <w:right w:color="7BA0CD" w:val="single" w:themeTint="BF" w:sz="8" w:space="0" w:themeColor="accent1"/>
        <w:insideH w:color="7BA0CD" w:val="single" w:themeTint="BF" w:sz="8" w:space="0" w:themeColor="accent1"/>
        <w:insideV w:color="7BA0CD" w:val="single" w:themeTint="BF" w:sz="8" w:space="0" w:themeColor="accent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1" w:color="auto" w:val="clear" w:fill="D3DFEE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val="single" w:themeTint="BF" w:sz="18" w:space="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1" w:color="auto" w:val="clear" w:fill="A7BFDE" w:themeFillTint="7F"/>
      </w:tcPr>
    </w:tblStylePr>
    <w:tblStylePr w:type="band1Horz">
      <w:tblPr/>
      <w:tcPr>
        <w:shd w:themeFill="accent1" w:color="auto" w:val="clear" w:fill="A7BFDE" w:themeFillTint="7F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val="single" w:themeTint="BF" w:sz="8" w:space="0" w:themeColor="accent2"/>
        <w:left w:color="CF7B79" w:val="single" w:themeTint="BF" w:sz="8" w:space="0" w:themeColor="accent2"/>
        <w:bottom w:color="CF7B79" w:val="single" w:themeTint="BF" w:sz="8" w:space="0" w:themeColor="accent2"/>
        <w:right w:color="CF7B79" w:val="single" w:themeTint="BF" w:sz="8" w:space="0" w:themeColor="accent2"/>
        <w:insideH w:color="CF7B79" w:val="single" w:themeTint="BF" w:sz="8" w:space="0" w:themeColor="accent2"/>
        <w:insideV w:color="CF7B79" w:val="single" w:themeTint="BF" w:sz="8" w:space="0" w:themeColor="accent2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2" w:color="auto" w:val="clear" w:fill="EFD3D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val="single" w:themeTint="BF" w:sz="18" w:space="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2" w:color="auto" w:val="clear" w:fill="DFA7A6" w:themeFillTint="7F"/>
      </w:tcPr>
    </w:tblStylePr>
    <w:tblStylePr w:type="band1Horz">
      <w:tblPr/>
      <w:tcPr>
        <w:shd w:themeFill="accent2" w:color="auto" w:val="clear" w:fill="DFA7A6" w:themeFillTint="7F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val="single" w:themeTint="BF" w:sz="8" w:space="0" w:themeColor="accent3"/>
        <w:left w:color="B3CC82" w:val="single" w:themeTint="BF" w:sz="8" w:space="0" w:themeColor="accent3"/>
        <w:bottom w:color="B3CC82" w:val="single" w:themeTint="BF" w:sz="8" w:space="0" w:themeColor="accent3"/>
        <w:right w:color="B3CC82" w:val="single" w:themeTint="BF" w:sz="8" w:space="0" w:themeColor="accent3"/>
        <w:insideH w:color="B3CC82" w:val="single" w:themeTint="BF" w:sz="8" w:space="0" w:themeColor="accent3"/>
        <w:insideV w:color="B3CC82" w:val="single" w:themeTint="BF" w:sz="8" w:space="0" w:themeColor="accent3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3" w:color="auto" w:val="clear" w:fill="E6EED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val="single" w:themeTint="BF" w:sz="18" w:space="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3" w:color="auto" w:val="clear" w:fill="CDDDAC" w:themeFillTint="7F"/>
      </w:tcPr>
    </w:tblStylePr>
    <w:tblStylePr w:type="band1Horz">
      <w:tblPr/>
      <w:tcPr>
        <w:shd w:themeFill="accent3" w:color="auto" w:val="clear" w:fill="CDDDAC" w:themeFillTint="7F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val="single" w:themeTint="BF" w:sz="8" w:space="0" w:themeColor="accent4"/>
        <w:left w:color="9F8AB9" w:val="single" w:themeTint="BF" w:sz="8" w:space="0" w:themeColor="accent4"/>
        <w:bottom w:color="9F8AB9" w:val="single" w:themeTint="BF" w:sz="8" w:space="0" w:themeColor="accent4"/>
        <w:right w:color="9F8AB9" w:val="single" w:themeTint="BF" w:sz="8" w:space="0" w:themeColor="accent4"/>
        <w:insideH w:color="9F8AB9" w:val="single" w:themeTint="BF" w:sz="8" w:space="0" w:themeColor="accent4"/>
        <w:insideV w:color="9F8AB9" w:val="single" w:themeTint="BF" w:sz="8" w:space="0" w:themeColor="accent4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4" w:color="auto" w:val="clear" w:fill="DFD8E8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val="single" w:themeTint="BF" w:sz="18" w:space="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4" w:color="auto" w:val="clear" w:fill="BFB1D0" w:themeFillTint="7F"/>
      </w:tcPr>
    </w:tblStylePr>
    <w:tblStylePr w:type="band1Horz">
      <w:tblPr/>
      <w:tcPr>
        <w:shd w:themeFill="accent4" w:color="auto" w:val="clear" w:fill="BFB1D0" w:themeFillTint="7F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val="single" w:themeTint="BF" w:sz="8" w:space="0" w:themeColor="accent5"/>
        <w:left w:color="78C0D4" w:val="single" w:themeTint="BF" w:sz="8" w:space="0" w:themeColor="accent5"/>
        <w:bottom w:color="78C0D4" w:val="single" w:themeTint="BF" w:sz="8" w:space="0" w:themeColor="accent5"/>
        <w:right w:color="78C0D4" w:val="single" w:themeTint="BF" w:sz="8" w:space="0" w:themeColor="accent5"/>
        <w:insideH w:color="78C0D4" w:val="single" w:themeTint="BF" w:sz="8" w:space="0" w:themeColor="accent5"/>
        <w:insideV w:color="78C0D4" w:val="single" w:themeTint="BF" w:sz="8" w:space="0" w:themeColor="accent5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5" w:color="auto" w:val="clear" w:fill="D2EAF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val="single" w:themeTint="BF" w:sz="18" w:space="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5" w:color="auto" w:val="clear" w:fill="A5D5E2" w:themeFillTint="7F"/>
      </w:tcPr>
    </w:tblStylePr>
    <w:tblStylePr w:type="band1Horz">
      <w:tblPr/>
      <w:tcPr>
        <w:shd w:themeFill="accent5" w:color="auto" w:val="clear" w:fill="A5D5E2" w:themeFillTint="7F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val="single" w:themeTint="BF" w:sz="8" w:space="0" w:themeColor="accent6"/>
        <w:left w:color="F9B074" w:val="single" w:themeTint="BF" w:sz="8" w:space="0" w:themeColor="accent6"/>
        <w:bottom w:color="F9B074" w:val="single" w:themeTint="BF" w:sz="8" w:space="0" w:themeColor="accent6"/>
        <w:right w:color="F9B074" w:val="single" w:themeTint="BF" w:sz="8" w:space="0" w:themeColor="accent6"/>
        <w:insideH w:color="F9B074" w:val="single" w:themeTint="BF" w:sz="8" w:space="0" w:themeColor="accent6"/>
        <w:insideV w:color="F9B074" w:val="single" w:themeTint="BF" w:sz="8" w:space="0" w:themeColor="accent6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6" w:color="auto" w:val="clear" w:fill="FDE4D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val="single" w:themeTint="BF" w:sz="18" w:space="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6" w:color="auto" w:val="clear" w:fill="FBCAA2" w:themeFillTint="7F"/>
      </w:tcPr>
    </w:tblStylePr>
    <w:tblStylePr w:type="band1Horz">
      <w:tblPr/>
      <w:tcPr>
        <w:shd w:themeFill="accent6" w:color="auto" w:val="clear" w:fill="FBCAA2" w:themeFillTint="7F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000000" w:val="single" w:sz="8" w:space="0" w:themeColor="text1"/>
        <w:left w:color="000000" w:val="single" w:sz="8" w:space="0" w:themeColor="text1"/>
        <w:bottom w:color="000000" w:val="single" w:sz="8" w:space="0" w:themeColor="text1"/>
        <w:right w:color="000000" w:val="single" w:sz="8" w:space="0" w:themeColor="text1"/>
        <w:insideH w:color="000000" w:val="single" w:sz="8" w:space="0" w:themeColor="text1"/>
        <w:insideV w:color="000000" w:val="single" w:sz="8" w:space="0" w:themeColor="text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text1" w:color="auto" w:val="clear" w:fill="C0C0C0" w:themeFillTint="3F"/>
    </w:tcPr>
    <w:tblStylePr w:type="firstRow">
      <w:rPr>
        <w:b/>
        <w:bCs/>
        <w:color w:val="000000" w:themeColor="text1"/>
      </w:rPr>
      <w:tblPr/>
      <w:tcPr>
        <w:shd w:themeFill="text1" w:color="auto" w:val="clear" w:fill="E6E6E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color="000000" w:val="single" w:sz="12" w:space="0" w:themeColor="text1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color="auto" w:val="clear" w:fill="CCCCCC" w:themeFillTint="33"/>
      </w:tcPr>
    </w:tblStylePr>
    <w:tblStylePr w:type="band1Vert">
      <w:tblPr/>
      <w:tcPr>
        <w:shd w:themeFill="text1" w:color="auto" w:val="clear" w:fill="808080" w:themeFillTint="7F"/>
      </w:tcPr>
    </w:tblStylePr>
    <w:tblStylePr w:type="band1Horz">
      <w:tblPr/>
      <w:tcPr>
        <w:tcBorders>
          <w:insideH w:color="000000" w:val="single" w:sz="6" w:space="0" w:themeColor="text1"/>
          <w:insideV w:color="000000" w:val="single" w:sz="6" w:space="0" w:themeColor="text1"/>
        </w:tcBorders>
        <w:shd w:themeFill="text1" w:color="auto" w:val="clear" w:fill="808080" w:themeFillTint="7F"/>
      </w:tcPr>
    </w:tblStylePr>
    <w:tblStylePr w:type="nwCell">
      <w:tblPr/>
      <w:tcPr>
        <w:shd w:themeFill="background1" w:color="auto" w:val="clear" w:fill="FFFFFF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4F81BD" w:val="single" w:sz="8" w:space="0" w:themeColor="accent1"/>
        <w:left w:color="4F81BD" w:val="single" w:sz="8" w:space="0" w:themeColor="accent1"/>
        <w:bottom w:color="4F81BD" w:val="single" w:sz="8" w:space="0" w:themeColor="accent1"/>
        <w:right w:color="4F81BD" w:val="single" w:sz="8" w:space="0" w:themeColor="accent1"/>
        <w:insideH w:color="4F81BD" w:val="single" w:sz="8" w:space="0" w:themeColor="accent1"/>
        <w:insideV w:color="4F81BD" w:val="single" w:sz="8" w:space="0" w:themeColor="accent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1" w:color="auto" w:val="clear" w:fill="D3DFEE" w:themeFillTint="3F"/>
    </w:tcPr>
    <w:tblStylePr w:type="firstRow">
      <w:rPr>
        <w:b/>
        <w:bCs/>
        <w:color w:val="000000" w:themeColor="text1"/>
      </w:rPr>
      <w:tblPr/>
      <w:tcPr>
        <w:shd w:themeFill="accent1" w:color="auto" w:val="clear" w:fill="EDF2F8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color="000000" w:val="single" w:sz="12" w:space="0" w:themeColor="text1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color="auto" w:val="clear" w:fill="DBE5F1" w:themeFillTint="33"/>
      </w:tcPr>
    </w:tblStylePr>
    <w:tblStylePr w:type="band1Vert">
      <w:tblPr/>
      <w:tcPr>
        <w:shd w:themeFill="accent1" w:color="auto" w:val="clear" w:fill="A7BFDE" w:themeFillTint="7F"/>
      </w:tcPr>
    </w:tblStylePr>
    <w:tblStylePr w:type="band1Horz">
      <w:tblPr/>
      <w:tcPr>
        <w:tcBorders>
          <w:insideH w:color="4F81BD" w:val="single" w:sz="6" w:space="0" w:themeColor="accent1"/>
          <w:insideV w:color="4F81BD" w:val="single" w:sz="6" w:space="0" w:themeColor="accent1"/>
        </w:tcBorders>
        <w:shd w:themeFill="accent1" w:color="auto" w:val="clear" w:fill="A7BFDE" w:themeFillTint="7F"/>
      </w:tcPr>
    </w:tblStylePr>
    <w:tblStylePr w:type="nwCell">
      <w:tblPr/>
      <w:tcPr>
        <w:shd w:themeFill="background1" w:color="auto" w:val="clear" w:fill="FFFFFF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C0504D" w:val="single" w:sz="8" w:space="0" w:themeColor="accent2"/>
        <w:left w:color="C0504D" w:val="single" w:sz="8" w:space="0" w:themeColor="accent2"/>
        <w:bottom w:color="C0504D" w:val="single" w:sz="8" w:space="0" w:themeColor="accent2"/>
        <w:right w:color="C0504D" w:val="single" w:sz="8" w:space="0" w:themeColor="accent2"/>
        <w:insideH w:color="C0504D" w:val="single" w:sz="8" w:space="0" w:themeColor="accent2"/>
        <w:insideV w:color="C0504D" w:val="single" w:sz="8" w:space="0" w:themeColor="accent2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2" w:color="auto" w:val="clear" w:fill="EFD3D2" w:themeFillTint="3F"/>
    </w:tcPr>
    <w:tblStylePr w:type="firstRow">
      <w:rPr>
        <w:b/>
        <w:bCs/>
        <w:color w:val="000000" w:themeColor="text1"/>
      </w:rPr>
      <w:tblPr/>
      <w:tcPr>
        <w:shd w:themeFill="accent2" w:color="auto" w:val="clear" w:fill="F8EDED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color="000000" w:val="single" w:sz="12" w:space="0" w:themeColor="text1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color="auto" w:val="clear" w:fill="F2DBDB" w:themeFillTint="33"/>
      </w:tcPr>
    </w:tblStylePr>
    <w:tblStylePr w:type="band1Vert">
      <w:tblPr/>
      <w:tcPr>
        <w:shd w:themeFill="accent2" w:color="auto" w:val="clear" w:fill="DFA7A6" w:themeFillTint="7F"/>
      </w:tcPr>
    </w:tblStylePr>
    <w:tblStylePr w:type="band1Horz">
      <w:tblPr/>
      <w:tcPr>
        <w:tcBorders>
          <w:insideH w:color="C0504D" w:val="single" w:sz="6" w:space="0" w:themeColor="accent2"/>
          <w:insideV w:color="C0504D" w:val="single" w:sz="6" w:space="0" w:themeColor="accent2"/>
        </w:tcBorders>
        <w:shd w:themeFill="accent2" w:color="auto" w:val="clear" w:fill="DFA7A6" w:themeFillTint="7F"/>
      </w:tcPr>
    </w:tblStylePr>
    <w:tblStylePr w:type="nwCell">
      <w:tblPr/>
      <w:tcPr>
        <w:shd w:themeFill="background1" w:color="auto" w:val="clear" w:fill="FFFFFF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9BBB59" w:val="single" w:sz="8" w:space="0" w:themeColor="accent3"/>
        <w:left w:color="9BBB59" w:val="single" w:sz="8" w:space="0" w:themeColor="accent3"/>
        <w:bottom w:color="9BBB59" w:val="single" w:sz="8" w:space="0" w:themeColor="accent3"/>
        <w:right w:color="9BBB59" w:val="single" w:sz="8" w:space="0" w:themeColor="accent3"/>
        <w:insideH w:color="9BBB59" w:val="single" w:sz="8" w:space="0" w:themeColor="accent3"/>
        <w:insideV w:color="9BBB59" w:val="single" w:sz="8" w:space="0" w:themeColor="accent3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3" w:color="auto" w:val="clear" w:fill="E6EED5" w:themeFillTint="3F"/>
    </w:tcPr>
    <w:tblStylePr w:type="firstRow">
      <w:rPr>
        <w:b/>
        <w:bCs/>
        <w:color w:val="000000" w:themeColor="text1"/>
      </w:rPr>
      <w:tblPr/>
      <w:tcPr>
        <w:shd w:themeFill="accent3" w:color="auto" w:val="clear" w:fill="F5F8EE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color="000000" w:val="single" w:sz="12" w:space="0" w:themeColor="text1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color="auto" w:val="clear" w:fill="EAF1DD" w:themeFillTint="33"/>
      </w:tcPr>
    </w:tblStylePr>
    <w:tblStylePr w:type="band1Vert">
      <w:tblPr/>
      <w:tcPr>
        <w:shd w:themeFill="accent3" w:color="auto" w:val="clear" w:fill="CDDDAC" w:themeFillTint="7F"/>
      </w:tcPr>
    </w:tblStylePr>
    <w:tblStylePr w:type="band1Horz">
      <w:tblPr/>
      <w:tcPr>
        <w:tcBorders>
          <w:insideH w:color="9BBB59" w:val="single" w:sz="6" w:space="0" w:themeColor="accent3"/>
          <w:insideV w:color="9BBB59" w:val="single" w:sz="6" w:space="0" w:themeColor="accent3"/>
        </w:tcBorders>
        <w:shd w:themeFill="accent3" w:color="auto" w:val="clear" w:fill="CDDDAC" w:themeFillTint="7F"/>
      </w:tcPr>
    </w:tblStylePr>
    <w:tblStylePr w:type="nwCell">
      <w:tblPr/>
      <w:tcPr>
        <w:shd w:themeFill="background1" w:color="auto" w:val="clear" w:fill="FFFFFF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8064A2" w:val="single" w:sz="8" w:space="0" w:themeColor="accent4"/>
        <w:left w:color="8064A2" w:val="single" w:sz="8" w:space="0" w:themeColor="accent4"/>
        <w:bottom w:color="8064A2" w:val="single" w:sz="8" w:space="0" w:themeColor="accent4"/>
        <w:right w:color="8064A2" w:val="single" w:sz="8" w:space="0" w:themeColor="accent4"/>
        <w:insideH w:color="8064A2" w:val="single" w:sz="8" w:space="0" w:themeColor="accent4"/>
        <w:insideV w:color="8064A2" w:val="single" w:sz="8" w:space="0" w:themeColor="accent4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4" w:color="auto" w:val="clear" w:fill="DFD8E8" w:themeFillTint="3F"/>
    </w:tcPr>
    <w:tblStylePr w:type="firstRow">
      <w:rPr>
        <w:b/>
        <w:bCs/>
        <w:color w:val="000000" w:themeColor="text1"/>
      </w:rPr>
      <w:tblPr/>
      <w:tcPr>
        <w:shd w:themeFill="accent4" w:color="auto" w:val="clear" w:fill="F2EFF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color="000000" w:val="single" w:sz="12" w:space="0" w:themeColor="text1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color="auto" w:val="clear" w:fill="E5DFEC" w:themeFillTint="33"/>
      </w:tcPr>
    </w:tblStylePr>
    <w:tblStylePr w:type="band1Vert">
      <w:tblPr/>
      <w:tcPr>
        <w:shd w:themeFill="accent4" w:color="auto" w:val="clear" w:fill="BFB1D0" w:themeFillTint="7F"/>
      </w:tcPr>
    </w:tblStylePr>
    <w:tblStylePr w:type="band1Horz">
      <w:tblPr/>
      <w:tcPr>
        <w:tcBorders>
          <w:insideH w:color="8064A2" w:val="single" w:sz="6" w:space="0" w:themeColor="accent4"/>
          <w:insideV w:color="8064A2" w:val="single" w:sz="6" w:space="0" w:themeColor="accent4"/>
        </w:tcBorders>
        <w:shd w:themeFill="accent4" w:color="auto" w:val="clear" w:fill="BFB1D0" w:themeFillTint="7F"/>
      </w:tcPr>
    </w:tblStylePr>
    <w:tblStylePr w:type="nwCell">
      <w:tblPr/>
      <w:tcPr>
        <w:shd w:themeFill="background1" w:color="auto" w:val="clear" w:fill="FFFFFF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4BACC6" w:val="single" w:sz="8" w:space="0" w:themeColor="accent5"/>
        <w:left w:color="4BACC6" w:val="single" w:sz="8" w:space="0" w:themeColor="accent5"/>
        <w:bottom w:color="4BACC6" w:val="single" w:sz="8" w:space="0" w:themeColor="accent5"/>
        <w:right w:color="4BACC6" w:val="single" w:sz="8" w:space="0" w:themeColor="accent5"/>
        <w:insideH w:color="4BACC6" w:val="single" w:sz="8" w:space="0" w:themeColor="accent5"/>
        <w:insideV w:color="4BACC6" w:val="single" w:sz="8" w:space="0" w:themeColor="accent5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5" w:color="auto" w:val="clear" w:fill="D2EAF1" w:themeFillTint="3F"/>
    </w:tcPr>
    <w:tblStylePr w:type="firstRow">
      <w:rPr>
        <w:b/>
        <w:bCs/>
        <w:color w:val="000000" w:themeColor="text1"/>
      </w:rPr>
      <w:tblPr/>
      <w:tcPr>
        <w:shd w:themeFill="accent5" w:color="auto" w:val="clear" w:fill="EDF6F9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color="000000" w:val="single" w:sz="12" w:space="0" w:themeColor="text1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color="auto" w:val="clear" w:fill="DAEEF3" w:themeFillTint="33"/>
      </w:tcPr>
    </w:tblStylePr>
    <w:tblStylePr w:type="band1Vert">
      <w:tblPr/>
      <w:tcPr>
        <w:shd w:themeFill="accent5" w:color="auto" w:val="clear" w:fill="A5D5E2" w:themeFillTint="7F"/>
      </w:tcPr>
    </w:tblStylePr>
    <w:tblStylePr w:type="band1Horz">
      <w:tblPr/>
      <w:tcPr>
        <w:tcBorders>
          <w:insideH w:color="4BACC6" w:val="single" w:sz="6" w:space="0" w:themeColor="accent5"/>
          <w:insideV w:color="4BACC6" w:val="single" w:sz="6" w:space="0" w:themeColor="accent5"/>
        </w:tcBorders>
        <w:shd w:themeFill="accent5" w:color="auto" w:val="clear" w:fill="A5D5E2" w:themeFillTint="7F"/>
      </w:tcPr>
    </w:tblStylePr>
    <w:tblStylePr w:type="nwCell">
      <w:tblPr/>
      <w:tcPr>
        <w:shd w:themeFill="background1" w:color="auto" w:val="clear" w:fill="FFFFFF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F79646" w:val="single" w:sz="8" w:space="0" w:themeColor="accent6"/>
        <w:left w:color="F79646" w:val="single" w:sz="8" w:space="0" w:themeColor="accent6"/>
        <w:bottom w:color="F79646" w:val="single" w:sz="8" w:space="0" w:themeColor="accent6"/>
        <w:right w:color="F79646" w:val="single" w:sz="8" w:space="0" w:themeColor="accent6"/>
        <w:insideH w:color="F79646" w:val="single" w:sz="8" w:space="0" w:themeColor="accent6"/>
        <w:insideV w:color="F79646" w:val="single" w:sz="8" w:space="0" w:themeColor="accent6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6" w:color="auto" w:val="clear" w:fill="FDE4D0" w:themeFillTint="3F"/>
    </w:tcPr>
    <w:tblStylePr w:type="firstRow">
      <w:rPr>
        <w:b/>
        <w:bCs/>
        <w:color w:val="000000" w:themeColor="text1"/>
      </w:rPr>
      <w:tblPr/>
      <w:tcPr>
        <w:shd w:themeFill="accent6" w:color="auto" w:val="clear" w:fill="FEF4EC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color="000000" w:val="single" w:sz="12" w:space="0" w:themeColor="text1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color="auto" w:val="clear" w:fill="FDE9D9" w:themeFillTint="33"/>
      </w:tcPr>
    </w:tblStylePr>
    <w:tblStylePr w:type="band1Vert">
      <w:tblPr/>
      <w:tcPr>
        <w:shd w:themeFill="accent6" w:color="auto" w:val="clear" w:fill="FBCAA2" w:themeFillTint="7F"/>
      </w:tcPr>
    </w:tblStylePr>
    <w:tblStylePr w:type="band1Horz">
      <w:tblPr/>
      <w:tcPr>
        <w:tcBorders>
          <w:insideH w:color="F79646" w:val="single" w:sz="6" w:space="0" w:themeColor="accent6"/>
          <w:insideV w:color="F79646" w:val="single" w:sz="6" w:space="0" w:themeColor="accent6"/>
        </w:tcBorders>
        <w:shd w:themeFill="accent6" w:color="auto" w:val="clear" w:fill="FBCAA2" w:themeFillTint="7F"/>
      </w:tcPr>
    </w:tblStylePr>
    <w:tblStylePr w:type="nwCell">
      <w:tblPr/>
      <w:tcPr>
        <w:shd w:themeFill="background1" w:color="auto" w:val="clear" w:fill="FFFFFF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val="single" w:sz="8" w:space="0" w:themeColor="background1"/>
        <w:left w:color="FFFFFF" w:val="single" w:sz="8" w:space="0" w:themeColor="background1"/>
        <w:bottom w:color="FFFFFF" w:val="single" w:sz="8" w:space="0" w:themeColor="background1"/>
        <w:right w:color="FFFFFF" w:val="single" w:sz="8" w:space="0" w:themeColor="background1"/>
        <w:insideH w:color="FFFFFF" w:val="single" w:sz="6" w:space="0" w:themeColor="background1"/>
        <w:insideV w:color="FFFFFF" w:val="single" w:sz="6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text1" w:color="auto" w:val="clear" w:fill="C0C0C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24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text1" w:color="auto" w:val="clear" w:fill="00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24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text1" w:color="auto" w:val="clear" w:fill="000000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color="FFFFFF" w:val="single" w:sz="8" w:space="0" w:themeColor="background1"/>
          <w:right w:color="FFFFFF" w:val="single" w:sz="24" w:space="0" w:themeColor="background1"/>
          <w:insideH w:val="nil"/>
          <w:insideV w:val="nil"/>
        </w:tcBorders>
        <w:shd w:themeFill="text1" w:color="auto" w:val="clear" w:fill="0000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color="FFFFFF" w:val="single" w:sz="24" w:space="0" w:themeColor="background1"/>
          <w:bottom w:val="nil"/>
          <w:right w:val="nil"/>
          <w:insideH w:val="nil"/>
          <w:insideV w:val="nil"/>
        </w:tcBorders>
        <w:shd w:themeFill="text1" w:color="auto" w:val="clear" w:fill="000000"/>
      </w:tcPr>
    </w:tblStylePr>
    <w:tblStylePr w:type="band1Vert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val="nil"/>
        </w:tcBorders>
        <w:shd w:themeFill="text1" w:color="auto" w:val="clear" w:fill="808080" w:themeFillTint="7F"/>
      </w:tcPr>
    </w:tblStylePr>
    <w:tblStylePr w:type="band1Horz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color="FFFFFF" w:val="single" w:sz="8" w:space="0" w:themeColor="background1"/>
          <w:insideV w:color="FFFFFF" w:val="single" w:sz="8" w:space="0" w:themeColor="background1"/>
        </w:tcBorders>
        <w:shd w:themeFill="text1" w:color="auto" w:val="clear" w:fill="808080" w:themeFillTint="7F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val="single" w:sz="8" w:space="0" w:themeColor="background1"/>
        <w:left w:color="FFFFFF" w:val="single" w:sz="8" w:space="0" w:themeColor="background1"/>
        <w:bottom w:color="FFFFFF" w:val="single" w:sz="8" w:space="0" w:themeColor="background1"/>
        <w:right w:color="FFFFFF" w:val="single" w:sz="8" w:space="0" w:themeColor="background1"/>
        <w:insideH w:color="FFFFFF" w:val="single" w:sz="6" w:space="0" w:themeColor="background1"/>
        <w:insideV w:color="FFFFFF" w:val="single" w:sz="6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1" w:color="auto" w:val="clear" w:fill="D3DFEE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24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1" w:color="auto" w:val="clear" w:fill="4F81B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24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1" w:color="auto" w:val="clear" w:fill="4F81B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color="FFFFFF" w:val="single" w:sz="8" w:space="0" w:themeColor="background1"/>
          <w:right w:color="FFFFFF" w:val="single" w:sz="24" w:space="0" w:themeColor="background1"/>
          <w:insideH w:val="nil"/>
          <w:insideV w:val="nil"/>
        </w:tcBorders>
        <w:shd w:themeFill="accent1" w:color="auto" w:val="clear" w:fill="4F81B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color="FFFFFF" w:val="single" w:sz="24" w:space="0" w:themeColor="background1"/>
          <w:bottom w:val="nil"/>
          <w:right w:val="nil"/>
          <w:insideH w:val="nil"/>
          <w:insideV w:val="nil"/>
        </w:tcBorders>
        <w:shd w:themeFill="accent1" w:color="auto" w:val="clear" w:fill="4F81BD"/>
      </w:tcPr>
    </w:tblStylePr>
    <w:tblStylePr w:type="band1Vert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val="nil"/>
        </w:tcBorders>
        <w:shd w:themeFill="accent1" w:color="auto" w:val="clear" w:fill="A7BFDE" w:themeFillTint="7F"/>
      </w:tcPr>
    </w:tblStylePr>
    <w:tblStylePr w:type="band1Horz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color="FFFFFF" w:val="single" w:sz="8" w:space="0" w:themeColor="background1"/>
          <w:insideV w:color="FFFFFF" w:val="single" w:sz="8" w:space="0" w:themeColor="background1"/>
        </w:tcBorders>
        <w:shd w:themeFill="accent1" w:color="auto" w:val="clear" w:fill="A7BFDE" w:themeFillTint="7F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val="single" w:sz="8" w:space="0" w:themeColor="background1"/>
        <w:left w:color="FFFFFF" w:val="single" w:sz="8" w:space="0" w:themeColor="background1"/>
        <w:bottom w:color="FFFFFF" w:val="single" w:sz="8" w:space="0" w:themeColor="background1"/>
        <w:right w:color="FFFFFF" w:val="single" w:sz="8" w:space="0" w:themeColor="background1"/>
        <w:insideH w:color="FFFFFF" w:val="single" w:sz="6" w:space="0" w:themeColor="background1"/>
        <w:insideV w:color="FFFFFF" w:val="single" w:sz="6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2" w:color="auto" w:val="clear" w:fill="EFD3D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24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2" w:color="auto" w:val="clear" w:fill="C0504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24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2" w:color="auto" w:val="clear" w:fill="C0504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color="FFFFFF" w:val="single" w:sz="8" w:space="0" w:themeColor="background1"/>
          <w:right w:color="FFFFFF" w:val="single" w:sz="24" w:space="0" w:themeColor="background1"/>
          <w:insideH w:val="nil"/>
          <w:insideV w:val="nil"/>
        </w:tcBorders>
        <w:shd w:themeFill="accent2" w:color="auto" w:val="clear" w:fill="C0504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color="FFFFFF" w:val="single" w:sz="24" w:space="0" w:themeColor="background1"/>
          <w:bottom w:val="nil"/>
          <w:right w:val="nil"/>
          <w:insideH w:val="nil"/>
          <w:insideV w:val="nil"/>
        </w:tcBorders>
        <w:shd w:themeFill="accent2" w:color="auto" w:val="clear" w:fill="C0504D"/>
      </w:tcPr>
    </w:tblStylePr>
    <w:tblStylePr w:type="band1Vert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val="nil"/>
        </w:tcBorders>
        <w:shd w:themeFill="accent2" w:color="auto" w:val="clear" w:fill="DFA7A6" w:themeFillTint="7F"/>
      </w:tcPr>
    </w:tblStylePr>
    <w:tblStylePr w:type="band1Horz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color="FFFFFF" w:val="single" w:sz="8" w:space="0" w:themeColor="background1"/>
          <w:insideV w:color="FFFFFF" w:val="single" w:sz="8" w:space="0" w:themeColor="background1"/>
        </w:tcBorders>
        <w:shd w:themeFill="accent2" w:color="auto" w:val="clear" w:fill="DFA7A6" w:themeFillTint="7F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val="single" w:sz="8" w:space="0" w:themeColor="background1"/>
        <w:left w:color="FFFFFF" w:val="single" w:sz="8" w:space="0" w:themeColor="background1"/>
        <w:bottom w:color="FFFFFF" w:val="single" w:sz="8" w:space="0" w:themeColor="background1"/>
        <w:right w:color="FFFFFF" w:val="single" w:sz="8" w:space="0" w:themeColor="background1"/>
        <w:insideH w:color="FFFFFF" w:val="single" w:sz="6" w:space="0" w:themeColor="background1"/>
        <w:insideV w:color="FFFFFF" w:val="single" w:sz="6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3" w:color="auto" w:val="clear" w:fill="E6EED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24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3" w:color="auto" w:val="clear" w:fill="9BBB59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24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3" w:color="auto" w:val="clear" w:fill="9BBB59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color="FFFFFF" w:val="single" w:sz="8" w:space="0" w:themeColor="background1"/>
          <w:right w:color="FFFFFF" w:val="single" w:sz="24" w:space="0" w:themeColor="background1"/>
          <w:insideH w:val="nil"/>
          <w:insideV w:val="nil"/>
        </w:tcBorders>
        <w:shd w:themeFill="accent3" w:color="auto" w:val="clear" w:fill="9BBB59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color="FFFFFF" w:val="single" w:sz="24" w:space="0" w:themeColor="background1"/>
          <w:bottom w:val="nil"/>
          <w:right w:val="nil"/>
          <w:insideH w:val="nil"/>
          <w:insideV w:val="nil"/>
        </w:tcBorders>
        <w:shd w:themeFill="accent3" w:color="auto" w:val="clear" w:fill="9BBB59"/>
      </w:tcPr>
    </w:tblStylePr>
    <w:tblStylePr w:type="band1Vert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val="nil"/>
        </w:tcBorders>
        <w:shd w:themeFill="accent3" w:color="auto" w:val="clear" w:fill="CDDDAC" w:themeFillTint="7F"/>
      </w:tcPr>
    </w:tblStylePr>
    <w:tblStylePr w:type="band1Horz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color="FFFFFF" w:val="single" w:sz="8" w:space="0" w:themeColor="background1"/>
          <w:insideV w:color="FFFFFF" w:val="single" w:sz="8" w:space="0" w:themeColor="background1"/>
        </w:tcBorders>
        <w:shd w:themeFill="accent3" w:color="auto" w:val="clear" w:fill="CDDDAC" w:themeFillTint="7F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val="single" w:sz="8" w:space="0" w:themeColor="background1"/>
        <w:left w:color="FFFFFF" w:val="single" w:sz="8" w:space="0" w:themeColor="background1"/>
        <w:bottom w:color="FFFFFF" w:val="single" w:sz="8" w:space="0" w:themeColor="background1"/>
        <w:right w:color="FFFFFF" w:val="single" w:sz="8" w:space="0" w:themeColor="background1"/>
        <w:insideH w:color="FFFFFF" w:val="single" w:sz="6" w:space="0" w:themeColor="background1"/>
        <w:insideV w:color="FFFFFF" w:val="single" w:sz="6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4" w:color="auto" w:val="clear" w:fill="DFD8E8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24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4" w:color="auto" w:val="clear" w:fill="8064A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24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4" w:color="auto" w:val="clear" w:fill="8064A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color="FFFFFF" w:val="single" w:sz="8" w:space="0" w:themeColor="background1"/>
          <w:right w:color="FFFFFF" w:val="single" w:sz="24" w:space="0" w:themeColor="background1"/>
          <w:insideH w:val="nil"/>
          <w:insideV w:val="nil"/>
        </w:tcBorders>
        <w:shd w:themeFill="accent4" w:color="auto" w:val="clear" w:fill="8064A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color="FFFFFF" w:val="single" w:sz="24" w:space="0" w:themeColor="background1"/>
          <w:bottom w:val="nil"/>
          <w:right w:val="nil"/>
          <w:insideH w:val="nil"/>
          <w:insideV w:val="nil"/>
        </w:tcBorders>
        <w:shd w:themeFill="accent4" w:color="auto" w:val="clear" w:fill="8064A2"/>
      </w:tcPr>
    </w:tblStylePr>
    <w:tblStylePr w:type="band1Vert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val="nil"/>
        </w:tcBorders>
        <w:shd w:themeFill="accent4" w:color="auto" w:val="clear" w:fill="BFB1D0" w:themeFillTint="7F"/>
      </w:tcPr>
    </w:tblStylePr>
    <w:tblStylePr w:type="band1Horz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color="FFFFFF" w:val="single" w:sz="8" w:space="0" w:themeColor="background1"/>
          <w:insideV w:color="FFFFFF" w:val="single" w:sz="8" w:space="0" w:themeColor="background1"/>
        </w:tcBorders>
        <w:shd w:themeFill="accent4" w:color="auto" w:val="clear" w:fill="BFB1D0" w:themeFillTint="7F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val="single" w:sz="8" w:space="0" w:themeColor="background1"/>
        <w:left w:color="FFFFFF" w:val="single" w:sz="8" w:space="0" w:themeColor="background1"/>
        <w:bottom w:color="FFFFFF" w:val="single" w:sz="8" w:space="0" w:themeColor="background1"/>
        <w:right w:color="FFFFFF" w:val="single" w:sz="8" w:space="0" w:themeColor="background1"/>
        <w:insideH w:color="FFFFFF" w:val="single" w:sz="6" w:space="0" w:themeColor="background1"/>
        <w:insideV w:color="FFFFFF" w:val="single" w:sz="6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5" w:color="auto" w:val="clear" w:fill="D2EAF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24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5" w:color="auto" w:val="clear" w:fill="4BACC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24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5" w:color="auto" w:val="clear" w:fill="4BACC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color="FFFFFF" w:val="single" w:sz="8" w:space="0" w:themeColor="background1"/>
          <w:right w:color="FFFFFF" w:val="single" w:sz="24" w:space="0" w:themeColor="background1"/>
          <w:insideH w:val="nil"/>
          <w:insideV w:val="nil"/>
        </w:tcBorders>
        <w:shd w:themeFill="accent5" w:color="auto" w:val="clear" w:fill="4BACC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color="FFFFFF" w:val="single" w:sz="24" w:space="0" w:themeColor="background1"/>
          <w:bottom w:val="nil"/>
          <w:right w:val="nil"/>
          <w:insideH w:val="nil"/>
          <w:insideV w:val="nil"/>
        </w:tcBorders>
        <w:shd w:themeFill="accent5" w:color="auto" w:val="clear" w:fill="4BACC6"/>
      </w:tcPr>
    </w:tblStylePr>
    <w:tblStylePr w:type="band1Vert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val="nil"/>
        </w:tcBorders>
        <w:shd w:themeFill="accent5" w:color="auto" w:val="clear" w:fill="A5D5E2" w:themeFillTint="7F"/>
      </w:tcPr>
    </w:tblStylePr>
    <w:tblStylePr w:type="band1Horz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color="FFFFFF" w:val="single" w:sz="8" w:space="0" w:themeColor="background1"/>
          <w:insideV w:color="FFFFFF" w:val="single" w:sz="8" w:space="0" w:themeColor="background1"/>
        </w:tcBorders>
        <w:shd w:themeFill="accent5" w:color="auto" w:val="clear" w:fill="A5D5E2" w:themeFillTint="7F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val="single" w:sz="8" w:space="0" w:themeColor="background1"/>
        <w:left w:color="FFFFFF" w:val="single" w:sz="8" w:space="0" w:themeColor="background1"/>
        <w:bottom w:color="FFFFFF" w:val="single" w:sz="8" w:space="0" w:themeColor="background1"/>
        <w:right w:color="FFFFFF" w:val="single" w:sz="8" w:space="0" w:themeColor="background1"/>
        <w:insideH w:color="FFFFFF" w:val="single" w:sz="6" w:space="0" w:themeColor="background1"/>
        <w:insideV w:color="FFFFFF" w:val="single" w:sz="6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6" w:color="auto" w:val="clear" w:fill="FDE4D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24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6" w:color="auto" w:val="clear" w:fill="F7964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24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6" w:color="auto" w:val="clear" w:fill="F7964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color="FFFFFF" w:val="single" w:sz="8" w:space="0" w:themeColor="background1"/>
          <w:right w:color="FFFFFF" w:val="single" w:sz="24" w:space="0" w:themeColor="background1"/>
          <w:insideH w:val="nil"/>
          <w:insideV w:val="nil"/>
        </w:tcBorders>
        <w:shd w:themeFill="accent6" w:color="auto" w:val="clear" w:fill="F7964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color="FFFFFF" w:val="single" w:sz="24" w:space="0" w:themeColor="background1"/>
          <w:bottom w:val="nil"/>
          <w:right w:val="nil"/>
          <w:insideH w:val="nil"/>
          <w:insideV w:val="nil"/>
        </w:tcBorders>
        <w:shd w:themeFill="accent6" w:color="auto" w:val="clear" w:fill="F79646"/>
      </w:tcPr>
    </w:tblStylePr>
    <w:tblStylePr w:type="band1Vert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val="nil"/>
        </w:tcBorders>
        <w:shd w:themeFill="accent6" w:color="auto" w:val="clear" w:fill="FBCAA2" w:themeFillTint="7F"/>
      </w:tcPr>
    </w:tblStylePr>
    <w:tblStylePr w:type="band1Horz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color="FFFFFF" w:val="single" w:sz="8" w:space="0" w:themeColor="background1"/>
          <w:insideV w:color="FFFFFF" w:val="single" w:sz="8" w:space="0" w:themeColor="background1"/>
        </w:tcBorders>
        <w:shd w:themeFill="accent6" w:color="auto" w:val="clear" w:fill="FBCAA2" w:themeFillTint="7F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text1" w:color="auto" w:val="clear" w:fill="000000"/>
    </w:tcPr>
    <w:tblStylePr w:type="firstRow">
      <w:rPr>
        <w:b/>
        <w:bCs/>
      </w:rPr>
      <w:tblPr/>
      <w:tcPr>
        <w:tcBorders>
          <w:top w:val="nil"/>
          <w:left w:val="nil"/>
          <w:bottom w:color="FFFFFF" w:val="single" w:sz="18" w:space="0" w:themeColor="background1"/>
          <w:right w:val="nil"/>
          <w:insideH w:val="nil"/>
          <w:insideV w:val="nil"/>
        </w:tcBorders>
        <w:shd w:themeFill="text1" w:color="auto" w:val="clear" w:fill="000000"/>
      </w:tcPr>
    </w:tblStylePr>
    <w:tblStylePr w:type="lastRow">
      <w:tblPr/>
      <w:tcPr>
        <w:tcBorders>
          <w:top w:color="FFFFFF" w:val="single" w:sz="18" w:space="0" w:themeColor="background1"/>
          <w:left w:val="nil"/>
          <w:bottom w:val="nil"/>
          <w:right w:val="nil"/>
          <w:insideH w:val="nil"/>
          <w:insideV w:val="nil"/>
        </w:tcBorders>
        <w:shd w:themeFill="text1" w:themeFillShade="7F" w:color="auto" w:val="clear" w:fill="000000"/>
      </w:tcPr>
    </w:tblStylePr>
    <w:tblStylePr w:type="firstCol">
      <w:tblPr/>
      <w:tcPr>
        <w:tcBorders>
          <w:top w:val="nil"/>
          <w:left w:val="nil"/>
          <w:bottom w:val="nil"/>
          <w:right w:color="FFFFFF" w:val="single" w:sz="18" w:space="0" w:themeColor="background1"/>
          <w:insideH w:val="nil"/>
          <w:insideV w:val="nil"/>
        </w:tcBorders>
        <w:shd w:themeFill="text1" w:themeFillShade="BF" w:color="auto" w:val="clear" w:fill="000000"/>
      </w:tcPr>
    </w:tblStylePr>
    <w:tblStylePr w:type="lastCol">
      <w:tblPr/>
      <w:tcPr>
        <w:tcBorders>
          <w:top w:val="nil"/>
          <w:left w:color="FFFFFF" w:val="single" w:sz="18" w:space="0" w:themeColor="background1"/>
          <w:bottom w:val="nil"/>
          <w:right w:val="nil"/>
          <w:insideH w:val="nil"/>
          <w:insideV w:val="nil"/>
        </w:tcBorders>
        <w:shd w:themeFill="text1" w:themeFillShade="BF" w:color="auto" w:val="clear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themeFillShade="BF" w:color="auto" w:val="clear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themeFillShade="BF" w:color="auto" w:val="clear" w:fill="000000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1" w:color="auto" w:val="clear" w:fill="4F81BD"/>
    </w:tcPr>
    <w:tblStylePr w:type="firstRow">
      <w:rPr>
        <w:b/>
        <w:bCs/>
      </w:rPr>
      <w:tblPr/>
      <w:tcPr>
        <w:tcBorders>
          <w:top w:val="nil"/>
          <w:left w:val="nil"/>
          <w:bottom w:color="FFFFFF" w:val="single" w:sz="18" w:space="0" w:themeColor="background1"/>
          <w:right w:val="nil"/>
          <w:insideH w:val="nil"/>
          <w:insideV w:val="nil"/>
        </w:tcBorders>
        <w:shd w:themeFill="text1" w:color="auto" w:val="clear" w:fill="000000"/>
      </w:tcPr>
    </w:tblStylePr>
    <w:tblStylePr w:type="lastRow">
      <w:tblPr/>
      <w:tcPr>
        <w:tcBorders>
          <w:top w:color="FFFFFF" w:val="single" w:sz="18" w:space="0" w:themeColor="background1"/>
          <w:left w:val="nil"/>
          <w:bottom w:val="nil"/>
          <w:right w:val="nil"/>
          <w:insideH w:val="nil"/>
          <w:insideV w:val="nil"/>
        </w:tcBorders>
        <w:shd w:themeFill="accent1" w:themeFillShade="7F" w:color="auto" w:val="clear" w:fill="243F60"/>
      </w:tcPr>
    </w:tblStylePr>
    <w:tblStylePr w:type="firstCol">
      <w:tblPr/>
      <w:tcPr>
        <w:tcBorders>
          <w:top w:val="nil"/>
          <w:left w:val="nil"/>
          <w:bottom w:val="nil"/>
          <w:right w:color="FFFFFF" w:val="single" w:sz="18" w:space="0" w:themeColor="background1"/>
          <w:insideH w:val="nil"/>
          <w:insideV w:val="nil"/>
        </w:tcBorders>
        <w:shd w:themeFill="accent1" w:themeFillShade="BF" w:color="auto" w:val="clear" w:fill="365F91"/>
      </w:tcPr>
    </w:tblStylePr>
    <w:tblStylePr w:type="lastCol">
      <w:tblPr/>
      <w:tcPr>
        <w:tcBorders>
          <w:top w:val="nil"/>
          <w:left w:color="FFFFFF" w:val="single" w:sz="18" w:space="0" w:themeColor="background1"/>
          <w:bottom w:val="nil"/>
          <w:right w:val="nil"/>
          <w:insideH w:val="nil"/>
          <w:insideV w:val="nil"/>
        </w:tcBorders>
        <w:shd w:themeFill="accent1" w:themeFillShade="BF" w:color="auto" w:val="clear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themeFillShade="BF" w:color="auto" w:val="clear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themeFillShade="BF" w:color="auto" w:val="clear" w:fill="365F91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2" w:color="auto" w:val="clear" w:fill="C0504D"/>
    </w:tcPr>
    <w:tblStylePr w:type="firstRow">
      <w:rPr>
        <w:b/>
        <w:bCs/>
      </w:rPr>
      <w:tblPr/>
      <w:tcPr>
        <w:tcBorders>
          <w:top w:val="nil"/>
          <w:left w:val="nil"/>
          <w:bottom w:color="FFFFFF" w:val="single" w:sz="18" w:space="0" w:themeColor="background1"/>
          <w:right w:val="nil"/>
          <w:insideH w:val="nil"/>
          <w:insideV w:val="nil"/>
        </w:tcBorders>
        <w:shd w:themeFill="text1" w:color="auto" w:val="clear" w:fill="000000"/>
      </w:tcPr>
    </w:tblStylePr>
    <w:tblStylePr w:type="lastRow">
      <w:tblPr/>
      <w:tcPr>
        <w:tcBorders>
          <w:top w:color="FFFFFF" w:val="single" w:sz="18" w:space="0" w:themeColor="background1"/>
          <w:left w:val="nil"/>
          <w:bottom w:val="nil"/>
          <w:right w:val="nil"/>
          <w:insideH w:val="nil"/>
          <w:insideV w:val="nil"/>
        </w:tcBorders>
        <w:shd w:themeFill="accent2" w:themeFillShade="7F" w:color="auto" w:val="clear" w:fill="622423"/>
      </w:tcPr>
    </w:tblStylePr>
    <w:tblStylePr w:type="firstCol">
      <w:tblPr/>
      <w:tcPr>
        <w:tcBorders>
          <w:top w:val="nil"/>
          <w:left w:val="nil"/>
          <w:bottom w:val="nil"/>
          <w:right w:color="FFFFFF" w:val="single" w:sz="18" w:space="0" w:themeColor="background1"/>
          <w:insideH w:val="nil"/>
          <w:insideV w:val="nil"/>
        </w:tcBorders>
        <w:shd w:themeFill="accent2" w:themeFillShade="BF" w:color="auto" w:val="clear" w:fill="943634"/>
      </w:tcPr>
    </w:tblStylePr>
    <w:tblStylePr w:type="lastCol">
      <w:tblPr/>
      <w:tcPr>
        <w:tcBorders>
          <w:top w:val="nil"/>
          <w:left w:color="FFFFFF" w:val="single" w:sz="18" w:space="0" w:themeColor="background1"/>
          <w:bottom w:val="nil"/>
          <w:right w:val="nil"/>
          <w:insideH w:val="nil"/>
          <w:insideV w:val="nil"/>
        </w:tcBorders>
        <w:shd w:themeFill="accent2" w:themeFillShade="BF" w:color="auto" w:val="clear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themeFillShade="BF" w:color="auto" w:val="clear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themeFillShade="BF" w:color="auto" w:val="clear" w:fill="943634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3" w:color="auto" w:val="clear" w:fill="9BBB59"/>
    </w:tcPr>
    <w:tblStylePr w:type="firstRow">
      <w:rPr>
        <w:b/>
        <w:bCs/>
      </w:rPr>
      <w:tblPr/>
      <w:tcPr>
        <w:tcBorders>
          <w:top w:val="nil"/>
          <w:left w:val="nil"/>
          <w:bottom w:color="FFFFFF" w:val="single" w:sz="18" w:space="0" w:themeColor="background1"/>
          <w:right w:val="nil"/>
          <w:insideH w:val="nil"/>
          <w:insideV w:val="nil"/>
        </w:tcBorders>
        <w:shd w:themeFill="text1" w:color="auto" w:val="clear" w:fill="000000"/>
      </w:tcPr>
    </w:tblStylePr>
    <w:tblStylePr w:type="lastRow">
      <w:tblPr/>
      <w:tcPr>
        <w:tcBorders>
          <w:top w:color="FFFFFF" w:val="single" w:sz="18" w:space="0" w:themeColor="background1"/>
          <w:left w:val="nil"/>
          <w:bottom w:val="nil"/>
          <w:right w:val="nil"/>
          <w:insideH w:val="nil"/>
          <w:insideV w:val="nil"/>
        </w:tcBorders>
        <w:shd w:themeFill="accent3" w:themeFillShade="7F" w:color="auto" w:val="clear" w:fill="4E6128"/>
      </w:tcPr>
    </w:tblStylePr>
    <w:tblStylePr w:type="firstCol">
      <w:tblPr/>
      <w:tcPr>
        <w:tcBorders>
          <w:top w:val="nil"/>
          <w:left w:val="nil"/>
          <w:bottom w:val="nil"/>
          <w:right w:color="FFFFFF" w:val="single" w:sz="18" w:space="0" w:themeColor="background1"/>
          <w:insideH w:val="nil"/>
          <w:insideV w:val="nil"/>
        </w:tcBorders>
        <w:shd w:themeFill="accent3" w:themeFillShade="BF" w:color="auto" w:val="clear" w:fill="76923C"/>
      </w:tcPr>
    </w:tblStylePr>
    <w:tblStylePr w:type="lastCol">
      <w:tblPr/>
      <w:tcPr>
        <w:tcBorders>
          <w:top w:val="nil"/>
          <w:left w:color="FFFFFF" w:val="single" w:sz="18" w:space="0" w:themeColor="background1"/>
          <w:bottom w:val="nil"/>
          <w:right w:val="nil"/>
          <w:insideH w:val="nil"/>
          <w:insideV w:val="nil"/>
        </w:tcBorders>
        <w:shd w:themeFill="accent3" w:themeFillShade="BF" w:color="auto" w:val="clear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themeFillShade="BF" w:color="auto" w:val="clear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themeFillShade="BF" w:color="auto" w:val="clear" w:fill="76923C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4" w:color="auto" w:val="clear" w:fill="8064A2"/>
    </w:tcPr>
    <w:tblStylePr w:type="firstRow">
      <w:rPr>
        <w:b/>
        <w:bCs/>
      </w:rPr>
      <w:tblPr/>
      <w:tcPr>
        <w:tcBorders>
          <w:top w:val="nil"/>
          <w:left w:val="nil"/>
          <w:bottom w:color="FFFFFF" w:val="single" w:sz="18" w:space="0" w:themeColor="background1"/>
          <w:right w:val="nil"/>
          <w:insideH w:val="nil"/>
          <w:insideV w:val="nil"/>
        </w:tcBorders>
        <w:shd w:themeFill="text1" w:color="auto" w:val="clear" w:fill="000000"/>
      </w:tcPr>
    </w:tblStylePr>
    <w:tblStylePr w:type="lastRow">
      <w:tblPr/>
      <w:tcPr>
        <w:tcBorders>
          <w:top w:color="FFFFFF" w:val="single" w:sz="18" w:space="0" w:themeColor="background1"/>
          <w:left w:val="nil"/>
          <w:bottom w:val="nil"/>
          <w:right w:val="nil"/>
          <w:insideH w:val="nil"/>
          <w:insideV w:val="nil"/>
        </w:tcBorders>
        <w:shd w:themeFill="accent4" w:themeFillShade="7F" w:color="auto" w:val="clear" w:fill="3F3151"/>
      </w:tcPr>
    </w:tblStylePr>
    <w:tblStylePr w:type="firstCol">
      <w:tblPr/>
      <w:tcPr>
        <w:tcBorders>
          <w:top w:val="nil"/>
          <w:left w:val="nil"/>
          <w:bottom w:val="nil"/>
          <w:right w:color="FFFFFF" w:val="single" w:sz="18" w:space="0" w:themeColor="background1"/>
          <w:insideH w:val="nil"/>
          <w:insideV w:val="nil"/>
        </w:tcBorders>
        <w:shd w:themeFill="accent4" w:themeFillShade="BF" w:color="auto" w:val="clear" w:fill="5F497A"/>
      </w:tcPr>
    </w:tblStylePr>
    <w:tblStylePr w:type="lastCol">
      <w:tblPr/>
      <w:tcPr>
        <w:tcBorders>
          <w:top w:val="nil"/>
          <w:left w:color="FFFFFF" w:val="single" w:sz="18" w:space="0" w:themeColor="background1"/>
          <w:bottom w:val="nil"/>
          <w:right w:val="nil"/>
          <w:insideH w:val="nil"/>
          <w:insideV w:val="nil"/>
        </w:tcBorders>
        <w:shd w:themeFill="accent4" w:themeFillShade="BF" w:color="auto" w:val="clear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themeFillShade="BF" w:color="auto" w:val="clear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themeFillShade="BF" w:color="auto" w:val="clear" w:fill="5F497A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5" w:color="auto" w:val="clear" w:fill="4BACC6"/>
    </w:tcPr>
    <w:tblStylePr w:type="firstRow">
      <w:rPr>
        <w:b/>
        <w:bCs/>
      </w:rPr>
      <w:tblPr/>
      <w:tcPr>
        <w:tcBorders>
          <w:top w:val="nil"/>
          <w:left w:val="nil"/>
          <w:bottom w:color="FFFFFF" w:val="single" w:sz="18" w:space="0" w:themeColor="background1"/>
          <w:right w:val="nil"/>
          <w:insideH w:val="nil"/>
          <w:insideV w:val="nil"/>
        </w:tcBorders>
        <w:shd w:themeFill="text1" w:color="auto" w:val="clear" w:fill="000000"/>
      </w:tcPr>
    </w:tblStylePr>
    <w:tblStylePr w:type="lastRow">
      <w:tblPr/>
      <w:tcPr>
        <w:tcBorders>
          <w:top w:color="FFFFFF" w:val="single" w:sz="18" w:space="0" w:themeColor="background1"/>
          <w:left w:val="nil"/>
          <w:bottom w:val="nil"/>
          <w:right w:val="nil"/>
          <w:insideH w:val="nil"/>
          <w:insideV w:val="nil"/>
        </w:tcBorders>
        <w:shd w:themeFill="accent5" w:themeFillShade="7F" w:color="auto" w:val="clear" w:fill="205867"/>
      </w:tcPr>
    </w:tblStylePr>
    <w:tblStylePr w:type="firstCol">
      <w:tblPr/>
      <w:tcPr>
        <w:tcBorders>
          <w:top w:val="nil"/>
          <w:left w:val="nil"/>
          <w:bottom w:val="nil"/>
          <w:right w:color="FFFFFF" w:val="single" w:sz="18" w:space="0" w:themeColor="background1"/>
          <w:insideH w:val="nil"/>
          <w:insideV w:val="nil"/>
        </w:tcBorders>
        <w:shd w:themeFill="accent5" w:themeFillShade="BF" w:color="auto" w:val="clear" w:fill="31849B"/>
      </w:tcPr>
    </w:tblStylePr>
    <w:tblStylePr w:type="lastCol">
      <w:tblPr/>
      <w:tcPr>
        <w:tcBorders>
          <w:top w:val="nil"/>
          <w:left w:color="FFFFFF" w:val="single" w:sz="18" w:space="0" w:themeColor="background1"/>
          <w:bottom w:val="nil"/>
          <w:right w:val="nil"/>
          <w:insideH w:val="nil"/>
          <w:insideV w:val="nil"/>
        </w:tcBorders>
        <w:shd w:themeFill="accent5" w:themeFillShade="BF" w:color="auto" w:val="clear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themeFillShade="BF" w:color="auto" w:val="clear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themeFillShade="BF" w:color="auto" w:val="clear" w:fill="31849B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6" w:color="auto" w:val="clear" w:fill="F79646"/>
    </w:tcPr>
    <w:tblStylePr w:type="firstRow">
      <w:rPr>
        <w:b/>
        <w:bCs/>
      </w:rPr>
      <w:tblPr/>
      <w:tcPr>
        <w:tcBorders>
          <w:top w:val="nil"/>
          <w:left w:val="nil"/>
          <w:bottom w:color="FFFFFF" w:val="single" w:sz="18" w:space="0" w:themeColor="background1"/>
          <w:right w:val="nil"/>
          <w:insideH w:val="nil"/>
          <w:insideV w:val="nil"/>
        </w:tcBorders>
        <w:shd w:themeFill="text1" w:color="auto" w:val="clear" w:fill="000000"/>
      </w:tcPr>
    </w:tblStylePr>
    <w:tblStylePr w:type="lastRow">
      <w:tblPr/>
      <w:tcPr>
        <w:tcBorders>
          <w:top w:color="FFFFFF" w:val="single" w:sz="18" w:space="0" w:themeColor="background1"/>
          <w:left w:val="nil"/>
          <w:bottom w:val="nil"/>
          <w:right w:val="nil"/>
          <w:insideH w:val="nil"/>
          <w:insideV w:val="nil"/>
        </w:tcBorders>
        <w:shd w:themeFill="accent6" w:themeFillShade="7F" w:color="auto" w:val="clear" w:fill="974706"/>
      </w:tcPr>
    </w:tblStylePr>
    <w:tblStylePr w:type="firstCol">
      <w:tblPr/>
      <w:tcPr>
        <w:tcBorders>
          <w:top w:val="nil"/>
          <w:left w:val="nil"/>
          <w:bottom w:val="nil"/>
          <w:right w:color="FFFFFF" w:val="single" w:sz="18" w:space="0" w:themeColor="background1"/>
          <w:insideH w:val="nil"/>
          <w:insideV w:val="nil"/>
        </w:tcBorders>
        <w:shd w:themeFill="accent6" w:themeFillShade="BF" w:color="auto" w:val="clear" w:fill="E36C0A"/>
      </w:tcPr>
    </w:tblStylePr>
    <w:tblStylePr w:type="lastCol">
      <w:tblPr/>
      <w:tcPr>
        <w:tcBorders>
          <w:top w:val="nil"/>
          <w:left w:color="FFFFFF" w:val="single" w:sz="18" w:space="0" w:themeColor="background1"/>
          <w:bottom w:val="nil"/>
          <w:right w:val="nil"/>
          <w:insideH w:val="nil"/>
          <w:insideV w:val="nil"/>
        </w:tcBorders>
        <w:shd w:themeFill="accent6" w:themeFillShade="BF" w:color="auto" w:val="clear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themeFillShade="BF" w:color="auto" w:val="clear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themeFillShade="BF" w:color="auto" w:val="clear" w:fill="E36C0A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C0504D" w:val="single" w:sz="24" w:space="0" w:themeColor="accent2"/>
        <w:left w:color="000000" w:val="single" w:sz="4" w:space="0" w:themeColor="text1"/>
        <w:bottom w:color="000000" w:val="single" w:sz="4" w:space="0" w:themeColor="text1"/>
        <w:right w:color="000000" w:val="single" w:sz="4" w:space="0" w:themeColor="text1"/>
        <w:insideH w:color="FFFFFF" w:val="single" w:sz="4" w:space="0" w:themeColor="background1"/>
        <w:insideV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text1" w:color="auto" w:val="clear" w:fill="E6E6E6" w:themeFillTint="19"/>
    </w:tcPr>
    <w:tblStylePr w:type="firstRow">
      <w:rPr>
        <w:b/>
        <w:bCs/>
      </w:rPr>
      <w:tblPr/>
      <w:tcPr>
        <w:tcBorders>
          <w:top w:val="nil"/>
          <w:left w:val="nil"/>
          <w:bottom w:color="C0504D" w:val="single" w:sz="24" w:space="0" w:themeColor="accent2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color="FFFFFF" w:val="single" w:sz="6" w:space="0" w:themeColor="background1"/>
        </w:tcBorders>
        <w:shd w:themeFill="text1" w:themeFillShade="99" w:color="auto" w:val="clear" w:fill="000000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color="000000" w:val="single" w:themeShade="99" w:sz="4" w:space="0" w:themeColor="text1"/>
          <w:insideV w:val="nil"/>
        </w:tcBorders>
        <w:shd w:themeFill="text1" w:themeFillShade="99" w:color="auto" w:val="clear" w:fill="000000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themeFillShade="BF" w:color="auto" w:val="clear" w:fill="000000"/>
      </w:tcPr>
    </w:tblStylePr>
    <w:tblStylePr w:type="band1Vert">
      <w:tblPr/>
      <w:tcPr>
        <w:shd w:themeFill="text1" w:color="auto" w:val="clear" w:fill="999999" w:themeFillTint="66"/>
      </w:tcPr>
    </w:tblStylePr>
    <w:tblStylePr w:type="band1Horz">
      <w:tblPr/>
      <w:tcPr>
        <w:shd w:themeFill="text1" w:color="auto" w:val="clear" w:fill="80808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C0504D" w:val="single" w:sz="24" w:space="0" w:themeColor="accent2"/>
        <w:left w:color="4F81BD" w:val="single" w:sz="4" w:space="0" w:themeColor="accent1"/>
        <w:bottom w:color="4F81BD" w:val="single" w:sz="4" w:space="0" w:themeColor="accent1"/>
        <w:right w:color="4F81BD" w:val="single" w:sz="4" w:space="0" w:themeColor="accent1"/>
        <w:insideH w:color="FFFFFF" w:val="single" w:sz="4" w:space="0" w:themeColor="background1"/>
        <w:insideV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1" w:color="auto" w:val="clear" w:fill="EDF2F8" w:themeFillTint="19"/>
    </w:tcPr>
    <w:tblStylePr w:type="firstRow">
      <w:rPr>
        <w:b/>
        <w:bCs/>
      </w:rPr>
      <w:tblPr/>
      <w:tcPr>
        <w:tcBorders>
          <w:top w:val="nil"/>
          <w:left w:val="nil"/>
          <w:bottom w:color="C0504D" w:val="single" w:sz="24" w:space="0" w:themeColor="accent2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color="FFFFFF" w:val="single" w:sz="6" w:space="0" w:themeColor="background1"/>
        </w:tcBorders>
        <w:shd w:themeFill="accent1" w:themeFillShade="99" w:color="auto" w:val="clear" w:fill="2C4C74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color="2C4C74" w:val="single" w:themeShade="99" w:sz="4" w:space="0" w:themeColor="accent1"/>
          <w:insideV w:val="nil"/>
        </w:tcBorders>
        <w:shd w:themeFill="accent1" w:themeFillShade="99" w:color="auto" w:val="clear" w:fill="2C4C74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themeFillShade="99" w:color="auto" w:val="clear" w:fill="2C4C74"/>
      </w:tcPr>
    </w:tblStylePr>
    <w:tblStylePr w:type="band1Vert">
      <w:tblPr/>
      <w:tcPr>
        <w:shd w:themeFill="accent1" w:color="auto" w:val="clear" w:fill="B8CCE4" w:themeFillTint="66"/>
      </w:tcPr>
    </w:tblStylePr>
    <w:tblStylePr w:type="band1Horz">
      <w:tblPr/>
      <w:tcPr>
        <w:shd w:themeFill="accent1" w:color="auto" w:val="clear" w:fill="A7BFDE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C0504D" w:val="single" w:sz="24" w:space="0" w:themeColor="accent2"/>
        <w:left w:color="C0504D" w:val="single" w:sz="4" w:space="0" w:themeColor="accent2"/>
        <w:bottom w:color="C0504D" w:val="single" w:sz="4" w:space="0" w:themeColor="accent2"/>
        <w:right w:color="C0504D" w:val="single" w:sz="4" w:space="0" w:themeColor="accent2"/>
        <w:insideH w:color="FFFFFF" w:val="single" w:sz="4" w:space="0" w:themeColor="background1"/>
        <w:insideV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2" w:color="auto" w:val="clear" w:fill="F8EDED" w:themeFillTint="19"/>
    </w:tcPr>
    <w:tblStylePr w:type="firstRow">
      <w:rPr>
        <w:b/>
        <w:bCs/>
      </w:rPr>
      <w:tblPr/>
      <w:tcPr>
        <w:tcBorders>
          <w:top w:val="nil"/>
          <w:left w:val="nil"/>
          <w:bottom w:color="C0504D" w:val="single" w:sz="24" w:space="0" w:themeColor="accent2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color="FFFFFF" w:val="single" w:sz="6" w:space="0" w:themeColor="background1"/>
        </w:tcBorders>
        <w:shd w:themeFill="accent2" w:themeFillShade="99" w:color="auto" w:val="clear" w:fill="772C2A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color="772C2A" w:val="single" w:themeShade="99" w:sz="4" w:space="0" w:themeColor="accent2"/>
          <w:insideV w:val="nil"/>
        </w:tcBorders>
        <w:shd w:themeFill="accent2" w:themeFillShade="99" w:color="auto" w:val="clear" w:fill="772C2A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themeFillShade="99" w:color="auto" w:val="clear" w:fill="772C2A"/>
      </w:tcPr>
    </w:tblStylePr>
    <w:tblStylePr w:type="band1Vert">
      <w:tblPr/>
      <w:tcPr>
        <w:shd w:themeFill="accent2" w:color="auto" w:val="clear" w:fill="E5B8B7" w:themeFillTint="66"/>
      </w:tcPr>
    </w:tblStylePr>
    <w:tblStylePr w:type="band1Horz">
      <w:tblPr/>
      <w:tcPr>
        <w:shd w:themeFill="accent2" w:color="auto" w:val="clear" w:fill="DFA7A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8064A2" w:val="single" w:sz="24" w:space="0" w:themeColor="accent4"/>
        <w:left w:color="9BBB59" w:val="single" w:sz="4" w:space="0" w:themeColor="accent3"/>
        <w:bottom w:color="9BBB59" w:val="single" w:sz="4" w:space="0" w:themeColor="accent3"/>
        <w:right w:color="9BBB59" w:val="single" w:sz="4" w:space="0" w:themeColor="accent3"/>
        <w:insideH w:color="FFFFFF" w:val="single" w:sz="4" w:space="0" w:themeColor="background1"/>
        <w:insideV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3" w:color="auto" w:val="clear" w:fill="F5F8EE" w:themeFillTint="19"/>
    </w:tcPr>
    <w:tblStylePr w:type="firstRow">
      <w:rPr>
        <w:b/>
        <w:bCs/>
      </w:rPr>
      <w:tblPr/>
      <w:tcPr>
        <w:tcBorders>
          <w:top w:val="nil"/>
          <w:left w:val="nil"/>
          <w:bottom w:color="8064A2" w:val="single" w:sz="24" w:space="0" w:themeColor="accent4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color="FFFFFF" w:val="single" w:sz="6" w:space="0" w:themeColor="background1"/>
        </w:tcBorders>
        <w:shd w:themeFill="accent3" w:themeFillShade="99" w:color="auto" w:val="clear" w:fill="5E7530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color="5E7530" w:val="single" w:themeShade="99" w:sz="4" w:space="0" w:themeColor="accent3"/>
          <w:insideV w:val="nil"/>
        </w:tcBorders>
        <w:shd w:themeFill="accent3" w:themeFillShade="99" w:color="auto" w:val="clear" w:fill="5E7530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themeFillShade="99" w:color="auto" w:val="clear" w:fill="5E7530"/>
      </w:tcPr>
    </w:tblStylePr>
    <w:tblStylePr w:type="band1Vert">
      <w:tblPr/>
      <w:tcPr>
        <w:shd w:themeFill="accent3" w:color="auto" w:val="clear" w:fill="D6E3BC" w:themeFillTint="66"/>
      </w:tcPr>
    </w:tblStylePr>
    <w:tblStylePr w:type="band1Horz">
      <w:tblPr/>
      <w:tcPr>
        <w:shd w:themeFill="accent3" w:color="auto" w:val="clear" w:fill="CDDDAC" w:themeFillTint="7F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9BBB59" w:val="single" w:sz="24" w:space="0" w:themeColor="accent3"/>
        <w:left w:color="8064A2" w:val="single" w:sz="4" w:space="0" w:themeColor="accent4"/>
        <w:bottom w:color="8064A2" w:val="single" w:sz="4" w:space="0" w:themeColor="accent4"/>
        <w:right w:color="8064A2" w:val="single" w:sz="4" w:space="0" w:themeColor="accent4"/>
        <w:insideH w:color="FFFFFF" w:val="single" w:sz="4" w:space="0" w:themeColor="background1"/>
        <w:insideV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4" w:color="auto" w:val="clear" w:fill="F2EFF6" w:themeFillTint="19"/>
    </w:tcPr>
    <w:tblStylePr w:type="firstRow">
      <w:rPr>
        <w:b/>
        <w:bCs/>
      </w:rPr>
      <w:tblPr/>
      <w:tcPr>
        <w:tcBorders>
          <w:top w:val="nil"/>
          <w:left w:val="nil"/>
          <w:bottom w:color="9BBB59" w:val="single" w:sz="24" w:space="0" w:themeColor="accent3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color="FFFFFF" w:val="single" w:sz="6" w:space="0" w:themeColor="background1"/>
        </w:tcBorders>
        <w:shd w:themeFill="accent4" w:themeFillShade="99" w:color="auto" w:val="clear" w:fill="4C3B62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color="4C3B62" w:val="single" w:themeShade="99" w:sz="4" w:space="0" w:themeColor="accent4"/>
          <w:insideV w:val="nil"/>
        </w:tcBorders>
        <w:shd w:themeFill="accent4" w:themeFillShade="99" w:color="auto" w:val="clear" w:fill="4C3B62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themeFillShade="99" w:color="auto" w:val="clear" w:fill="4C3B62"/>
      </w:tcPr>
    </w:tblStylePr>
    <w:tblStylePr w:type="band1Vert">
      <w:tblPr/>
      <w:tcPr>
        <w:shd w:themeFill="accent4" w:color="auto" w:val="clear" w:fill="CCC0D9" w:themeFillTint="66"/>
      </w:tcPr>
    </w:tblStylePr>
    <w:tblStylePr w:type="band1Horz">
      <w:tblPr/>
      <w:tcPr>
        <w:shd w:themeFill="accent4" w:color="auto" w:val="clear" w:fill="BFB1D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F79646" w:val="single" w:sz="24" w:space="0" w:themeColor="accent6"/>
        <w:left w:color="4BACC6" w:val="single" w:sz="4" w:space="0" w:themeColor="accent5"/>
        <w:bottom w:color="4BACC6" w:val="single" w:sz="4" w:space="0" w:themeColor="accent5"/>
        <w:right w:color="4BACC6" w:val="single" w:sz="4" w:space="0" w:themeColor="accent5"/>
        <w:insideH w:color="FFFFFF" w:val="single" w:sz="4" w:space="0" w:themeColor="background1"/>
        <w:insideV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5" w:color="auto" w:val="clear" w:fill="EDF6F9" w:themeFillTint="19"/>
    </w:tcPr>
    <w:tblStylePr w:type="firstRow">
      <w:rPr>
        <w:b/>
        <w:bCs/>
      </w:rPr>
      <w:tblPr/>
      <w:tcPr>
        <w:tcBorders>
          <w:top w:val="nil"/>
          <w:left w:val="nil"/>
          <w:bottom w:color="F79646" w:val="single" w:sz="24" w:space="0" w:themeColor="accent6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color="FFFFFF" w:val="single" w:sz="6" w:space="0" w:themeColor="background1"/>
        </w:tcBorders>
        <w:shd w:themeFill="accent5" w:themeFillShade="99" w:color="auto" w:val="clear" w:fill="276A7C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color="276A7C" w:val="single" w:themeShade="99" w:sz="4" w:space="0" w:themeColor="accent5"/>
          <w:insideV w:val="nil"/>
        </w:tcBorders>
        <w:shd w:themeFill="accent5" w:themeFillShade="99" w:color="auto" w:val="clear" w:fill="276A7C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themeFillShade="99" w:color="auto" w:val="clear" w:fill="276A7C"/>
      </w:tcPr>
    </w:tblStylePr>
    <w:tblStylePr w:type="band1Vert">
      <w:tblPr/>
      <w:tcPr>
        <w:shd w:themeFill="accent5" w:color="auto" w:val="clear" w:fill="B6DDE8" w:themeFillTint="66"/>
      </w:tcPr>
    </w:tblStylePr>
    <w:tblStylePr w:type="band1Horz">
      <w:tblPr/>
      <w:tcPr>
        <w:shd w:themeFill="accent5" w:color="auto" w:val="clear" w:fill="A5D5E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4BACC6" w:val="single" w:sz="24" w:space="0" w:themeColor="accent5"/>
        <w:left w:color="F79646" w:val="single" w:sz="4" w:space="0" w:themeColor="accent6"/>
        <w:bottom w:color="F79646" w:val="single" w:sz="4" w:space="0" w:themeColor="accent6"/>
        <w:right w:color="F79646" w:val="single" w:sz="4" w:space="0" w:themeColor="accent6"/>
        <w:insideH w:color="FFFFFF" w:val="single" w:sz="4" w:space="0" w:themeColor="background1"/>
        <w:insideV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6" w:color="auto" w:val="clear" w:fill="FEF4EC" w:themeFillTint="19"/>
    </w:tcPr>
    <w:tblStylePr w:type="firstRow">
      <w:rPr>
        <w:b/>
        <w:bCs/>
      </w:rPr>
      <w:tblPr/>
      <w:tcPr>
        <w:tcBorders>
          <w:top w:val="nil"/>
          <w:left w:val="nil"/>
          <w:bottom w:color="4BACC6" w:val="single" w:sz="24" w:space="0" w:themeColor="accent5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color="FFFFFF" w:val="single" w:sz="6" w:space="0" w:themeColor="background1"/>
        </w:tcBorders>
        <w:shd w:themeFill="accent6" w:themeFillShade="99" w:color="auto" w:val="clear" w:fill="B65608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color="B65608" w:val="single" w:themeShade="99" w:sz="4" w:space="0" w:themeColor="accent6"/>
          <w:insideV w:val="nil"/>
        </w:tcBorders>
        <w:shd w:themeFill="accent6" w:themeFillShade="99" w:color="auto" w:val="clear" w:fill="B65608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themeFillShade="99" w:color="auto" w:val="clear" w:fill="B65608"/>
      </w:tcPr>
    </w:tblStylePr>
    <w:tblStylePr w:type="band1Vert">
      <w:tblPr/>
      <w:tcPr>
        <w:shd w:themeFill="accent6" w:color="auto" w:val="clear" w:fill="FBD4B4" w:themeFillTint="66"/>
      </w:tcPr>
    </w:tblStylePr>
    <w:tblStylePr w:type="band1Horz">
      <w:tblPr/>
      <w:tcPr>
        <w:shd w:themeFill="accent6" w:color="auto" w:val="clear" w:fill="FBCAA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text1" w:color="auto" w:val="clear" w:fill="E6E6E6" w:themeFillTint="19"/>
    </w:tcPr>
    <w:tblStylePr w:type="firstRow">
      <w:rPr>
        <w:b/>
        <w:bCs/>
        <w:color w:val="FFFFFF" w:themeColor="background1"/>
      </w:rPr>
      <w:tblPr/>
      <w:tcPr>
        <w:tcBorders>
          <w:bottom w:color="FFFFFF" w:val="single" w:sz="12" w:space="0" w:themeColor="background1"/>
        </w:tcBorders>
        <w:shd w:themeFill="accent2" w:themeFillShade="CC" w:color="auto" w:val="clear" w:fill="9E3A38"/>
      </w:tcPr>
    </w:tblStylePr>
    <w:tblStylePr w:type="lastRow">
      <w:rPr>
        <w:b/>
        <w:bCs/>
        <w:color w:val="9E3A38" w:themeShade="CC" w:themeColor="accent2"/>
      </w:rPr>
      <w:tblPr/>
      <w:tcPr>
        <w:tcBorders>
          <w:top w:color="000000" w:val="single" w:sz="12" w:space="0" w:themeColor="text1"/>
        </w:tcBorders>
        <w:shd w:themeFill="background1" w:color="auto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color="auto" w:val="clear" w:fill="C0C0C0" w:themeFillTint="3F"/>
      </w:tcPr>
    </w:tblStylePr>
    <w:tblStylePr w:type="band1Horz">
      <w:tblPr/>
      <w:tcPr>
        <w:shd w:themeFill="text1" w:color="auto" w:val="clear" w:fill="CCCCCC" w:themeFillTint="33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1" w:color="auto" w:val="clear" w:fill="EDF2F8" w:themeFillTint="19"/>
    </w:tcPr>
    <w:tblStylePr w:type="firstRow">
      <w:rPr>
        <w:b/>
        <w:bCs/>
        <w:color w:val="FFFFFF" w:themeColor="background1"/>
      </w:rPr>
      <w:tblPr/>
      <w:tcPr>
        <w:tcBorders>
          <w:bottom w:color="FFFFFF" w:val="single" w:sz="12" w:space="0" w:themeColor="background1"/>
        </w:tcBorders>
        <w:shd w:themeFill="accent2" w:themeFillShade="CC" w:color="auto" w:val="clear" w:fill="9E3A38"/>
      </w:tcPr>
    </w:tblStylePr>
    <w:tblStylePr w:type="lastRow">
      <w:rPr>
        <w:b/>
        <w:bCs/>
        <w:color w:val="9E3A38" w:themeShade="CC" w:themeColor="accent2"/>
      </w:rPr>
      <w:tblPr/>
      <w:tcPr>
        <w:tcBorders>
          <w:top w:color="000000" w:val="single" w:sz="12" w:space="0" w:themeColor="text1"/>
        </w:tcBorders>
        <w:shd w:themeFill="background1" w:color="auto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color="auto" w:val="clear" w:fill="D3DFEE" w:themeFillTint="3F"/>
      </w:tcPr>
    </w:tblStylePr>
    <w:tblStylePr w:type="band1Horz">
      <w:tblPr/>
      <w:tcPr>
        <w:shd w:themeFill="accent1" w:color="auto" w:val="clear" w:fill="DBE5F1" w:themeFillTint="33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2" w:color="auto" w:val="clear" w:fill="F8EDED" w:themeFillTint="19"/>
    </w:tcPr>
    <w:tblStylePr w:type="firstRow">
      <w:rPr>
        <w:b/>
        <w:bCs/>
        <w:color w:val="FFFFFF" w:themeColor="background1"/>
      </w:rPr>
      <w:tblPr/>
      <w:tcPr>
        <w:tcBorders>
          <w:bottom w:color="FFFFFF" w:val="single" w:sz="12" w:space="0" w:themeColor="background1"/>
        </w:tcBorders>
        <w:shd w:themeFill="accent2" w:themeFillShade="CC" w:color="auto" w:val="clear" w:fill="9E3A38"/>
      </w:tcPr>
    </w:tblStylePr>
    <w:tblStylePr w:type="lastRow">
      <w:rPr>
        <w:b/>
        <w:bCs/>
        <w:color w:val="9E3A38" w:themeShade="CC" w:themeColor="accent2"/>
      </w:rPr>
      <w:tblPr/>
      <w:tcPr>
        <w:tcBorders>
          <w:top w:color="000000" w:val="single" w:sz="12" w:space="0" w:themeColor="text1"/>
        </w:tcBorders>
        <w:shd w:themeFill="background1" w:color="auto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color="auto" w:val="clear" w:fill="EFD3D2" w:themeFillTint="3F"/>
      </w:tcPr>
    </w:tblStylePr>
    <w:tblStylePr w:type="band1Horz">
      <w:tblPr/>
      <w:tcPr>
        <w:shd w:themeFill="accent2" w:color="auto" w:val="clear" w:fill="F2DBDB" w:themeFillTint="33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3" w:color="auto" w:val="clear" w:fill="F5F8EE" w:themeFillTint="19"/>
    </w:tcPr>
    <w:tblStylePr w:type="firstRow">
      <w:rPr>
        <w:b/>
        <w:bCs/>
        <w:color w:val="FFFFFF" w:themeColor="background1"/>
      </w:rPr>
      <w:tblPr/>
      <w:tcPr>
        <w:tcBorders>
          <w:bottom w:color="FFFFFF" w:val="single" w:sz="12" w:space="0" w:themeColor="background1"/>
        </w:tcBorders>
        <w:shd w:themeFill="accent4" w:themeFillShade="CC" w:color="auto" w:val="clear" w:fill="664E82"/>
      </w:tcPr>
    </w:tblStylePr>
    <w:tblStylePr w:type="lastRow">
      <w:rPr>
        <w:b/>
        <w:bCs/>
        <w:color w:val="664E82" w:themeShade="CC" w:themeColor="accent4"/>
      </w:rPr>
      <w:tblPr/>
      <w:tcPr>
        <w:tcBorders>
          <w:top w:color="000000" w:val="single" w:sz="12" w:space="0" w:themeColor="text1"/>
        </w:tcBorders>
        <w:shd w:themeFill="background1" w:color="auto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color="auto" w:val="clear" w:fill="E6EED5" w:themeFillTint="3F"/>
      </w:tcPr>
    </w:tblStylePr>
    <w:tblStylePr w:type="band1Horz">
      <w:tblPr/>
      <w:tcPr>
        <w:shd w:themeFill="accent3" w:color="auto" w:val="clear" w:fill="EAF1DD" w:themeFillTint="33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4" w:color="auto" w:val="clear" w:fill="F2EFF6" w:themeFillTint="19"/>
    </w:tcPr>
    <w:tblStylePr w:type="firstRow">
      <w:rPr>
        <w:b/>
        <w:bCs/>
        <w:color w:val="FFFFFF" w:themeColor="background1"/>
      </w:rPr>
      <w:tblPr/>
      <w:tcPr>
        <w:tcBorders>
          <w:bottom w:color="FFFFFF" w:val="single" w:sz="12" w:space="0" w:themeColor="background1"/>
        </w:tcBorders>
        <w:shd w:themeFill="accent3" w:themeFillShade="CC" w:color="auto" w:val="clear" w:fill="7E9C40"/>
      </w:tcPr>
    </w:tblStylePr>
    <w:tblStylePr w:type="lastRow">
      <w:rPr>
        <w:b/>
        <w:bCs/>
        <w:color w:val="7E9C40" w:themeShade="CC" w:themeColor="accent3"/>
      </w:rPr>
      <w:tblPr/>
      <w:tcPr>
        <w:tcBorders>
          <w:top w:color="000000" w:val="single" w:sz="12" w:space="0" w:themeColor="text1"/>
        </w:tcBorders>
        <w:shd w:themeFill="background1" w:color="auto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color="auto" w:val="clear" w:fill="DFD8E8" w:themeFillTint="3F"/>
      </w:tcPr>
    </w:tblStylePr>
    <w:tblStylePr w:type="band1Horz">
      <w:tblPr/>
      <w:tcPr>
        <w:shd w:themeFill="accent4" w:color="auto" w:val="clear" w:fill="E5DFEC" w:themeFillTint="33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5" w:color="auto" w:val="clear" w:fill="EDF6F9" w:themeFillTint="19"/>
    </w:tcPr>
    <w:tblStylePr w:type="firstRow">
      <w:rPr>
        <w:b/>
        <w:bCs/>
        <w:color w:val="FFFFFF" w:themeColor="background1"/>
      </w:rPr>
      <w:tblPr/>
      <w:tcPr>
        <w:tcBorders>
          <w:bottom w:color="FFFFFF" w:val="single" w:sz="12" w:space="0" w:themeColor="background1"/>
        </w:tcBorders>
        <w:shd w:themeFill="accent6" w:themeFillShade="CC" w:color="auto" w:val="clear" w:fill="F2730A"/>
      </w:tcPr>
    </w:tblStylePr>
    <w:tblStylePr w:type="lastRow">
      <w:rPr>
        <w:b/>
        <w:bCs/>
        <w:color w:val="F2730A" w:themeShade="CC" w:themeColor="accent6"/>
      </w:rPr>
      <w:tblPr/>
      <w:tcPr>
        <w:tcBorders>
          <w:top w:color="000000" w:val="single" w:sz="12" w:space="0" w:themeColor="text1"/>
        </w:tcBorders>
        <w:shd w:themeFill="background1" w:color="auto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color="auto" w:val="clear" w:fill="D2EAF1" w:themeFillTint="3F"/>
      </w:tcPr>
    </w:tblStylePr>
    <w:tblStylePr w:type="band1Horz">
      <w:tblPr/>
      <w:tcPr>
        <w:shd w:themeFill="accent5" w:color="auto" w:val="clear" w:fill="DAEEF3" w:themeFillTint="33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6" w:color="auto" w:val="clear" w:fill="FEF4EC" w:themeFillTint="19"/>
    </w:tcPr>
    <w:tblStylePr w:type="firstRow">
      <w:rPr>
        <w:b/>
        <w:bCs/>
        <w:color w:val="FFFFFF" w:themeColor="background1"/>
      </w:rPr>
      <w:tblPr/>
      <w:tcPr>
        <w:tcBorders>
          <w:bottom w:color="FFFFFF" w:val="single" w:sz="12" w:space="0" w:themeColor="background1"/>
        </w:tcBorders>
        <w:shd w:themeFill="accent5" w:themeFillShade="CC" w:color="auto" w:val="clear" w:fill="348DA5"/>
      </w:tcPr>
    </w:tblStylePr>
    <w:tblStylePr w:type="lastRow">
      <w:rPr>
        <w:b/>
        <w:bCs/>
        <w:color w:val="348DA5" w:themeShade="CC" w:themeColor="accent5"/>
      </w:rPr>
      <w:tblPr/>
      <w:tcPr>
        <w:tcBorders>
          <w:top w:color="000000" w:val="single" w:sz="12" w:space="0" w:themeColor="text1"/>
        </w:tcBorders>
        <w:shd w:themeFill="background1" w:color="auto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color="auto" w:val="clear" w:fill="FDE4D0" w:themeFillTint="3F"/>
      </w:tcPr>
    </w:tblStylePr>
    <w:tblStylePr w:type="band1Horz">
      <w:tblPr/>
      <w:tcPr>
        <w:shd w:themeFill="accent6" w:color="auto" w:val="clear" w:fill="FDE9D9" w:themeFillTint="33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insideH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text1" w:color="auto" w:val="clear" w:fill="CCCCCC" w:themeFillTint="33"/>
    </w:tcPr>
    <w:tblStylePr w:type="firstRow">
      <w:rPr>
        <w:b/>
        <w:bCs/>
      </w:rPr>
      <w:tblPr/>
      <w:tcPr>
        <w:shd w:themeFill="text1" w:color="auto" w:val="clear" w:fill="999999" w:themeFillTint="66"/>
      </w:tcPr>
    </w:tblStylePr>
    <w:tblStylePr w:type="lastRow">
      <w:rPr>
        <w:b/>
        <w:bCs/>
        <w:color w:val="000000" w:themeColor="text1"/>
      </w:rPr>
      <w:tblPr/>
      <w:tcPr>
        <w:shd w:themeFill="text1" w:color="auto" w:val="clear" w:fill="999999" w:themeFillTint="66"/>
      </w:tcPr>
    </w:tblStylePr>
    <w:tblStylePr w:type="firstCol">
      <w:rPr>
        <w:color w:val="FFFFFF" w:themeColor="background1"/>
      </w:rPr>
      <w:tblPr/>
      <w:tcPr>
        <w:shd w:themeFill="text1" w:themeFillShade="BF" w:color="auto" w:val="clear" w:fill="000000"/>
      </w:tcPr>
    </w:tblStylePr>
    <w:tblStylePr w:type="lastCol">
      <w:rPr>
        <w:color w:val="FFFFFF" w:themeColor="background1"/>
      </w:rPr>
      <w:tblPr/>
      <w:tcPr>
        <w:shd w:themeFill="text1" w:themeFillShade="BF" w:color="auto" w:val="clear" w:fill="000000"/>
      </w:tcPr>
    </w:tblStylePr>
    <w:tblStylePr w:type="band1Vert">
      <w:tblPr/>
      <w:tcPr>
        <w:shd w:themeFill="text1" w:color="auto" w:val="clear" w:fill="808080" w:themeFillTint="7F"/>
      </w:tcPr>
    </w:tblStylePr>
    <w:tblStylePr w:type="band1Horz">
      <w:tblPr/>
      <w:tcPr>
        <w:shd w:themeFill="text1" w:color="auto" w:val="clear" w:fill="808080" w:themeFillTint="7F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insideH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1" w:color="auto" w:val="clear" w:fill="DBE5F1" w:themeFillTint="33"/>
    </w:tcPr>
    <w:tblStylePr w:type="firstRow">
      <w:rPr>
        <w:b/>
        <w:bCs/>
      </w:rPr>
      <w:tblPr/>
      <w:tcPr>
        <w:shd w:themeFill="accent1" w:color="auto" w:val="clear" w:fill="B8CCE4" w:themeFillTint="66"/>
      </w:tcPr>
    </w:tblStylePr>
    <w:tblStylePr w:type="lastRow">
      <w:rPr>
        <w:b/>
        <w:bCs/>
        <w:color w:val="000000" w:themeColor="text1"/>
      </w:rPr>
      <w:tblPr/>
      <w:tcPr>
        <w:shd w:themeFill="accent1" w:color="auto" w:val="clear" w:fill="B8CCE4" w:themeFillTint="66"/>
      </w:tcPr>
    </w:tblStylePr>
    <w:tblStylePr w:type="firstCol">
      <w:rPr>
        <w:color w:val="FFFFFF" w:themeColor="background1"/>
      </w:rPr>
      <w:tblPr/>
      <w:tcPr>
        <w:shd w:themeFill="accent1" w:themeFillShade="BF" w:color="auto" w:val="clear" w:fill="365F91"/>
      </w:tcPr>
    </w:tblStylePr>
    <w:tblStylePr w:type="lastCol">
      <w:rPr>
        <w:color w:val="FFFFFF" w:themeColor="background1"/>
      </w:rPr>
      <w:tblPr/>
      <w:tcPr>
        <w:shd w:themeFill="accent1" w:themeFillShade="BF" w:color="auto" w:val="clear" w:fill="365F91"/>
      </w:tcPr>
    </w:tblStylePr>
    <w:tblStylePr w:type="band1Vert">
      <w:tblPr/>
      <w:tcPr>
        <w:shd w:themeFill="accent1" w:color="auto" w:val="clear" w:fill="A7BFDE" w:themeFillTint="7F"/>
      </w:tcPr>
    </w:tblStylePr>
    <w:tblStylePr w:type="band1Horz">
      <w:tblPr/>
      <w:tcPr>
        <w:shd w:themeFill="accent1" w:color="auto" w:val="clear" w:fill="A7BFDE" w:themeFillTint="7F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insideH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2" w:color="auto" w:val="clear" w:fill="F2DBDB" w:themeFillTint="33"/>
    </w:tcPr>
    <w:tblStylePr w:type="firstRow">
      <w:rPr>
        <w:b/>
        <w:bCs/>
      </w:rPr>
      <w:tblPr/>
      <w:tcPr>
        <w:shd w:themeFill="accent2" w:color="auto" w:val="clear" w:fill="E5B8B7" w:themeFillTint="66"/>
      </w:tcPr>
    </w:tblStylePr>
    <w:tblStylePr w:type="lastRow">
      <w:rPr>
        <w:b/>
        <w:bCs/>
        <w:color w:val="000000" w:themeColor="text1"/>
      </w:rPr>
      <w:tblPr/>
      <w:tcPr>
        <w:shd w:themeFill="accent2" w:color="auto" w:val="clear" w:fill="E5B8B7" w:themeFillTint="66"/>
      </w:tcPr>
    </w:tblStylePr>
    <w:tblStylePr w:type="firstCol">
      <w:rPr>
        <w:color w:val="FFFFFF" w:themeColor="background1"/>
      </w:rPr>
      <w:tblPr/>
      <w:tcPr>
        <w:shd w:themeFill="accent2" w:themeFillShade="BF" w:color="auto" w:val="clear" w:fill="943634"/>
      </w:tcPr>
    </w:tblStylePr>
    <w:tblStylePr w:type="lastCol">
      <w:rPr>
        <w:color w:val="FFFFFF" w:themeColor="background1"/>
      </w:rPr>
      <w:tblPr/>
      <w:tcPr>
        <w:shd w:themeFill="accent2" w:themeFillShade="BF" w:color="auto" w:val="clear" w:fill="943634"/>
      </w:tcPr>
    </w:tblStylePr>
    <w:tblStylePr w:type="band1Vert">
      <w:tblPr/>
      <w:tcPr>
        <w:shd w:themeFill="accent2" w:color="auto" w:val="clear" w:fill="DFA7A6" w:themeFillTint="7F"/>
      </w:tcPr>
    </w:tblStylePr>
    <w:tblStylePr w:type="band1Horz">
      <w:tblPr/>
      <w:tcPr>
        <w:shd w:themeFill="accent2" w:color="auto" w:val="clear" w:fill="DFA7A6" w:themeFillTint="7F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insideH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3" w:color="auto" w:val="clear" w:fill="EAF1DD" w:themeFillTint="33"/>
    </w:tcPr>
    <w:tblStylePr w:type="firstRow">
      <w:rPr>
        <w:b/>
        <w:bCs/>
      </w:rPr>
      <w:tblPr/>
      <w:tcPr>
        <w:shd w:themeFill="accent3" w:color="auto" w:val="clear" w:fill="D6E3BC" w:themeFillTint="66"/>
      </w:tcPr>
    </w:tblStylePr>
    <w:tblStylePr w:type="lastRow">
      <w:rPr>
        <w:b/>
        <w:bCs/>
        <w:color w:val="000000" w:themeColor="text1"/>
      </w:rPr>
      <w:tblPr/>
      <w:tcPr>
        <w:shd w:themeFill="accent3" w:color="auto" w:val="clear" w:fill="D6E3BC" w:themeFillTint="66"/>
      </w:tcPr>
    </w:tblStylePr>
    <w:tblStylePr w:type="firstCol">
      <w:rPr>
        <w:color w:val="FFFFFF" w:themeColor="background1"/>
      </w:rPr>
      <w:tblPr/>
      <w:tcPr>
        <w:shd w:themeFill="accent3" w:themeFillShade="BF" w:color="auto" w:val="clear" w:fill="76923C"/>
      </w:tcPr>
    </w:tblStylePr>
    <w:tblStylePr w:type="lastCol">
      <w:rPr>
        <w:color w:val="FFFFFF" w:themeColor="background1"/>
      </w:rPr>
      <w:tblPr/>
      <w:tcPr>
        <w:shd w:themeFill="accent3" w:themeFillShade="BF" w:color="auto" w:val="clear" w:fill="76923C"/>
      </w:tcPr>
    </w:tblStylePr>
    <w:tblStylePr w:type="band1Vert">
      <w:tblPr/>
      <w:tcPr>
        <w:shd w:themeFill="accent3" w:color="auto" w:val="clear" w:fill="CDDDAC" w:themeFillTint="7F"/>
      </w:tcPr>
    </w:tblStylePr>
    <w:tblStylePr w:type="band1Horz">
      <w:tblPr/>
      <w:tcPr>
        <w:shd w:themeFill="accent3" w:color="auto" w:val="clear" w:fill="CDDDAC" w:themeFillTint="7F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insideH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4" w:color="auto" w:val="clear" w:fill="E5DFEC" w:themeFillTint="33"/>
    </w:tcPr>
    <w:tblStylePr w:type="firstRow">
      <w:rPr>
        <w:b/>
        <w:bCs/>
      </w:rPr>
      <w:tblPr/>
      <w:tcPr>
        <w:shd w:themeFill="accent4" w:color="auto" w:val="clear" w:fill="CCC0D9" w:themeFillTint="66"/>
      </w:tcPr>
    </w:tblStylePr>
    <w:tblStylePr w:type="lastRow">
      <w:rPr>
        <w:b/>
        <w:bCs/>
        <w:color w:val="000000" w:themeColor="text1"/>
      </w:rPr>
      <w:tblPr/>
      <w:tcPr>
        <w:shd w:themeFill="accent4" w:color="auto" w:val="clear" w:fill="CCC0D9" w:themeFillTint="66"/>
      </w:tcPr>
    </w:tblStylePr>
    <w:tblStylePr w:type="firstCol">
      <w:rPr>
        <w:color w:val="FFFFFF" w:themeColor="background1"/>
      </w:rPr>
      <w:tblPr/>
      <w:tcPr>
        <w:shd w:themeFill="accent4" w:themeFillShade="BF" w:color="auto" w:val="clear" w:fill="5F497A"/>
      </w:tcPr>
    </w:tblStylePr>
    <w:tblStylePr w:type="lastCol">
      <w:rPr>
        <w:color w:val="FFFFFF" w:themeColor="background1"/>
      </w:rPr>
      <w:tblPr/>
      <w:tcPr>
        <w:shd w:themeFill="accent4" w:themeFillShade="BF" w:color="auto" w:val="clear" w:fill="5F497A"/>
      </w:tcPr>
    </w:tblStylePr>
    <w:tblStylePr w:type="band1Vert">
      <w:tblPr/>
      <w:tcPr>
        <w:shd w:themeFill="accent4" w:color="auto" w:val="clear" w:fill="BFB1D0" w:themeFillTint="7F"/>
      </w:tcPr>
    </w:tblStylePr>
    <w:tblStylePr w:type="band1Horz">
      <w:tblPr/>
      <w:tcPr>
        <w:shd w:themeFill="accent4" w:color="auto" w:val="clear" w:fill="BFB1D0" w:themeFillTint="7F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insideH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5" w:color="auto" w:val="clear" w:fill="DAEEF3" w:themeFillTint="33"/>
    </w:tcPr>
    <w:tblStylePr w:type="firstRow">
      <w:rPr>
        <w:b/>
        <w:bCs/>
      </w:rPr>
      <w:tblPr/>
      <w:tcPr>
        <w:shd w:themeFill="accent5" w:color="auto" w:val="clear" w:fill="B6DDE8" w:themeFillTint="66"/>
      </w:tcPr>
    </w:tblStylePr>
    <w:tblStylePr w:type="lastRow">
      <w:rPr>
        <w:b/>
        <w:bCs/>
        <w:color w:val="000000" w:themeColor="text1"/>
      </w:rPr>
      <w:tblPr/>
      <w:tcPr>
        <w:shd w:themeFill="accent5" w:color="auto" w:val="clear" w:fill="B6DDE8" w:themeFillTint="66"/>
      </w:tcPr>
    </w:tblStylePr>
    <w:tblStylePr w:type="firstCol">
      <w:rPr>
        <w:color w:val="FFFFFF" w:themeColor="background1"/>
      </w:rPr>
      <w:tblPr/>
      <w:tcPr>
        <w:shd w:themeFill="accent5" w:themeFillShade="BF" w:color="auto" w:val="clear" w:fill="31849B"/>
      </w:tcPr>
    </w:tblStylePr>
    <w:tblStylePr w:type="lastCol">
      <w:rPr>
        <w:color w:val="FFFFFF" w:themeColor="background1"/>
      </w:rPr>
      <w:tblPr/>
      <w:tcPr>
        <w:shd w:themeFill="accent5" w:themeFillShade="BF" w:color="auto" w:val="clear" w:fill="31849B"/>
      </w:tcPr>
    </w:tblStylePr>
    <w:tblStylePr w:type="band1Vert">
      <w:tblPr/>
      <w:tcPr>
        <w:shd w:themeFill="accent5" w:color="auto" w:val="clear" w:fill="A5D5E2" w:themeFillTint="7F"/>
      </w:tcPr>
    </w:tblStylePr>
    <w:tblStylePr w:type="band1Horz">
      <w:tblPr/>
      <w:tcPr>
        <w:shd w:themeFill="accent5" w:color="auto" w:val="clear" w:fill="A5D5E2" w:themeFillTint="7F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insideH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6" w:color="auto" w:val="clear" w:fill="FDE9D9" w:themeFillTint="33"/>
    </w:tcPr>
    <w:tblStylePr w:type="firstRow">
      <w:rPr>
        <w:b/>
        <w:bCs/>
      </w:rPr>
      <w:tblPr/>
      <w:tcPr>
        <w:shd w:themeFill="accent6" w:color="auto" w:val="clear" w:fill="FBD4B4" w:themeFillTint="66"/>
      </w:tcPr>
    </w:tblStylePr>
    <w:tblStylePr w:type="lastRow">
      <w:rPr>
        <w:b/>
        <w:bCs/>
        <w:color w:val="000000" w:themeColor="text1"/>
      </w:rPr>
      <w:tblPr/>
      <w:tcPr>
        <w:shd w:themeFill="accent6" w:color="auto" w:val="clear" w:fill="FBD4B4" w:themeFillTint="66"/>
      </w:tcPr>
    </w:tblStylePr>
    <w:tblStylePr w:type="firstCol">
      <w:rPr>
        <w:color w:val="FFFFFF" w:themeColor="background1"/>
      </w:rPr>
      <w:tblPr/>
      <w:tcPr>
        <w:shd w:themeFill="accent6" w:themeFillShade="BF" w:color="auto" w:val="clear" w:fill="E36C0A"/>
      </w:tcPr>
    </w:tblStylePr>
    <w:tblStylePr w:type="lastCol">
      <w:rPr>
        <w:color w:val="FFFFFF" w:themeColor="background1"/>
      </w:rPr>
      <w:tblPr/>
      <w:tcPr>
        <w:shd w:themeFill="accent6" w:themeFillShade="BF" w:color="auto" w:val="clear" w:fill="E36C0A"/>
      </w:tcPr>
    </w:tblStylePr>
    <w:tblStylePr w:type="band1Vert">
      <w:tblPr/>
      <w:tcPr>
        <w:shd w:themeFill="accent6" w:color="auto" w:val="clear" w:fill="FBCAA2" w:themeFillTint="7F"/>
      </w:tcPr>
    </w:tblStylePr>
    <w:tblStylePr w:type="band1Horz">
      <w:tblPr/>
      <w:tcPr>
        <w:shd w:themeFill="accent6" w:color="auto" w:val="clear" w:fill="FBCAA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260C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C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0C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0C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0C5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0C5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0C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0C5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60C5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0C5A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0C5A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B40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3B40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260C5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260C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260C5A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customXml" Target="../customXml/item1.xml"/><Relationship Id="rId10" Type="http://schemas.openxmlformats.org/officeDocument/2006/relationships/footer" Target="footer0.xm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image" Target="media/image1.png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openxmlformats.org/officeDocument/2006/relationships/header" Target="header0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86CCFD-FB8D-4AFC-A66A-6C776E49C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7</cp:revision>
  <dcterms:created xsi:type="dcterms:W3CDTF">2013-12-23T23:15:00Z</dcterms:created>
  <dcterms:modified xsi:type="dcterms:W3CDTF">2015-03-09T05:49:00Z</dcterms:modified>
  <cp:category/>
</cp:coreProperties>
</file>