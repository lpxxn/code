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E04B8E" w:rsidRPr="00BC0A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