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3." ContentType="application/x-zerosize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
</file>

<file path=word/document.xml><?xml version="1.0" encoding="utf-8"?>
<w:document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body>
    <w:p>
      <w:pPr>
        <w:pStyle w:val="Title"/>
      </w:pPr>
      <w:r>
        <w:t>MyTitle</w:t>
      </w:r>
    </w:p>
    <w:p>
      <w:pPr>
        <w:pStyle w:val="ListBullet"/>
      </w:pPr>
      <w:r>
        <w:t>Before</w:t>
      </w:r>
    </w:p>
    <w:p>
      <w:pPr>
        <w:pStyle w:val="ListNumber"/>
      </w:pPr>
      <w:r>
        <w:t>Number1</w:t>
      </w:r>
    </w:p>
    <w:p>
      <w:r>
        <w:t>AppendBefore</w:t>
      </w:r>
    </w:p>
    <w:p>
      <w:pPr>
        <w:pStyle w:val="ListNumber"/>
      </w:pPr>
      <w:r>
        <w:t>Number2</w:t>
      </w:r>
      <w:r>
        <w:t>Append1</w:t>
      </w:r>
    </w:p>
    <w:p>
      <w:r>
        <w:t>helleWord</w:t>
      </w:r>
      <w:r>
        <w:rPr>
          <w:rStyle w:val="Emphasis"/>
        </w:rPr>
        <w:t>NewText</w:t>
      </w:r>
    </w:p>
    <w:p>
      <w:pPr>
        <w:pStyle w:val="ListBullet"/>
      </w:pPr>
      <w:r>
        <w:t>Bullet1</w:t>
      </w:r>
    </w:p>
    <w:p>
      <w:pPr>
        <w:pStyle w:val="ListBullet"/>
      </w:pPr>
      <w:r>
        <w:t>Bullet1</w:t>
      </w:r>
    </w:p>
    <w:p>
      <w:pPr>
        <w:pStyle w:val="ListBullet"/>
      </w:pPr>
      <w:r>
        <w:t>Bullet1</w:t>
      </w:r>
    </w:p>
    <w:p/>
    <w:p>
      <w:pPr>
        <w:pStyle w:val="Heading1"/>
      </w:pPr>
      <w:r>
        <w:t>MyHead1 Paragraph and Run</w:t>
      </w:r>
    </w:p>
    <w:p>
      <w:pPr>
        <w:pStyle w:val="IntenseEmphasis"/>
      </w:pPr>
      <w:r>
        <w:tab/>
      </w:r>
      <w:r>
        <w:t>EmptyParagraph</w:t>
      </w:r>
    </w:p>
    <w:p>
      <w:pPr>
        <w:pStyle w:val="IntenseQuoteChar"/>
      </w:pPr>
      <w:r>
        <w:t>West</w:t>
      </w:r>
    </w:p>
    <w:p>
      <w:r>
        <w:t>Two</w:t>
      </w:r>
      <w:r>
        <w:rPr>
          <w:b/>
        </w:rPr>
        <w:t>Next</w:t>
      </w:r>
    </w:p>
    <w:p>
      <w:pPr>
        <w:pStyle w:val="Heading2"/>
      </w:pPr>
      <w:r>
        <w:t>Heading2</w:t>
      </w:r>
    </w:p>
    <w:p>
      <w:r>
        <w:rPr>
          <w:b/>
          <w:u w:val="single"/>
        </w:rPr>
        <w:t>MyContent</w:t>
        <w:t>abc</w:t>
        <w:tab/>
      </w:r>
      <w:r>
        <w:rPr>
          <w:caps/>
          <w:u w:val="dash"/>
        </w:rPr>
        <w:t>Main</w:t>
        <w:tab/>
      </w:r>
      <w:r>
        <w:rPr>
          <w:dstrike/>
          <w:u w:val="dashedHeavy"/>
        </w:rPr>
        <w:t>Main2</w:t>
        <w:tab/>
      </w:r>
      <w:r>
        <w:rPr>
          <w:i/>
          <w:u w:val="dotDash"/>
        </w:rPr>
        <w:t>Main3</w:t>
        <w:tab/>
      </w:r>
      <w:r>
        <w:rPr>
          <w:smallCaps/>
          <w:u w:val="none"/>
          <w:shadow/>
        </w:rPr>
        <w:t>Main3</w:t>
        <w:tab/>
      </w:r>
    </w:p>
    <w:p/>
    <w:p>
      <w:pPr>
        <w:jc w:val="center"/>
      </w:pPr>
      <w:r>
        <w:t>Alignment1</w:t>
      </w:r>
    </w:p>
    <w:p>
      <w:pPr>
        <w:jc w:val="distribute"/>
      </w:pPr>
      <w:r>
        <w:t>Alignment2</w:t>
      </w:r>
    </w:p>
    <w:p>
      <w:pPr>
        <w:jc w:val="highKashida"/>
      </w:pPr>
      <w:r>
        <w:t>Alignment3</w:t>
      </w:r>
    </w:p>
    <w:p>
      <w:pPr>
        <w:pStyle w:val="Heading3"/>
      </w:pPr>
      <w:r>
        <w:t>Image</w:t>
      </w:r>
    </w:p>
    <w:p>
      <w:r>
        <w:drawing>
          <wp:inline xmlns:pic="http://schemas.openxmlformats.org/drawingml/2006/picture" xmlns:a="http://schemas.openxmlformats.org/drawingml/2006/main">
            <wp:extent cy="-2147483648" cx="-2147483648"/>
            <wp:docPr name="Picture 1" id="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image1.jpeg" id="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y="0" x="0"/>
                      <a:ext cy="-2147483648" cx="-2147483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1143000" cx="1143000"/>
            <wp:docPr name="Picture 2" id="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image1.jpeg" id="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y="0" x="0"/>
                      <a:ext cy="-2147483648" cx="-2147483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3600000" cx="4680000"/>
            <wp:docPr name="Picture 3" id="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image2.jpeg" id="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y="0" x="0"/>
                      <a:ext cy="-2147483648" cx="-2147483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3600000" cx="1080000"/>
            <wp:docPr name="Picture 4" id="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image2.jpeg" id="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y="0" x="0"/>
                      <a:ext cy="-2147483648" cx="-2147483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1800000" cx="1800000"/>
            <wp:docPr name="Picture 5" id="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image3." id="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y="0" x="0"/>
                      <a:ext cy="-2147483648" cx="-21474836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720000" cx="720000"/>
            <wp:docPr name="Picture 6" id="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image3." id="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y="0" x="0"/>
                      <a:ext cy="-2147483648" cx="-2147483648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</w:tblPr>
      <w:tblGrid>
        <w:gridCol/>
        <w:gridCol/>
        <w:gridCol/>
        <w:gridCol/>
      </w:tblGrid>
      <w:tr>
        <w:tc>
          <w:p>
            <w:r>
              <w:t>Hello</w:t>
            </w:r>
          </w:p>
        </w:tc>
        <w:tc>
          <w:p>
            <w:r>
              <w:t>Word</w:t>
            </w:r>
          </w:p>
        </w:tc>
        <w:tc>
          <w:p>
            <w:r>
              <w:t>!!!</w:t>
            </w:r>
          </w:p>
          <w:p>
            <w:r>
              <w:drawing>
                <wp:inline xmlns:pic="http://schemas.openxmlformats.org/drawingml/2006/picture" xmlns:a="http://schemas.openxmlformats.org/drawingml/2006/main">
                  <wp:extent cy="1800000" cx="1080000"/>
                  <wp:docPr name="Picture 7" id="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image2.jpeg" id="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-2147483648" cx="-21474836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</w:tc>
      </w:tr>
      <w:tr>
        <w:tc>
          <w:p/>
          <w:tbl>
            <w:tblPr>
              <w:tblStyle w:val="MediumShading1"/>
            </w:tblPr>
            <w:tblGrid>
              <w:gridCol/>
              <w:gridCol/>
              <w:gridCol/>
              <w:gridCol/>
              <w:gridCol/>
            </w:tblGrid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r>
                    <w:t>Table!!!</w:t>
                  </w:r>
                </w:p>
              </w:tc>
              <w:tc>
                <w:p/>
              </w:tc>
              <w:tc>
                <w:p/>
                <w:p>
                  <w:r>
                    <w:drawing>
                      <wp:inline xmlns:pic="http://schemas.openxmlformats.org/drawingml/2006/picture" xmlns:a="http://schemas.openxmlformats.org/drawingml/2006/main">
                        <wp:extent cy="1800000" cx="1080000"/>
                        <wp:docPr name="Picture 8" id="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name="image1.jpeg" id="0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y="0" x="0"/>
                                  <a:ext cy="-2147483648" cx="-2147483648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p/>
              </w:tc>
              <w:tc>
                <w:p/>
              </w:tc>
            </w:tr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</w:tbl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r>
        <w:br w:type="page"/>
      </w:r>
    </w:p>
    <w:p>
      <w:pPr>
        <w:pStyle w:val="Heading3"/>
      </w:pPr>
      <w:r>
        <w:t>Merge Table Cell</w:t>
      </w:r>
    </w:p>
    <w:tbl>
      <w:tblPr>
        <w:tblStyle w:val="TableGrid"/>
      </w:tblPr>
      <w:tblGrid>
        <w:gridCol/>
        <w:gridCol/>
        <w:gridCol/>
        <w:gridCol/>
        <w:gridCol/>
        <w:gridCol/>
      </w:tblGrid>
      <w:tr>
        <w:tc>
          <w:tcPr>
            <w:gridSpan w:val="3"/>
            <w:vMerge w:val="restart"/>
          </w:tcPr>
          <w:p>
            <w:r>
              <w:t>Hello</w:t>
            </w:r>
          </w:p>
          <w:p>
            <w:r>
              <w:t>Word</w:t>
            </w:r>
          </w:p>
          <w:p>
            <w:r>
              <w:drawing>
                <wp:inline xmlns:pic="http://schemas.openxmlformats.org/drawingml/2006/picture" xmlns:a="http://schemas.openxmlformats.org/drawingml/2006/main">
                  <wp:extent cy="1800000" cx="1080000"/>
                  <wp:docPr name="Picture 9" id="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name="image2.jpeg" id="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-2147483648" cx="-214748364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!!!</w:t>
            </w:r>
          </w:p>
          <w:p/>
          <w:p/>
          <w:p/>
        </w:tc>
        <w:tc>
          <w:p/>
        </w:tc>
        <w:tc>
          <w:tcPr>
            <w:vMerge w:val="restart"/>
          </w:tcPr>
          <w:p/>
          <w:p/>
          <w:p>
            <w:r>
              <w:t>new Paragraph</w:t>
            </w:r>
          </w:p>
        </w:tc>
        <w:tc>
          <w:p/>
        </w:tc>
      </w:tr>
      <w:tr>
        <w:tc>
          <w:tcPr>
            <w:gridSpan w:val="3"/>
            <w:vMerge w:val="continue"/>
          </w:tcPr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tcPr>
            <w:gridSpan w:val="3"/>
            <w:vMerge w:val="continue"/>
          </w:tcPr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Grid"/>
        <w:jc w:val="right"/>
      </w:tblPr>
      <w:tblGrid>
        <w:gridCol/>
        <w:gridCol/>
        <w:gridCol/>
      </w:tblGrid>
      <w:tr>
        <w:tc>
          <w:p>
            <w:r>
              <w:t>Hello</w:t>
            </w:r>
          </w:p>
        </w:tc>
        <w:tc>
          <w:tcPr>
            <w:gridSpan w:val="2"/>
            <w:vMerge w:val="restart"/>
          </w:tcPr>
          <w:p/>
          <w:p/>
        </w:tc>
      </w:tr>
      <w:tr>
        <w:tc>
          <w:p/>
        </w:tc>
        <w:tc>
          <w:tcPr>
            <w:gridSpan w:val="2"/>
            <w:vMerge w:val="continue"/>
          </w:tcPr>
          <w:p/>
        </w:tc>
      </w:tr>
      <w:tr>
        <w:tc>
          <w:p/>
        </w:tc>
        <w:tc>
          <w:tcPr>
            <w:gridSpan w:val="2"/>
            <w:vMerge w:val="continue"/>
          </w:tcPr>
          <w:p/>
        </w:tc>
      </w:tr>
    </w:tbl>
    <w:tbl>
      <w:tblPr>
        <w:tblStyle w:val="TableGrid"/>
        <w:jc w:val="center"/>
      </w:tblPr>
      <w:tblGrid>
        <w:gridCol/>
        <w:gridCol/>
        <w:gridCol/>
      </w:tblGrid>
      <w:tr>
        <w:tc>
          <w:tcPr>
            <w:gridSpan w:val="3"/>
          </w:tcPr>
          <w:p>
            <w:r>
              <w:t>Hello</w:t>
            </w:r>
          </w:p>
          <w:p/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r>
        <w:t>End</w:t>
      </w:r>
    </w:p>
    <w:p>
      <w:r>
        <w:t>Load a Document</w:t>
      </w:r>
    </w:p>
    <w:p>
      <w:r>
        <w:drawing>
          <wp:inline xmlns:pic="http://schemas.openxmlformats.org/drawingml/2006/picture" xmlns:a="http://schemas.openxmlformats.org/drawingml/2006/main">
            <wp:extent cy="1800000" cx="1080000"/>
            <wp:docPr name="Picture 10" id="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name="image4.jpeg" id="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y="0" x="0"/>
                      <a:ext cy="-2147483648" cx="-21474836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E04B8E" w:rsidRPr="00BC0AED" w:rsidSect="00034616">
      <w:pgSz w:h="15840" w:w="12240"/>
      <w:pgMar w:right="1800" w:gutter="0" w:top="1440" w:bottom="1440" w:left="1800" w:footer="720" w:head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 xmlns:wpg="http://schemas.microsoft.com/office/word/2010/wordprocessingGroup" xmlns:o="urn:schemas-microsoft-com:office:office" xmlns:wps="http://schemas.microsoft.com/office/word/2010/wordprocessingShape" xmlns:wpc="http://schemas.microsoft.com/office/word/2010/wordprocessingCanvas" xmlns:r="http://schemas.openxmlformats.org/officeDocument/2006/relationships" xmlns:w10="urn:schemas-microsoft-com:office:word" xmlns:mc="http://schemas.openxmlformats.org/markup-compatibility/2006" xmlns:wp14="http://schemas.microsoft.com/office/word/2010/wordprocessingDrawing" xmlns:w14="http://schemas.microsoft.com/office/word/2010/wordml" xmlns:m="http://schemas.openxmlformats.org/officeDocument/2006/math" xmlns:v="urn:schemas-microsoft-com:vml" xmlns:wp="http://schemas.openxmlformats.org/drawingml/2006/wordprocessingDrawing" xmlns:wpi="http://schemas.microsoft.com/office/word/2010/wordprocessingInk" xmlns:wne="http://schemas.microsoft.com/office/word/2006/wordml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hanging="360" w:left="144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hanging="360" w:left="108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hanging="360" w:left="72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hanging="360" w:left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0C5A"/>
    <w:rsid w:val="0029639D"/>
    <w:rsid w:val="00326F90"/>
    <w:rsid w:val="004406EB"/>
    <w:rsid w:val="008F3B40"/>
    <w:rsid w:val="00AA1D8D"/>
    <w:rsid w:val="00B47730"/>
    <w:rsid w:val="00BC0AED"/>
    <w:rsid w:val="00CB0664"/>
    <w:rsid w:val="00E04B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mc="http://schemas.openxmlformats.org/markup-compatibility/2006" xmlns:w14="http://schemas.microsoft.com/office/word/2010/wordml" mc:Ignorable="w14">
  <w:docDefaults>
    <w:rPrDefault>
      <w:rPr>
        <w:rFonts w:asciiTheme="minorHAnsi" w:cstheme="minorBidi" w:eastAsiaTheme="minorEastAsia" w:hAnsiTheme="minorHAnsi"/>
        <w:sz w:val="22"/>
        <w:szCs w:val="22"/>
        <w:lang w:eastAsia="en-US" w:val="en-US" w:bidi="ar-SA"/>
      </w:rPr>
    </w:rPrDefault>
    <w:pPrDefault>
      <w:pPr>
        <w:spacing w:after="200" w:line="276" w:lineRule="auto"/>
      </w:pPr>
    </w:pPrDefault>
  </w:docDefaults>
  <w:latentStyles w:defUIPriority="99" w:defLockedState="0" w:defQFormat="0" w:defSemiHidden="1" w:defUnhideWhenUsed="1" w:count="267">
    <w:lsdException w:uiPriority="0" w:unhideWhenUsed="0" w:qFormat="1" w:name="Normal" w:semiHidden="0"/>
    <w:lsdException w:uiPriority="9" w:unhideWhenUsed="0" w:qFormat="1" w:name="heading 1" w:semiHidden="0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uiPriority="10" w:unhideWhenUsed="0" w:qFormat="1" w:name="Title" w:semiHidden="0"/>
    <w:lsdException w:uiPriority="1" w:name="Default Paragraph Font"/>
    <w:lsdException w:uiPriority="11" w:unhideWhenUsed="0" w:qFormat="1" w:name="Subtitle" w:semiHidden="0"/>
    <w:lsdException w:uiPriority="22" w:unhideWhenUsed="0" w:qFormat="1" w:name="Strong" w:semiHidden="0"/>
    <w:lsdException w:uiPriority="20" w:unhideWhenUsed="0" w:qFormat="1" w:name="Emphasis" w:semiHidden="0"/>
    <w:lsdException w:uiPriority="59" w:unhideWhenUsed="0" w:name="Table Grid" w:semiHidden="0"/>
    <w:lsdException w:unhideWhenUsed="0" w:name="Placeholder Text"/>
    <w:lsdException w:uiPriority="1" w:unhideWhenUsed="0" w:qFormat="1" w:name="No Spacing" w:semiHidden="0"/>
    <w:lsdException w:uiPriority="60" w:unhideWhenUsed="0" w:name="Light Shading" w:semiHidden="0"/>
    <w:lsdException w:uiPriority="61" w:unhideWhenUsed="0" w:name="Light List" w:semiHidden="0"/>
    <w:lsdException w:uiPriority="62" w:unhideWhenUsed="0" w:name="Light Grid" w:semiHidden="0"/>
    <w:lsdException w:uiPriority="63" w:unhideWhenUsed="0" w:name="Medium Shading 1" w:semiHidden="0"/>
    <w:lsdException w:uiPriority="64" w:unhideWhenUsed="0" w:name="Medium Shading 2" w:semiHidden="0"/>
    <w:lsdException w:uiPriority="65" w:unhideWhenUsed="0" w:name="Medium List 1" w:semiHidden="0"/>
    <w:lsdException w:uiPriority="66" w:unhideWhenUsed="0" w:name="Medium List 2" w:semiHidden="0"/>
    <w:lsdException w:uiPriority="67" w:unhideWhenUsed="0" w:name="Medium Grid 1" w:semiHidden="0"/>
    <w:lsdException w:uiPriority="68" w:unhideWhenUsed="0" w:name="Medium Grid 2" w:semiHidden="0"/>
    <w:lsdException w:uiPriority="69" w:unhideWhenUsed="0" w:name="Medium Grid 3" w:semiHidden="0"/>
    <w:lsdException w:uiPriority="70" w:unhideWhenUsed="0" w:name="Dark List" w:semiHidden="0"/>
    <w:lsdException w:uiPriority="71" w:unhideWhenUsed="0" w:name="Colorful Shading" w:semiHidden="0"/>
    <w:lsdException w:uiPriority="72" w:unhideWhenUsed="0" w:name="Colorful List" w:semiHidden="0"/>
    <w:lsdException w:uiPriority="73" w:unhideWhenUsed="0" w:name="Colorful Grid" w:semiHidden="0"/>
    <w:lsdException w:uiPriority="60" w:unhideWhenUsed="0" w:name="Light Shading Accent 1" w:semiHidden="0"/>
    <w:lsdException w:uiPriority="61" w:unhideWhenUsed="0" w:name="Light List Accent 1" w:semiHidden="0"/>
    <w:lsdException w:uiPriority="62" w:unhideWhenUsed="0" w:name="Light Grid Accent 1" w:semiHidden="0"/>
    <w:lsdException w:uiPriority="63" w:unhideWhenUsed="0" w:name="Medium Shading 1 Accent 1" w:semiHidden="0"/>
    <w:lsdException w:uiPriority="64" w:unhideWhenUsed="0" w:name="Medium Shading 2 Accent 1" w:semiHidden="0"/>
    <w:lsdException w:uiPriority="65" w:unhideWhenUsed="0" w:name="Medium List 1 Accent 1" w:semiHidden="0"/>
    <w:lsdException w:unhideWhenUsed="0" w:name="Revision"/>
    <w:lsdException w:uiPriority="34" w:unhideWhenUsed="0" w:qFormat="1" w:name="List Paragraph" w:semiHidden="0"/>
    <w:lsdException w:uiPriority="29" w:unhideWhenUsed="0" w:qFormat="1" w:name="Quote" w:semiHidden="0"/>
    <w:lsdException w:uiPriority="30" w:unhideWhenUsed="0" w:qFormat="1" w:name="Intense Quote" w:semiHidden="0"/>
    <w:lsdException w:uiPriority="66" w:unhideWhenUsed="0" w:name="Medium List 2 Accent 1" w:semiHidden="0"/>
    <w:lsdException w:uiPriority="67" w:unhideWhenUsed="0" w:name="Medium Grid 1 Accent 1" w:semiHidden="0"/>
    <w:lsdException w:uiPriority="68" w:unhideWhenUsed="0" w:name="Medium Grid 2 Accent 1" w:semiHidden="0"/>
    <w:lsdException w:uiPriority="69" w:unhideWhenUsed="0" w:name="Medium Grid 3 Accent 1" w:semiHidden="0"/>
    <w:lsdException w:uiPriority="70" w:unhideWhenUsed="0" w:name="Dark List Accent 1" w:semiHidden="0"/>
    <w:lsdException w:uiPriority="71" w:unhideWhenUsed="0" w:name="Colorful Shading Accent 1" w:semiHidden="0"/>
    <w:lsdException w:uiPriority="72" w:unhideWhenUsed="0" w:name="Colorful List Accent 1" w:semiHidden="0"/>
    <w:lsdException w:uiPriority="73" w:unhideWhenUsed="0" w:name="Colorful Grid Accent 1" w:semiHidden="0"/>
    <w:lsdException w:uiPriority="60" w:unhideWhenUsed="0" w:name="Light Shading Accent 2" w:semiHidden="0"/>
    <w:lsdException w:uiPriority="61" w:unhideWhenUsed="0" w:name="Light List Accent 2" w:semiHidden="0"/>
    <w:lsdException w:uiPriority="62" w:unhideWhenUsed="0" w:name="Light Grid Accent 2" w:semiHidden="0"/>
    <w:lsdException w:uiPriority="63" w:unhideWhenUsed="0" w:name="Medium Shading 1 Accent 2" w:semiHidden="0"/>
    <w:lsdException w:uiPriority="64" w:unhideWhenUsed="0" w:name="Medium Shading 2 Accent 2" w:semiHidden="0"/>
    <w:lsdException w:uiPriority="65" w:unhideWhenUsed="0" w:name="Medium List 1 Accent 2" w:semiHidden="0"/>
    <w:lsdException w:uiPriority="66" w:unhideWhenUsed="0" w:name="Medium List 2 Accent 2" w:semiHidden="0"/>
    <w:lsdException w:uiPriority="67" w:unhideWhenUsed="0" w:name="Medium Grid 1 Accent 2" w:semiHidden="0"/>
    <w:lsdException w:uiPriority="68" w:unhideWhenUsed="0" w:name="Medium Grid 2 Accent 2" w:semiHidden="0"/>
    <w:lsdException w:uiPriority="69" w:unhideWhenUsed="0" w:name="Medium Grid 3 Accent 2" w:semiHidden="0"/>
    <w:lsdException w:uiPriority="70" w:unhideWhenUsed="0" w:name="Dark List Accent 2" w:semiHidden="0"/>
    <w:lsdException w:uiPriority="71" w:unhideWhenUsed="0" w:name="Colorful Shading Accent 2" w:semiHidden="0"/>
    <w:lsdException w:uiPriority="72" w:unhideWhenUsed="0" w:name="Colorful List Accent 2" w:semiHidden="0"/>
    <w:lsdException w:uiPriority="73" w:unhideWhenUsed="0" w:name="Colorful Grid Accent 2" w:semiHidden="0"/>
    <w:lsdException w:uiPriority="60" w:unhideWhenUsed="0" w:name="Light Shading Accent 3" w:semiHidden="0"/>
    <w:lsdException w:uiPriority="61" w:unhideWhenUsed="0" w:name="Light List Accent 3" w:semiHidden="0"/>
    <w:lsdException w:uiPriority="62" w:unhideWhenUsed="0" w:name="Light Grid Accent 3" w:semiHidden="0"/>
    <w:lsdException w:uiPriority="63" w:unhideWhenUsed="0" w:name="Medium Shading 1 Accent 3" w:semiHidden="0"/>
    <w:lsdException w:uiPriority="64" w:unhideWhenUsed="0" w:name="Medium Shading 2 Accent 3" w:semiHidden="0"/>
    <w:lsdException w:uiPriority="65" w:unhideWhenUsed="0" w:name="Medium List 1 Accent 3" w:semiHidden="0"/>
    <w:lsdException w:uiPriority="66" w:unhideWhenUsed="0" w:name="Medium List 2 Accent 3" w:semiHidden="0"/>
    <w:lsdException w:uiPriority="67" w:unhideWhenUsed="0" w:name="Medium Grid 1 Accent 3" w:semiHidden="0"/>
    <w:lsdException w:uiPriority="68" w:unhideWhenUsed="0" w:name="Medium Grid 2 Accent 3" w:semiHidden="0"/>
    <w:lsdException w:uiPriority="69" w:unhideWhenUsed="0" w:name="Medium Grid 3 Accent 3" w:semiHidden="0"/>
    <w:lsdException w:uiPriority="70" w:unhideWhenUsed="0" w:name="Dark List Accent 3" w:semiHidden="0"/>
    <w:lsdException w:uiPriority="71" w:unhideWhenUsed="0" w:name="Colorful Shading Accent 3" w:semiHidden="0"/>
    <w:lsdException w:uiPriority="72" w:unhideWhenUsed="0" w:name="Colorful List Accent 3" w:semiHidden="0"/>
    <w:lsdException w:uiPriority="73" w:unhideWhenUsed="0" w:name="Colorful Grid Accent 3" w:semiHidden="0"/>
    <w:lsdException w:uiPriority="60" w:unhideWhenUsed="0" w:name="Light Shading Accent 4" w:semiHidden="0"/>
    <w:lsdException w:uiPriority="61" w:unhideWhenUsed="0" w:name="Light List Accent 4" w:semiHidden="0"/>
    <w:lsdException w:uiPriority="62" w:unhideWhenUsed="0" w:name="Light Grid Accent 4" w:semiHidden="0"/>
    <w:lsdException w:uiPriority="63" w:unhideWhenUsed="0" w:name="Medium Shading 1 Accent 4" w:semiHidden="0"/>
    <w:lsdException w:uiPriority="64" w:unhideWhenUsed="0" w:name="Medium Shading 2 Accent 4" w:semiHidden="0"/>
    <w:lsdException w:uiPriority="65" w:unhideWhenUsed="0" w:name="Medium List 1 Accent 4" w:semiHidden="0"/>
    <w:lsdException w:uiPriority="66" w:unhideWhenUsed="0" w:name="Medium List 2 Accent 4" w:semiHidden="0"/>
    <w:lsdException w:uiPriority="67" w:unhideWhenUsed="0" w:name="Medium Grid 1 Accent 4" w:semiHidden="0"/>
    <w:lsdException w:uiPriority="68" w:unhideWhenUsed="0" w:name="Medium Grid 2 Accent 4" w:semiHidden="0"/>
    <w:lsdException w:uiPriority="69" w:unhideWhenUsed="0" w:name="Medium Grid 3 Accent 4" w:semiHidden="0"/>
    <w:lsdException w:uiPriority="70" w:unhideWhenUsed="0" w:name="Dark List Accent 4" w:semiHidden="0"/>
    <w:lsdException w:uiPriority="71" w:unhideWhenUsed="0" w:name="Colorful Shading Accent 4" w:semiHidden="0"/>
    <w:lsdException w:uiPriority="72" w:unhideWhenUsed="0" w:name="Colorful List Accent 4" w:semiHidden="0"/>
    <w:lsdException w:uiPriority="73" w:unhideWhenUsed="0" w:name="Colorful Grid Accent 4" w:semiHidden="0"/>
    <w:lsdException w:uiPriority="60" w:unhideWhenUsed="0" w:name="Light Shading Accent 5" w:semiHidden="0"/>
    <w:lsdException w:uiPriority="61" w:unhideWhenUsed="0" w:name="Light List Accent 5" w:semiHidden="0"/>
    <w:lsdException w:uiPriority="62" w:unhideWhenUsed="0" w:name="Light Grid Accent 5" w:semiHidden="0"/>
    <w:lsdException w:uiPriority="63" w:unhideWhenUsed="0" w:name="Medium Shading 1 Accent 5" w:semiHidden="0"/>
    <w:lsdException w:uiPriority="64" w:unhideWhenUsed="0" w:name="Medium Shading 2 Accent 5" w:semiHidden="0"/>
    <w:lsdException w:uiPriority="65" w:unhideWhenUsed="0" w:name="Medium List 1 Accent 5" w:semiHidden="0"/>
    <w:lsdException w:uiPriority="66" w:unhideWhenUsed="0" w:name="Medium List 2 Accent 5" w:semiHidden="0"/>
    <w:lsdException w:uiPriority="67" w:unhideWhenUsed="0" w:name="Medium Grid 1 Accent 5" w:semiHidden="0"/>
    <w:lsdException w:uiPriority="68" w:unhideWhenUsed="0" w:name="Medium Grid 2 Accent 5" w:semiHidden="0"/>
    <w:lsdException w:uiPriority="69" w:unhideWhenUsed="0" w:name="Medium Grid 3 Accent 5" w:semiHidden="0"/>
    <w:lsdException w:uiPriority="70" w:unhideWhenUsed="0" w:name="Dark List Accent 5" w:semiHidden="0"/>
    <w:lsdException w:uiPriority="71" w:unhideWhenUsed="0" w:name="Colorful Shading Accent 5" w:semiHidden="0"/>
    <w:lsdException w:uiPriority="72" w:unhideWhenUsed="0" w:name="Colorful List Accent 5" w:semiHidden="0"/>
    <w:lsdException w:uiPriority="73" w:unhideWhenUsed="0" w:name="Colorful Grid Accent 5" w:semiHidden="0"/>
    <w:lsdException w:uiPriority="60" w:unhideWhenUsed="0" w:name="Light Shading Accent 6" w:semiHidden="0"/>
    <w:lsdException w:uiPriority="61" w:unhideWhenUsed="0" w:name="Light List Accent 6" w:semiHidden="0"/>
    <w:lsdException w:uiPriority="62" w:unhideWhenUsed="0" w:name="Light Grid Accent 6" w:semiHidden="0"/>
    <w:lsdException w:uiPriority="63" w:unhideWhenUsed="0" w:name="Medium Shading 1 Accent 6" w:semiHidden="0"/>
    <w:lsdException w:uiPriority="64" w:unhideWhenUsed="0" w:name="Medium Shading 2 Accent 6" w:semiHidden="0"/>
    <w:lsdException w:uiPriority="65" w:unhideWhenUsed="0" w:name="Medium List 1 Accent 6" w:semiHidden="0"/>
    <w:lsdException w:uiPriority="66" w:unhideWhenUsed="0" w:name="Medium List 2 Accent 6" w:semiHidden="0"/>
    <w:lsdException w:uiPriority="67" w:unhideWhenUsed="0" w:name="Medium Grid 1 Accent 6" w:semiHidden="0"/>
    <w:lsdException w:uiPriority="68" w:unhideWhenUsed="0" w:name="Medium Grid 2 Accent 6" w:semiHidden="0"/>
    <w:lsdException w:uiPriority="69" w:unhideWhenUsed="0" w:name="Medium Grid 3 Accent 6" w:semiHidden="0"/>
    <w:lsdException w:uiPriority="70" w:unhideWhenUsed="0" w:name="Dark List Accent 6" w:semiHidden="0"/>
    <w:lsdException w:uiPriority="71" w:unhideWhenUsed="0" w:name="Colorful Shading Accent 6" w:semiHidden="0"/>
    <w:lsdException w:uiPriority="72" w:unhideWhenUsed="0" w:name="Colorful List Accent 6" w:semiHidden="0"/>
    <w:lsdException w:uiPriority="73" w:unhideWhenUsed="0" w:name="Colorful Grid Accent 6" w:semiHidden="0"/>
    <w:lsdException w:uiPriority="19" w:unhideWhenUsed="0" w:qFormat="1" w:name="Subtle Emphasis" w:semiHidden="0"/>
    <w:lsdException w:uiPriority="21" w:unhideWhenUsed="0" w:qFormat="1" w:name="Intense Emphasis" w:semiHidden="0"/>
    <w:lsdException w:uiPriority="31" w:unhideWhenUsed="0" w:qFormat="1" w:name="Subtle Reference" w:semiHidden="0"/>
    <w:lsdException w:uiPriority="32" w:unhideWhenUsed="0" w:qFormat="1" w:name="Intense Reference" w:semiHidden="0"/>
    <w:lsdException w:uiPriority="33" w:unhideWhenUsed="0" w:qFormat="1" w:name="Book Title" w:semiHidden="0"/>
    <w:lsdException w:uiPriority="37" w:name="Bibliography"/>
    <w:lsdException w:uiPriority="39" w:qFormat="1" w:name="TOC Heading"/>
  </w:latentStyles>
  <w:style w:styleId="Normal" w:default="1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000000" w:themeColor="text1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val="000000" w:themeColor="text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val="000000" w:themeColor="text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val="000000" w:themeColor="text1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val="000000" w:themeColor="text1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val="000000" w:themeColor="text1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NoList" w:default="1" w:type="numbering">
    <w:name w:val="No List"/>
    <w:uiPriority w:val="99"/>
    <w:semiHidden/>
    <w:unhideWhenUsed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styleId="Heading1Char" w:customStyle="1" w:type="character">
    <w:name w:val="Heading 1 Char"/>
    <w:basedOn w:val="DefaultParagraphFont"/>
    <w:link w:val="Heading1"/>
    <w:uiPriority w:val="9"/>
    <w:rsid w:val="00260C5A"/>
    <w:rPr>
      <w:rFonts w:asciiTheme="majorHAnsi" w:cstheme="majorBidi" w:eastAsiaTheme="majorEastAsia" w:hAnsiTheme="majorHAnsi"/>
      <w:b/>
      <w:bCs/>
      <w:color w:val="000000" w:themeColor="text1"/>
      <w:sz w:val="28"/>
      <w:szCs w:val="28"/>
    </w:rPr>
  </w:style>
  <w:style w:styleId="Heading2Char" w:customStyle="1" w:type="character">
    <w:name w:val="Heading 2 Char"/>
    <w:basedOn w:val="DefaultParagraphFont"/>
    <w:link w:val="Heading2"/>
    <w:uiPriority w:val="9"/>
    <w:rsid w:val="00260C5A"/>
    <w:rPr>
      <w:rFonts w:asciiTheme="majorHAnsi" w:cstheme="majorBidi" w:eastAsiaTheme="majorEastAsia" w:hAnsiTheme="majorHAnsi"/>
      <w:b/>
      <w:bCs/>
      <w:color w:val="000000" w:themeColor="text1"/>
      <w:sz w:val="26"/>
      <w:szCs w:val="26"/>
    </w:rPr>
  </w:style>
  <w:style w:styleId="Heading3Char" w:customStyle="1" w:type="character">
    <w:name w:val="Heading 3 Char"/>
    <w:basedOn w:val="DefaultParagraphFont"/>
    <w:link w:val="Heading3"/>
    <w:uiPriority w:val="9"/>
    <w:rsid w:val="00260C5A"/>
    <w:rPr>
      <w:rFonts w:asciiTheme="majorHAnsi" w:cstheme="majorBidi" w:eastAsiaTheme="majorEastAsia" w:hAnsiTheme="majorHAnsi"/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val="single" w:sz="8" w:space="4" w:themeColor="accent1"/>
      </w:pBdr>
      <w:spacing w:after="300" w:line="240" w:lineRule="auto"/>
      <w:contextualSpacing/>
    </w:pPr>
    <w:rPr>
      <w:rFonts w:asciiTheme="majorHAnsi" w:cstheme="majorBidi" w:eastAsiaTheme="majorEastAsia" w:hAnsiTheme="majorHAnsi"/>
      <w:color w:val="17365D" w:themeShade="BF" w:themeColor="text2"/>
      <w:spacing w:val="5"/>
      <w:kern w:val="28"/>
      <w:sz w:val="52"/>
      <w:szCs w:val="52"/>
    </w:rPr>
  </w:style>
  <w:style w:styleId="TitleChar" w:customStyle="1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Shade="BF" w:themeColor="text2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cstheme="majorBidi" w:eastAsiaTheme="majorEastAsia" w:hAnsiTheme="majorHAnsi"/>
      <w:i/>
      <w:iCs/>
      <w:color w:val="000000" w:themeColor="text1"/>
      <w:spacing w:val="15"/>
      <w:sz w:val="24"/>
      <w:szCs w:val="24"/>
    </w:rPr>
  </w:style>
  <w:style w:styleId="SubtitleChar" w:customStyle="1" w:type="character">
    <w:name w:val="Subtitle Char"/>
    <w:basedOn w:val="DefaultParagraphFont"/>
    <w:link w:val="Subtitle"/>
    <w:uiPriority w:val="11"/>
    <w:rsid w:val="008F3B40"/>
    <w:rPr>
      <w:rFonts w:asciiTheme="majorHAnsi" w:cstheme="majorBidi" w:eastAsiaTheme="majorEastAsia" w:hAnsiTheme="majorHAnsi"/>
      <w:i/>
      <w:iCs/>
      <w:color w:val="000000" w:themeColor="text1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styleId="BodyTextChar" w:customStyle="1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styleId="BodyText2Char" w:customStyle="1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styleId="BodyText3Char" w:customStyle="1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styleId="MacroTextChar" w:customStyle="1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styleId="QuoteChar" w:customStyle="1" w:type="characte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styleId="Heading4Char" w:customStyle="1" w:type="character">
    <w:name w:val="Heading 4 Char"/>
    <w:basedOn w:val="DefaultParagraphFont"/>
    <w:link w:val="Heading4"/>
    <w:uiPriority w:val="9"/>
    <w:rsid w:val="00260C5A"/>
    <w:rPr>
      <w:rFonts w:asciiTheme="majorHAnsi" w:cstheme="majorBidi" w:eastAsiaTheme="majorEastAsia" w:hAnsiTheme="majorHAnsi"/>
      <w:b/>
      <w:bCs/>
      <w:i/>
      <w:iCs/>
      <w:color w:val="000000" w:themeColor="text1"/>
    </w:rPr>
  </w:style>
  <w:style w:styleId="Heading5Char" w:customStyle="1" w:type="character">
    <w:name w:val="Heading 5 Char"/>
    <w:basedOn w:val="DefaultParagraphFont"/>
    <w:link w:val="Heading5"/>
    <w:uiPriority w:val="9"/>
    <w:rsid w:val="00260C5A"/>
    <w:rPr>
      <w:rFonts w:asciiTheme="majorHAnsi" w:cstheme="majorBidi" w:eastAsiaTheme="majorEastAsia" w:hAnsiTheme="majorHAnsi"/>
      <w:color w:val="000000" w:themeColor="text1"/>
    </w:rPr>
  </w:style>
  <w:style w:styleId="Heading6Char" w:customStyle="1" w:type="character">
    <w:name w:val="Heading 6 Char"/>
    <w:basedOn w:val="DefaultParagraphFont"/>
    <w:link w:val="Heading6"/>
    <w:uiPriority w:val="9"/>
    <w:rsid w:val="00260C5A"/>
    <w:rPr>
      <w:rFonts w:asciiTheme="majorHAnsi" w:cstheme="majorBidi" w:eastAsiaTheme="majorEastAsia" w:hAnsiTheme="majorHAnsi"/>
      <w:i/>
      <w:iCs/>
      <w:color w:val="000000" w:themeColor="text1"/>
    </w:rPr>
  </w:style>
  <w:style w:styleId="Heading7Char" w:customStyle="1" w:type="character">
    <w:name w:val="Heading 7 Char"/>
    <w:basedOn w:val="DefaultParagraphFont"/>
    <w:link w:val="Heading7"/>
    <w:uiPriority w:val="9"/>
    <w:rsid w:val="00260C5A"/>
    <w:rPr>
      <w:rFonts w:asciiTheme="majorHAnsi" w:cstheme="majorBidi" w:eastAsiaTheme="majorEastAsia" w:hAnsiTheme="majorHAnsi"/>
      <w:i/>
      <w:iCs/>
      <w:color w:val="000000" w:themeColor="text1"/>
    </w:rPr>
  </w:style>
  <w:style w:styleId="Heading8Char" w:customStyle="1" w:type="character">
    <w:name w:val="Heading 8 Char"/>
    <w:basedOn w:val="DefaultParagraphFont"/>
    <w:link w:val="Heading8"/>
    <w:uiPriority w:val="9"/>
    <w:rsid w:val="00260C5A"/>
    <w:rPr>
      <w:rFonts w:asciiTheme="majorHAnsi" w:cstheme="majorBidi" w:eastAsiaTheme="majorEastAsia" w:hAnsiTheme="majorHAnsi"/>
      <w:color w:val="000000" w:themeColor="text1"/>
      <w:sz w:val="20"/>
      <w:szCs w:val="20"/>
    </w:rPr>
  </w:style>
  <w:style w:styleId="Heading9Char" w:customStyle="1" w:type="character">
    <w:name w:val="Heading 9 Char"/>
    <w:basedOn w:val="DefaultParagraphFont"/>
    <w:link w:val="Heading9"/>
    <w:uiPriority w:val="9"/>
    <w:rsid w:val="00260C5A"/>
    <w:rPr>
      <w:rFonts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val="single" w:sz="4" w:space="4" w:themeColor="accent1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styleId="IntenseQuoteChar" w:customStyle="1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val="808080" w:themeTint="7F" w:themeColor="text1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Ind w:type="dxa" w:w="0"/>
      <w:tblBorders>
        <w:top w:color="auto" w:val="single" w:sz="4" w:space="0"/>
        <w:left w:color="auto" w:val="single" w:sz="4" w:space="0"/>
        <w:bottom w:color="auto" w:val="single" w:sz="4" w:space="0"/>
        <w:right w:color="auto" w:val="single" w:sz="4" w:space="0"/>
        <w:insideH w:color="auto" w:val="single" w:sz="4" w:space="0"/>
        <w:insideV w:color="auto" w:val="single" w:sz="4" w:space="0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val="000000" w:themeShade="BF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bottom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val="single" w:sz="8" w:space="0" w:themeColor="text1"/>
          <w:left w:val="nil"/>
          <w:bottom w:color="000000" w:val="single" w:sz="8" w:space="0" w:themeColor="tex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val="single" w:sz="8" w:space="0" w:themeColor="text1"/>
          <w:left w:val="nil"/>
          <w:bottom w:color="000000" w:val="single" w:sz="8" w:space="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Shade="BF" w:themeColor="accent1"/>
    </w:rPr>
    <w:tblPr>
      <w:tblStyleRowBandSize w:val="1"/>
      <w:tblStyleColBandSize w:val="1"/>
      <w:tblInd w:type="dxa" w:w="0"/>
      <w:tblBorders>
        <w:top w:color="4F81BD" w:val="single" w:sz="8" w:space="0" w:themeColor="accent1"/>
        <w:bottom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val="single" w:sz="8" w:space="0" w:themeColor="accent1"/>
          <w:left w:val="nil"/>
          <w:bottom w:color="4F81BD" w:val="single" w:sz="8" w:space="0" w:themeColor="accent1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val="single" w:sz="8" w:space="0" w:themeColor="accent1"/>
          <w:left w:val="nil"/>
          <w:bottom w:color="4F81BD" w:val="single" w:sz="8" w:space="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Shade="BF" w:themeColor="accent2"/>
    </w:rPr>
    <w:tblPr>
      <w:tblStyleRowBandSize w:val="1"/>
      <w:tblStyleColBandSize w:val="1"/>
      <w:tblInd w:type="dxa" w:w="0"/>
      <w:tblBorders>
        <w:top w:color="C0504D" w:val="single" w:sz="8" w:space="0" w:themeColor="accent2"/>
        <w:bottom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val="single" w:sz="8" w:space="0" w:themeColor="accent2"/>
          <w:left w:val="nil"/>
          <w:bottom w:color="C0504D" w:val="single" w:sz="8" w:space="0" w:themeColor="accent2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val="single" w:sz="8" w:space="0" w:themeColor="accent2"/>
          <w:left w:val="nil"/>
          <w:bottom w:color="C0504D" w:val="single" w:sz="8" w:space="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Shade="BF" w:themeColor="accent3"/>
    </w:rPr>
    <w:tblPr>
      <w:tblStyleRowBandSize w:val="1"/>
      <w:tblStyleColBandSize w:val="1"/>
      <w:tblInd w:type="dxa" w:w="0"/>
      <w:tblBorders>
        <w:top w:color="9BBB59" w:val="single" w:sz="8" w:space="0" w:themeColor="accent3"/>
        <w:bottom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val="single" w:sz="8" w:space="0" w:themeColor="accent3"/>
          <w:left w:val="nil"/>
          <w:bottom w:color="9BBB59" w:val="single" w:sz="8" w:space="0" w:themeColor="accent3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val="single" w:sz="8" w:space="0" w:themeColor="accent3"/>
          <w:left w:val="nil"/>
          <w:bottom w:color="9BBB59" w:val="single" w:sz="8" w:space="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Shade="BF" w:themeColor="accent4"/>
    </w:rPr>
    <w:tblPr>
      <w:tblStyleRowBandSize w:val="1"/>
      <w:tblStyleColBandSize w:val="1"/>
      <w:tblInd w:type="dxa" w:w="0"/>
      <w:tblBorders>
        <w:top w:color="8064A2" w:val="single" w:sz="8" w:space="0" w:themeColor="accent4"/>
        <w:bottom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val="single" w:sz="8" w:space="0" w:themeColor="accent4"/>
          <w:left w:val="nil"/>
          <w:bottom w:color="8064A2" w:val="single" w:sz="8" w:space="0" w:themeColor="accent4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val="single" w:sz="8" w:space="0" w:themeColor="accent4"/>
          <w:left w:val="nil"/>
          <w:bottom w:color="8064A2" w:val="single" w:sz="8" w:space="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Shade="BF" w:themeColor="accent5"/>
    </w:rPr>
    <w:tblPr>
      <w:tblStyleRowBandSize w:val="1"/>
      <w:tblStyleColBandSize w:val="1"/>
      <w:tblInd w:type="dxa" w:w="0"/>
      <w:tblBorders>
        <w:top w:color="4BACC6" w:val="single" w:sz="8" w:space="0" w:themeColor="accent5"/>
        <w:bottom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val="single" w:sz="8" w:space="0" w:themeColor="accent5"/>
          <w:left w:val="nil"/>
          <w:bottom w:color="4BACC6" w:val="single" w:sz="8" w:space="0" w:themeColor="accent5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val="single" w:sz="8" w:space="0" w:themeColor="accent5"/>
          <w:left w:val="nil"/>
          <w:bottom w:color="4BACC6" w:val="single" w:sz="8" w:space="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Shade="BF" w:themeColor="accent6"/>
    </w:rPr>
    <w:tblPr>
      <w:tblStyleRowBandSize w:val="1"/>
      <w:tblStyleColBandSize w:val="1"/>
      <w:tblInd w:type="dxa" w:w="0"/>
      <w:tblBorders>
        <w:top w:color="F79646" w:val="single" w:sz="8" w:space="0" w:themeColor="accent6"/>
        <w:bottom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val="single" w:sz="8" w:space="0" w:themeColor="accent6"/>
          <w:left w:val="nil"/>
          <w:bottom w:color="F79646" w:val="single" w:sz="8" w:space="0" w:themeColor="accent6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val="single" w:sz="8" w:space="0" w:themeColor="accent6"/>
          <w:left w:val="nil"/>
          <w:bottom w:color="F79646" w:val="single" w:sz="8" w:space="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text1" w:color="auto" w:val="clear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val="double" w:sz="6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  <w:tblStylePr w:type="band1Horz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1" w:color="auto" w:val="clear" w:fill="4F81B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val="double" w:sz="6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  <w:tblStylePr w:type="band1Horz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2" w:color="auto" w:val="clear" w:fill="C0504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val="double" w:sz="6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  <w:tblStylePr w:type="band1Horz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3" w:color="auto" w:val="clear" w:fill="9BBB59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val="double" w:sz="6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  <w:tblStylePr w:type="band1Horz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4" w:color="auto" w:val="clear" w:fill="8064A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val="double" w:sz="6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  <w:tblStylePr w:type="band1Horz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5" w:color="auto" w:val="clear" w:fill="4BACC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val="double" w:sz="6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  <w:tblStylePr w:type="band1Horz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shd w:themeFill="accent6" w:color="auto" w:val="clear" w:fill="F7964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val="double" w:sz="6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  <w:tblStylePr w:type="band1Horz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  <w:insideH w:color="000000" w:val="single" w:sz="8" w:space="0" w:themeColor="text1"/>
        <w:insideV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18" w:space="0" w:themeColor="text1"/>
          <w:right w:color="000000" w:val="single" w:sz="8" w:space="0" w:themeColor="text1"/>
          <w:insideH w:val="nil"/>
          <w:insideV w:color="000000" w:val="single" w:sz="8" w:space="0" w:themeColor="text1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val="double" w:sz="6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  <w:insideH w:val="nil"/>
          <w:insideV w:color="000000" w:val="single" w:sz="8" w:space="0" w:themeColor="text1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</w:tcPr>
    </w:tblStylePr>
    <w:tblStylePr w:type="band1Vert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</w:tcBorders>
        <w:shd w:themeFill="text1" w:color="auto" w:val="clear" w:fill="C0C0C0" w:themeFillTint="3F"/>
      </w:tcPr>
    </w:tblStylePr>
    <w:tblStylePr w:type="band1Horz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  <w:insideV w:color="000000" w:val="single" w:sz="8" w:space="0" w:themeColor="text1"/>
        </w:tcBorders>
        <w:shd w:themeFill="text1" w:color="auto" w:val="clear" w:fill="C0C0C0" w:themeFillTint="3F"/>
      </w:tcPr>
    </w:tblStylePr>
    <w:tblStylePr w:type="band2Horz">
      <w:tblPr/>
      <w:tcPr>
        <w:tcBorders>
          <w:top w:color="000000" w:val="single" w:sz="8" w:space="0" w:themeColor="text1"/>
          <w:left w:color="000000" w:val="single" w:sz="8" w:space="0" w:themeColor="text1"/>
          <w:bottom w:color="000000" w:val="single" w:sz="8" w:space="0" w:themeColor="text1"/>
          <w:right w:color="000000" w:val="single" w:sz="8" w:space="0" w:themeColor="text1"/>
          <w:insideV w:color="000000" w:val="single" w:sz="8" w:space="0" w:themeColor="text1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  <w:insideH w:color="4F81BD" w:val="single" w:sz="8" w:space="0" w:themeColor="accent1"/>
        <w:insideV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18" w:space="0" w:themeColor="accent1"/>
          <w:right w:color="4F81BD" w:val="single" w:sz="8" w:space="0" w:themeColor="accent1"/>
          <w:insideH w:val="nil"/>
          <w:insideV w:color="4F81BD" w:val="single" w:sz="8" w:space="0" w:themeColor="accent1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val="double" w:sz="6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  <w:insideH w:val="nil"/>
          <w:insideV w:color="4F81BD" w:val="single" w:sz="8" w:space="0" w:themeColor="accent1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</w:tcPr>
    </w:tblStylePr>
    <w:tblStylePr w:type="band1Vert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</w:tcBorders>
        <w:shd w:themeFill="accent1" w:color="auto" w:val="clear" w:fill="D3DFEE" w:themeFillTint="3F"/>
      </w:tcPr>
    </w:tblStylePr>
    <w:tblStylePr w:type="band1Horz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  <w:insideV w:color="4F81BD" w:val="single" w:sz="8" w:space="0" w:themeColor="accent1"/>
        </w:tcBorders>
        <w:shd w:themeFill="accent1" w:color="auto" w:val="clear" w:fill="D3DFEE" w:themeFillTint="3F"/>
      </w:tcPr>
    </w:tblStylePr>
    <w:tblStylePr w:type="band2Horz">
      <w:tblPr/>
      <w:tcPr>
        <w:tcBorders>
          <w:top w:color="4F81BD" w:val="single" w:sz="8" w:space="0" w:themeColor="accent1"/>
          <w:left w:color="4F81BD" w:val="single" w:sz="8" w:space="0" w:themeColor="accent1"/>
          <w:bottom w:color="4F81BD" w:val="single" w:sz="8" w:space="0" w:themeColor="accent1"/>
          <w:right w:color="4F81BD" w:val="single" w:sz="8" w:space="0" w:themeColor="accent1"/>
          <w:insideV w:color="4F81BD" w:val="single" w:sz="8" w:space="0" w:themeColor="accent1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  <w:insideH w:color="C0504D" w:val="single" w:sz="8" w:space="0" w:themeColor="accent2"/>
        <w:insideV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18" w:space="0" w:themeColor="accent2"/>
          <w:right w:color="C0504D" w:val="single" w:sz="8" w:space="0" w:themeColor="accent2"/>
          <w:insideH w:val="nil"/>
          <w:insideV w:color="C0504D" w:val="single" w:sz="8" w:space="0" w:themeColor="accent2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val="double" w:sz="6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  <w:insideH w:val="nil"/>
          <w:insideV w:color="C0504D" w:val="single" w:sz="8" w:space="0" w:themeColor="accent2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</w:tcPr>
    </w:tblStylePr>
    <w:tblStylePr w:type="band1Vert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</w:tcBorders>
        <w:shd w:themeFill="accent2" w:color="auto" w:val="clear" w:fill="EFD3D2" w:themeFillTint="3F"/>
      </w:tcPr>
    </w:tblStylePr>
    <w:tblStylePr w:type="band1Horz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  <w:insideV w:color="C0504D" w:val="single" w:sz="8" w:space="0" w:themeColor="accent2"/>
        </w:tcBorders>
        <w:shd w:themeFill="accent2" w:color="auto" w:val="clear" w:fill="EFD3D2" w:themeFillTint="3F"/>
      </w:tcPr>
    </w:tblStylePr>
    <w:tblStylePr w:type="band2Horz">
      <w:tblPr/>
      <w:tcPr>
        <w:tcBorders>
          <w:top w:color="C0504D" w:val="single" w:sz="8" w:space="0" w:themeColor="accent2"/>
          <w:left w:color="C0504D" w:val="single" w:sz="8" w:space="0" w:themeColor="accent2"/>
          <w:bottom w:color="C0504D" w:val="single" w:sz="8" w:space="0" w:themeColor="accent2"/>
          <w:right w:color="C0504D" w:val="single" w:sz="8" w:space="0" w:themeColor="accent2"/>
          <w:insideV w:color="C0504D" w:val="single" w:sz="8" w:space="0" w:themeColor="accent2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  <w:insideH w:color="9BBB59" w:val="single" w:sz="8" w:space="0" w:themeColor="accent3"/>
        <w:insideV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18" w:space="0" w:themeColor="accent3"/>
          <w:right w:color="9BBB59" w:val="single" w:sz="8" w:space="0" w:themeColor="accent3"/>
          <w:insideH w:val="nil"/>
          <w:insideV w:color="9BBB59" w:val="single" w:sz="8" w:space="0" w:themeColor="accent3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val="double" w:sz="6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  <w:insideH w:val="nil"/>
          <w:insideV w:color="9BBB59" w:val="single" w:sz="8" w:space="0" w:themeColor="accent3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</w:tcPr>
    </w:tblStylePr>
    <w:tblStylePr w:type="band1Vert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</w:tcBorders>
        <w:shd w:themeFill="accent3" w:color="auto" w:val="clear" w:fill="E6EED5" w:themeFillTint="3F"/>
      </w:tcPr>
    </w:tblStylePr>
    <w:tblStylePr w:type="band1Horz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  <w:insideV w:color="9BBB59" w:val="single" w:sz="8" w:space="0" w:themeColor="accent3"/>
        </w:tcBorders>
        <w:shd w:themeFill="accent3" w:color="auto" w:val="clear" w:fill="E6EED5" w:themeFillTint="3F"/>
      </w:tcPr>
    </w:tblStylePr>
    <w:tblStylePr w:type="band2Horz">
      <w:tblPr/>
      <w:tcPr>
        <w:tcBorders>
          <w:top w:color="9BBB59" w:val="single" w:sz="8" w:space="0" w:themeColor="accent3"/>
          <w:left w:color="9BBB59" w:val="single" w:sz="8" w:space="0" w:themeColor="accent3"/>
          <w:bottom w:color="9BBB59" w:val="single" w:sz="8" w:space="0" w:themeColor="accent3"/>
          <w:right w:color="9BBB59" w:val="single" w:sz="8" w:space="0" w:themeColor="accent3"/>
          <w:insideV w:color="9BBB59" w:val="single" w:sz="8" w:space="0" w:themeColor="accent3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  <w:insideH w:color="8064A2" w:val="single" w:sz="8" w:space="0" w:themeColor="accent4"/>
        <w:insideV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18" w:space="0" w:themeColor="accent4"/>
          <w:right w:color="8064A2" w:val="single" w:sz="8" w:space="0" w:themeColor="accent4"/>
          <w:insideH w:val="nil"/>
          <w:insideV w:color="8064A2" w:val="single" w:sz="8" w:space="0" w:themeColor="accent4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val="double" w:sz="6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  <w:insideH w:val="nil"/>
          <w:insideV w:color="8064A2" w:val="single" w:sz="8" w:space="0" w:themeColor="accent4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</w:tcPr>
    </w:tblStylePr>
    <w:tblStylePr w:type="band1Vert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</w:tcBorders>
        <w:shd w:themeFill="accent4" w:color="auto" w:val="clear" w:fill="DFD8E8" w:themeFillTint="3F"/>
      </w:tcPr>
    </w:tblStylePr>
    <w:tblStylePr w:type="band1Horz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  <w:insideV w:color="8064A2" w:val="single" w:sz="8" w:space="0" w:themeColor="accent4"/>
        </w:tcBorders>
        <w:shd w:themeFill="accent4" w:color="auto" w:val="clear" w:fill="DFD8E8" w:themeFillTint="3F"/>
      </w:tcPr>
    </w:tblStylePr>
    <w:tblStylePr w:type="band2Horz">
      <w:tblPr/>
      <w:tcPr>
        <w:tcBorders>
          <w:top w:color="8064A2" w:val="single" w:sz="8" w:space="0" w:themeColor="accent4"/>
          <w:left w:color="8064A2" w:val="single" w:sz="8" w:space="0" w:themeColor="accent4"/>
          <w:bottom w:color="8064A2" w:val="single" w:sz="8" w:space="0" w:themeColor="accent4"/>
          <w:right w:color="8064A2" w:val="single" w:sz="8" w:space="0" w:themeColor="accent4"/>
          <w:insideV w:color="8064A2" w:val="single" w:sz="8" w:space="0" w:themeColor="accent4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  <w:insideH w:color="4BACC6" w:val="single" w:sz="8" w:space="0" w:themeColor="accent5"/>
        <w:insideV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18" w:space="0" w:themeColor="accent5"/>
          <w:right w:color="4BACC6" w:val="single" w:sz="8" w:space="0" w:themeColor="accent5"/>
          <w:insideH w:val="nil"/>
          <w:insideV w:color="4BACC6" w:val="single" w:sz="8" w:space="0" w:themeColor="accent5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val="double" w:sz="6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  <w:insideH w:val="nil"/>
          <w:insideV w:color="4BACC6" w:val="single" w:sz="8" w:space="0" w:themeColor="accent5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</w:tcPr>
    </w:tblStylePr>
    <w:tblStylePr w:type="band1Vert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</w:tcBorders>
        <w:shd w:themeFill="accent5" w:color="auto" w:val="clear" w:fill="D2EAF1" w:themeFillTint="3F"/>
      </w:tcPr>
    </w:tblStylePr>
    <w:tblStylePr w:type="band1Horz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  <w:insideV w:color="4BACC6" w:val="single" w:sz="8" w:space="0" w:themeColor="accent5"/>
        </w:tcBorders>
        <w:shd w:themeFill="accent5" w:color="auto" w:val="clear" w:fill="D2EAF1" w:themeFillTint="3F"/>
      </w:tcPr>
    </w:tblStylePr>
    <w:tblStylePr w:type="band2Horz">
      <w:tblPr/>
      <w:tcPr>
        <w:tcBorders>
          <w:top w:color="4BACC6" w:val="single" w:sz="8" w:space="0" w:themeColor="accent5"/>
          <w:left w:color="4BACC6" w:val="single" w:sz="8" w:space="0" w:themeColor="accent5"/>
          <w:bottom w:color="4BACC6" w:val="single" w:sz="8" w:space="0" w:themeColor="accent5"/>
          <w:right w:color="4BACC6" w:val="single" w:sz="8" w:space="0" w:themeColor="accent5"/>
          <w:insideV w:color="4BACC6" w:val="single" w:sz="8" w:space="0" w:themeColor="accent5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  <w:insideH w:color="F79646" w:val="single" w:sz="8" w:space="0" w:themeColor="accent6"/>
        <w:insideV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18" w:space="0" w:themeColor="accent6"/>
          <w:right w:color="F79646" w:val="single" w:sz="8" w:space="0" w:themeColor="accent6"/>
          <w:insideH w:val="nil"/>
          <w:insideV w:color="F79646" w:val="single" w:sz="8" w:space="0" w:themeColor="accent6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val="double" w:sz="6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  <w:insideH w:val="nil"/>
          <w:insideV w:color="F79646" w:val="single" w:sz="8" w:space="0" w:themeColor="accent6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</w:tcPr>
    </w:tblStylePr>
    <w:tblStylePr w:type="band1Vert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</w:tcBorders>
        <w:shd w:themeFill="accent6" w:color="auto" w:val="clear" w:fill="FDE4D0" w:themeFillTint="3F"/>
      </w:tcPr>
    </w:tblStylePr>
    <w:tblStylePr w:type="band1Horz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  <w:insideV w:color="F79646" w:val="single" w:sz="8" w:space="0" w:themeColor="accent6"/>
        </w:tcBorders>
        <w:shd w:themeFill="accent6" w:color="auto" w:val="clear" w:fill="FDE4D0" w:themeFillTint="3F"/>
      </w:tcPr>
    </w:tblStylePr>
    <w:tblStylePr w:type="band2Horz">
      <w:tblPr/>
      <w:tcPr>
        <w:tcBorders>
          <w:top w:color="F79646" w:val="single" w:sz="8" w:space="0" w:themeColor="accent6"/>
          <w:left w:color="F79646" w:val="single" w:sz="8" w:space="0" w:themeColor="accent6"/>
          <w:bottom w:color="F79646" w:val="single" w:sz="8" w:space="0" w:themeColor="accent6"/>
          <w:right w:color="F79646" w:val="single" w:sz="8" w:space="0" w:themeColor="accent6"/>
          <w:insideV w:color="F79646" w:val="single" w:sz="8" w:space="0" w:themeColor="accent6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val="single" w:themeTint="BF" w:sz="8" w:space="0" w:themeColor="text1"/>
        <w:left w:color="404040" w:val="single" w:themeTint="BF" w:sz="8" w:space="0" w:themeColor="text1"/>
        <w:bottom w:color="404040" w:val="single" w:themeTint="BF" w:sz="8" w:space="0" w:themeColor="text1"/>
        <w:right w:color="404040" w:val="single" w:themeTint="BF" w:sz="8" w:space="0" w:themeColor="text1"/>
        <w:insideH w:color="404040" w:val="single" w:themeTint="BF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404040" w:val="single" w:themeTint="BF" w:sz="8" w:space="0" w:themeColor="text1"/>
          <w:left w:color="404040" w:val="single" w:themeTint="BF" w:sz="8" w:space="0" w:themeColor="text1"/>
          <w:bottom w:color="404040" w:val="single" w:themeTint="BF" w:sz="8" w:space="0" w:themeColor="text1"/>
          <w:right w:color="404040" w:val="single" w:themeTint="BF" w:sz="8" w:space="0" w:themeColor="text1"/>
          <w:insideH w:val="nil"/>
          <w:insideV w:val="nil"/>
        </w:tcBorders>
        <w:shd w:themeFill="text1" w:color="auto" w:val="clear" w:fill="000000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val="double" w:themeTint="BF" w:sz="6" w:space="0" w:themeColor="text1"/>
          <w:left w:color="404040" w:val="single" w:themeTint="BF" w:sz="8" w:space="0" w:themeColor="text1"/>
          <w:bottom w:color="404040" w:val="single" w:themeTint="BF" w:sz="8" w:space="0" w:themeColor="text1"/>
          <w:right w:color="404040" w:val="single" w:themeTint="BF" w:sz="8" w:space="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text1" w:color="auto" w:val="clear" w:fill="C0C0C0" w:themeFillTint="3F"/>
      </w:tcPr>
    </w:tblStylePr>
    <w:tblStylePr w:type="band1Horz">
      <w:tblPr/>
      <w:tcPr>
        <w:tcBorders>
          <w:insideH w:val="nil"/>
          <w:insideV w:val="nil"/>
        </w:tcBorders>
        <w:shd w:themeFill="text1" w:color="auto" w:val="clear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val="single" w:themeTint="BF" w:sz="8" w:space="0" w:themeColor="accent1"/>
        <w:left w:color="7BA0CD" w:val="single" w:themeTint="BF" w:sz="8" w:space="0" w:themeColor="accent1"/>
        <w:bottom w:color="7BA0CD" w:val="single" w:themeTint="BF" w:sz="8" w:space="0" w:themeColor="accent1"/>
        <w:right w:color="7BA0CD" w:val="single" w:themeTint="BF" w:sz="8" w:space="0" w:themeColor="accent1"/>
        <w:insideH w:color="7BA0CD" w:val="single" w:themeTint="BF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7BA0CD" w:val="single" w:themeTint="BF" w:sz="8" w:space="0" w:themeColor="accent1"/>
          <w:left w:color="7BA0CD" w:val="single" w:themeTint="BF" w:sz="8" w:space="0" w:themeColor="accent1"/>
          <w:bottom w:color="7BA0CD" w:val="single" w:themeTint="BF" w:sz="8" w:space="0" w:themeColor="accent1"/>
          <w:right w:color="7BA0CD" w:val="single" w:themeTint="BF" w:sz="8" w:space="0" w:themeColor="accent1"/>
          <w:insideH w:val="nil"/>
          <w:insideV w:val="nil"/>
        </w:tcBorders>
        <w:shd w:themeFill="accent1" w:color="auto" w:val="clear" w:fill="4F81B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val="double" w:themeTint="BF" w:sz="6" w:space="0" w:themeColor="accent1"/>
          <w:left w:color="7BA0CD" w:val="single" w:themeTint="BF" w:sz="8" w:space="0" w:themeColor="accent1"/>
          <w:bottom w:color="7BA0CD" w:val="single" w:themeTint="BF" w:sz="8" w:space="0" w:themeColor="accent1"/>
          <w:right w:color="7BA0CD" w:val="single" w:themeTint="BF" w:sz="8" w:space="0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1" w:color="auto" w:val="clear" w:fill="D3DFEE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1" w:color="auto" w:val="clear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val="single" w:themeTint="BF" w:sz="8" w:space="0" w:themeColor="accent2"/>
        <w:left w:color="CF7B79" w:val="single" w:themeTint="BF" w:sz="8" w:space="0" w:themeColor="accent2"/>
        <w:bottom w:color="CF7B79" w:val="single" w:themeTint="BF" w:sz="8" w:space="0" w:themeColor="accent2"/>
        <w:right w:color="CF7B79" w:val="single" w:themeTint="BF" w:sz="8" w:space="0" w:themeColor="accent2"/>
        <w:insideH w:color="CF7B79" w:val="single" w:themeTint="BF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CF7B79" w:val="single" w:themeTint="BF" w:sz="8" w:space="0" w:themeColor="accent2"/>
          <w:left w:color="CF7B79" w:val="single" w:themeTint="BF" w:sz="8" w:space="0" w:themeColor="accent2"/>
          <w:bottom w:color="CF7B79" w:val="single" w:themeTint="BF" w:sz="8" w:space="0" w:themeColor="accent2"/>
          <w:right w:color="CF7B79" w:val="single" w:themeTint="BF" w:sz="8" w:space="0" w:themeColor="accent2"/>
          <w:insideH w:val="nil"/>
          <w:insideV w:val="nil"/>
        </w:tcBorders>
        <w:shd w:themeFill="accent2" w:color="auto" w:val="clear" w:fill="C0504D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val="double" w:themeTint="BF" w:sz="6" w:space="0" w:themeColor="accent2"/>
          <w:left w:color="CF7B79" w:val="single" w:themeTint="BF" w:sz="8" w:space="0" w:themeColor="accent2"/>
          <w:bottom w:color="CF7B79" w:val="single" w:themeTint="BF" w:sz="8" w:space="0" w:themeColor="accent2"/>
          <w:right w:color="CF7B79" w:val="single" w:themeTint="BF" w:sz="8" w:space="0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2" w:color="auto" w:val="clear" w:fill="EFD3D2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2" w:color="auto" w:val="clear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val="single" w:themeTint="BF" w:sz="8" w:space="0" w:themeColor="accent3"/>
        <w:left w:color="B3CC82" w:val="single" w:themeTint="BF" w:sz="8" w:space="0" w:themeColor="accent3"/>
        <w:bottom w:color="B3CC82" w:val="single" w:themeTint="BF" w:sz="8" w:space="0" w:themeColor="accent3"/>
        <w:right w:color="B3CC82" w:val="single" w:themeTint="BF" w:sz="8" w:space="0" w:themeColor="accent3"/>
        <w:insideH w:color="B3CC82" w:val="single" w:themeTint="BF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B3CC82" w:val="single" w:themeTint="BF" w:sz="8" w:space="0" w:themeColor="accent3"/>
          <w:left w:color="B3CC82" w:val="single" w:themeTint="BF" w:sz="8" w:space="0" w:themeColor="accent3"/>
          <w:bottom w:color="B3CC82" w:val="single" w:themeTint="BF" w:sz="8" w:space="0" w:themeColor="accent3"/>
          <w:right w:color="B3CC82" w:val="single" w:themeTint="BF" w:sz="8" w:space="0" w:themeColor="accent3"/>
          <w:insideH w:val="nil"/>
          <w:insideV w:val="nil"/>
        </w:tcBorders>
        <w:shd w:themeFill="accent3" w:color="auto" w:val="clear" w:fill="9BBB59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val="double" w:themeTint="BF" w:sz="6" w:space="0" w:themeColor="accent3"/>
          <w:left w:color="B3CC82" w:val="single" w:themeTint="BF" w:sz="8" w:space="0" w:themeColor="accent3"/>
          <w:bottom w:color="B3CC82" w:val="single" w:themeTint="BF" w:sz="8" w:space="0" w:themeColor="accent3"/>
          <w:right w:color="B3CC82" w:val="single" w:themeTint="BF" w:sz="8" w:space="0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3" w:color="auto" w:val="clear" w:fill="E6EED5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3" w:color="auto" w:val="clear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val="single" w:themeTint="BF" w:sz="8" w:space="0" w:themeColor="accent4"/>
        <w:left w:color="9F8AB9" w:val="single" w:themeTint="BF" w:sz="8" w:space="0" w:themeColor="accent4"/>
        <w:bottom w:color="9F8AB9" w:val="single" w:themeTint="BF" w:sz="8" w:space="0" w:themeColor="accent4"/>
        <w:right w:color="9F8AB9" w:val="single" w:themeTint="BF" w:sz="8" w:space="0" w:themeColor="accent4"/>
        <w:insideH w:color="9F8AB9" w:val="single" w:themeTint="BF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9F8AB9" w:val="single" w:themeTint="BF" w:sz="8" w:space="0" w:themeColor="accent4"/>
          <w:left w:color="9F8AB9" w:val="single" w:themeTint="BF" w:sz="8" w:space="0" w:themeColor="accent4"/>
          <w:bottom w:color="9F8AB9" w:val="single" w:themeTint="BF" w:sz="8" w:space="0" w:themeColor="accent4"/>
          <w:right w:color="9F8AB9" w:val="single" w:themeTint="BF" w:sz="8" w:space="0" w:themeColor="accent4"/>
          <w:insideH w:val="nil"/>
          <w:insideV w:val="nil"/>
        </w:tcBorders>
        <w:shd w:themeFill="accent4" w:color="auto" w:val="clear" w:fill="8064A2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val="double" w:themeTint="BF" w:sz="6" w:space="0" w:themeColor="accent4"/>
          <w:left w:color="9F8AB9" w:val="single" w:themeTint="BF" w:sz="8" w:space="0" w:themeColor="accent4"/>
          <w:bottom w:color="9F8AB9" w:val="single" w:themeTint="BF" w:sz="8" w:space="0" w:themeColor="accent4"/>
          <w:right w:color="9F8AB9" w:val="single" w:themeTint="BF" w:sz="8" w:space="0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4" w:color="auto" w:val="clear" w:fill="DFD8E8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4" w:color="auto" w:val="clear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val="single" w:themeTint="BF" w:sz="8" w:space="0" w:themeColor="accent5"/>
        <w:left w:color="78C0D4" w:val="single" w:themeTint="BF" w:sz="8" w:space="0" w:themeColor="accent5"/>
        <w:bottom w:color="78C0D4" w:val="single" w:themeTint="BF" w:sz="8" w:space="0" w:themeColor="accent5"/>
        <w:right w:color="78C0D4" w:val="single" w:themeTint="BF" w:sz="8" w:space="0" w:themeColor="accent5"/>
        <w:insideH w:color="78C0D4" w:val="single" w:themeTint="BF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78C0D4" w:val="single" w:themeTint="BF" w:sz="8" w:space="0" w:themeColor="accent5"/>
          <w:left w:color="78C0D4" w:val="single" w:themeTint="BF" w:sz="8" w:space="0" w:themeColor="accent5"/>
          <w:bottom w:color="78C0D4" w:val="single" w:themeTint="BF" w:sz="8" w:space="0" w:themeColor="accent5"/>
          <w:right w:color="78C0D4" w:val="single" w:themeTint="BF" w:sz="8" w:space="0" w:themeColor="accent5"/>
          <w:insideH w:val="nil"/>
          <w:insideV w:val="nil"/>
        </w:tcBorders>
        <w:shd w:themeFill="accent5" w:color="auto" w:val="clear" w:fill="4BACC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val="double" w:themeTint="BF" w:sz="6" w:space="0" w:themeColor="accent5"/>
          <w:left w:color="78C0D4" w:val="single" w:themeTint="BF" w:sz="8" w:space="0" w:themeColor="accent5"/>
          <w:bottom w:color="78C0D4" w:val="single" w:themeTint="BF" w:sz="8" w:space="0" w:themeColor="accent5"/>
          <w:right w:color="78C0D4" w:val="single" w:themeTint="BF" w:sz="8" w:space="0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5" w:color="auto" w:val="clear" w:fill="D2EAF1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5" w:color="auto" w:val="clear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val="single" w:themeTint="BF" w:sz="8" w:space="0" w:themeColor="accent6"/>
        <w:left w:color="F9B074" w:val="single" w:themeTint="BF" w:sz="8" w:space="0" w:themeColor="accent6"/>
        <w:bottom w:color="F9B074" w:val="single" w:themeTint="BF" w:sz="8" w:space="0" w:themeColor="accent6"/>
        <w:right w:color="F9B074" w:val="single" w:themeTint="BF" w:sz="8" w:space="0" w:themeColor="accent6"/>
        <w:insideH w:color="F9B074" w:val="single" w:themeTint="BF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F9B074" w:val="single" w:themeTint="BF" w:sz="8" w:space="0" w:themeColor="accent6"/>
          <w:left w:color="F9B074" w:val="single" w:themeTint="BF" w:sz="8" w:space="0" w:themeColor="accent6"/>
          <w:bottom w:color="F9B074" w:val="single" w:themeTint="BF" w:sz="8" w:space="0" w:themeColor="accent6"/>
          <w:right w:color="F9B074" w:val="single" w:themeTint="BF" w:sz="8" w:space="0" w:themeColor="accent6"/>
          <w:insideH w:val="nil"/>
          <w:insideV w:val="nil"/>
        </w:tcBorders>
        <w:shd w:themeFill="accent6" w:color="auto" w:val="clear" w:fill="F79646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val="double" w:themeTint="BF" w:sz="6" w:space="0" w:themeColor="accent6"/>
          <w:left w:color="F9B074" w:val="single" w:themeTint="BF" w:sz="8" w:space="0" w:themeColor="accent6"/>
          <w:bottom w:color="F9B074" w:val="single" w:themeTint="BF" w:sz="8" w:space="0" w:themeColor="accent6"/>
          <w:right w:color="F9B074" w:val="single" w:themeTint="BF" w:sz="8" w:space="0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6" w:color="auto" w:val="clear" w:fill="FDE4D0" w:themeFillTint="3F"/>
      </w:tcPr>
    </w:tblStylePr>
    <w:tblStylePr w:type="band1Horz">
      <w:tblPr/>
      <w:tcPr>
        <w:tcBorders>
          <w:insideH w:val="nil"/>
          <w:insideV w:val="nil"/>
        </w:tcBorders>
        <w:shd w:themeFill="accent6" w:color="auto" w:val="clear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text1" w:color="auto" w:val="clear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1" w:color="auto" w:val="clear" w:fill="4F81BD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1" w:color="auto" w:val="clear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2" w:color="auto" w:val="clear" w:fill="C0504D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2" w:color="auto" w:val="clear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3" w:color="auto" w:val="clear" w:fill="9BBB59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3" w:color="auto" w:val="clear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4" w:color="auto" w:val="clear" w:fill="8064A2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4" w:color="auto" w:val="clear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5" w:color="auto" w:val="clear" w:fill="4BACC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5" w:color="auto" w:val="clear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auto" w:val="single" w:sz="18" w:space="0"/>
        <w:bottom w:color="auto" w:val="single" w:sz="18" w:space="0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 w:line="240" w:lineRule="auto"/>
      </w:pPr>
      <w:rPr>
        <w:b/>
        <w:bCs/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  <w:shd w:themeFill="accent6" w:color="auto" w:val="clear" w:fill="F79646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val="double" w:sz="6" w:space="0"/>
          <w:left w:val="nil"/>
          <w:bottom w:color="auto" w:val="single" w:sz="18" w:space="0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color="auto" w:val="single" w:sz="18" w:space="0"/>
          <w:right w:val="nil"/>
          <w:insideH w:val="nil"/>
          <w:insideV w:val="nil"/>
        </w:tcBorders>
        <w:shd w:themeFill="accent6" w:color="auto" w:val="clear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background1" w:themeFillShade="D8" w:color="auto" w:val="clear" w:fill="D8D8D8"/>
      </w:tcPr>
    </w:tblStylePr>
    <w:tblStylePr w:type="band1Horz">
      <w:tblPr/>
      <w:tcPr>
        <w:shd w:themeFill="background1" w:themeFillShade="D8" w:color="auto" w:val="clear" w:fill="D8D8D8"/>
      </w:tcPr>
    </w:tblStylePr>
    <w:tblStylePr w:type="neCell"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val="single" w:sz="18" w:space="0"/>
          <w:left w:val="nil"/>
          <w:bottom w:color="auto" w:val="single" w:sz="18" w:space="0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bottom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val="single" w:sz="8" w:space="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000000" w:val="single" w:sz="8" w:space="0" w:themeColor="text1"/>
          <w:bottom w:color="000000" w:val="single" w:sz="8" w:space="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val="single" w:sz="8" w:space="0" w:themeColor="text1"/>
          <w:bottom w:color="000000" w:val="single" w:sz="8" w:space="0" w:themeColor="text1"/>
        </w:tcBorders>
      </w:tcPr>
    </w:tblStylePr>
    <w:tblStylePr w:type="band1Vert">
      <w:tblPr/>
      <w:tcPr>
        <w:shd w:themeFill="text1" w:color="auto" w:val="clear" w:fill="C0C0C0" w:themeFillTint="3F"/>
      </w:tcPr>
    </w:tblStylePr>
    <w:tblStylePr w:type="band1Horz">
      <w:tblPr/>
      <w:tcPr>
        <w:shd w:themeFill="text1" w:color="auto" w:val="clear" w:fill="C0C0C0" w:themeFillTint="3F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4F81BD" w:val="single" w:sz="8" w:space="0" w:themeColor="accent1"/>
        <w:bottom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val="single" w:sz="8" w:space="0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4F81BD" w:val="single" w:sz="8" w:space="0" w:themeColor="accent1"/>
          <w:bottom w:color="4F81BD" w:val="single" w:sz="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val="single" w:sz="8" w:space="0" w:themeColor="accent1"/>
          <w:bottom w:color="4F81BD" w:val="single" w:sz="8" w:space="0" w:themeColor="accent1"/>
        </w:tcBorders>
      </w:tcPr>
    </w:tblStylePr>
    <w:tblStylePr w:type="band1Vert">
      <w:tblPr/>
      <w:tcPr>
        <w:shd w:themeFill="accent1" w:color="auto" w:val="clear" w:fill="D3DFEE" w:themeFillTint="3F"/>
      </w:tcPr>
    </w:tblStylePr>
    <w:tblStylePr w:type="band1Horz">
      <w:tblPr/>
      <w:tcPr>
        <w:shd w:themeFill="accent1" w:color="auto" w:val="clear" w:fill="D3DFEE" w:themeFillTint="3F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8" w:space="0" w:themeColor="accent2"/>
        <w:bottom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val="single" w:sz="8" w:space="0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C0504D" w:val="single" w:sz="8" w:space="0" w:themeColor="accent2"/>
          <w:bottom w:color="C0504D" w:val="single" w:sz="8" w:space="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val="single" w:sz="8" w:space="0" w:themeColor="accent2"/>
          <w:bottom w:color="C0504D" w:val="single" w:sz="8" w:space="0" w:themeColor="accent2"/>
        </w:tcBorders>
      </w:tcPr>
    </w:tblStylePr>
    <w:tblStylePr w:type="band1Vert">
      <w:tblPr/>
      <w:tcPr>
        <w:shd w:themeFill="accent2" w:color="auto" w:val="clear" w:fill="EFD3D2" w:themeFillTint="3F"/>
      </w:tcPr>
    </w:tblStylePr>
    <w:tblStylePr w:type="band1Horz">
      <w:tblPr/>
      <w:tcPr>
        <w:shd w:themeFill="accent2" w:color="auto" w:val="clear" w:fill="EFD3D2" w:themeFillTint="3F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9BBB59" w:val="single" w:sz="8" w:space="0" w:themeColor="accent3"/>
        <w:bottom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val="single" w:sz="8" w:space="0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9BBB59" w:val="single" w:sz="8" w:space="0" w:themeColor="accent3"/>
          <w:bottom w:color="9BBB59" w:val="single" w:sz="8" w:space="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val="single" w:sz="8" w:space="0" w:themeColor="accent3"/>
          <w:bottom w:color="9BBB59" w:val="single" w:sz="8" w:space="0" w:themeColor="accent3"/>
        </w:tcBorders>
      </w:tcPr>
    </w:tblStylePr>
    <w:tblStylePr w:type="band1Vert">
      <w:tblPr/>
      <w:tcPr>
        <w:shd w:themeFill="accent3" w:color="auto" w:val="clear" w:fill="E6EED5" w:themeFillTint="3F"/>
      </w:tcPr>
    </w:tblStylePr>
    <w:tblStylePr w:type="band1Horz">
      <w:tblPr/>
      <w:tcPr>
        <w:shd w:themeFill="accent3" w:color="auto" w:val="clear" w:fill="E6EED5" w:themeFillTint="3F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8064A2" w:val="single" w:sz="8" w:space="0" w:themeColor="accent4"/>
        <w:bottom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val="single" w:sz="8" w:space="0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8064A2" w:val="single" w:sz="8" w:space="0" w:themeColor="accent4"/>
          <w:bottom w:color="8064A2" w:val="single" w:sz="8" w:space="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val="single" w:sz="8" w:space="0" w:themeColor="accent4"/>
          <w:bottom w:color="8064A2" w:val="single" w:sz="8" w:space="0" w:themeColor="accent4"/>
        </w:tcBorders>
      </w:tcPr>
    </w:tblStylePr>
    <w:tblStylePr w:type="band1Vert">
      <w:tblPr/>
      <w:tcPr>
        <w:shd w:themeFill="accent4" w:color="auto" w:val="clear" w:fill="DFD8E8" w:themeFillTint="3F"/>
      </w:tcPr>
    </w:tblStylePr>
    <w:tblStylePr w:type="band1Horz">
      <w:tblPr/>
      <w:tcPr>
        <w:shd w:themeFill="accent4" w:color="auto" w:val="clear" w:fill="DFD8E8" w:themeFillTint="3F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4BACC6" w:val="single" w:sz="8" w:space="0" w:themeColor="accent5"/>
        <w:bottom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val="single" w:sz="8" w:space="0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4BACC6" w:val="single" w:sz="8" w:space="0" w:themeColor="accent5"/>
          <w:bottom w:color="4BACC6" w:val="single" w:sz="8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val="single" w:sz="8" w:space="0" w:themeColor="accent5"/>
          <w:bottom w:color="4BACC6" w:val="single" w:sz="8" w:space="0" w:themeColor="accent5"/>
        </w:tcBorders>
      </w:tcPr>
    </w:tblStylePr>
    <w:tblStylePr w:type="band1Vert">
      <w:tblPr/>
      <w:tcPr>
        <w:shd w:themeFill="accent5" w:color="auto" w:val="clear" w:fill="D2EAF1" w:themeFillTint="3F"/>
      </w:tcPr>
    </w:tblStylePr>
    <w:tblStylePr w:type="band1Horz">
      <w:tblPr/>
      <w:tcPr>
        <w:shd w:themeFill="accent5" w:color="auto" w:val="clear" w:fill="D2EAF1" w:themeFillTint="3F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F79646" w:val="single" w:sz="8" w:space="0" w:themeColor="accent6"/>
        <w:bottom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val="single" w:sz="8" w:space="0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color="F79646" w:val="single" w:sz="8" w:space="0" w:themeColor="accent6"/>
          <w:bottom w:color="F79646" w:val="single" w:sz="8" w:space="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val="single" w:sz="8" w:space="0" w:themeColor="accent6"/>
          <w:bottom w:color="F79646" w:val="single" w:sz="8" w:space="0" w:themeColor="accent6"/>
        </w:tcBorders>
      </w:tcPr>
    </w:tblStylePr>
    <w:tblStylePr w:type="band1Vert">
      <w:tblPr/>
      <w:tcPr>
        <w:shd w:themeFill="accent6" w:color="auto" w:val="clear" w:fill="FDE4D0" w:themeFillTint="3F"/>
      </w:tcPr>
    </w:tblStylePr>
    <w:tblStylePr w:type="band1Horz">
      <w:tblPr/>
      <w:tcPr>
        <w:shd w:themeFill="accent6" w:color="auto" w:val="clear" w:fill="FDE4D0" w:themeFillTint="3F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val="single" w:sz="24" w:space="0" w:themeColor="text1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000000" w:val="single" w:sz="8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000000" w:val="single" w:sz="8" w:space="0" w:themeColor="text1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000000" w:val="single" w:sz="8" w:space="0" w:themeColor="text1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text1" w:color="auto" w:val="clear" w:fill="C0C0C0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val="single" w:sz="24" w:space="0" w:themeColor="accent1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4F81BD" w:val="single" w:sz="8" w:space="0" w:themeColor="accen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F81BD" w:val="single" w:sz="8" w:space="0" w:themeColor="accent1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4F81BD" w:val="single" w:sz="8" w:space="0" w:themeColor="accent1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1" w:color="auto" w:val="clear" w:fill="D3DFEE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C0504D" w:val="single" w:sz="8" w:space="0" w:themeColor="accent2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C0504D" w:val="single" w:sz="8" w:space="0" w:themeColor="accent2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C0504D" w:val="single" w:sz="8" w:space="0" w:themeColor="accent2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2" w:color="auto" w:val="clear" w:fill="EFD3D2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val="single" w:sz="24" w:space="0" w:themeColor="accent3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9BBB59" w:val="single" w:sz="8" w:space="0" w:themeColor="accent3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9BBB59" w:val="single" w:sz="8" w:space="0" w:themeColor="accent3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9BBB59" w:val="single" w:sz="8" w:space="0" w:themeColor="accent3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3" w:color="auto" w:val="clear" w:fill="E6EED5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val="single" w:sz="24" w:space="0" w:themeColor="accent4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8064A2" w:val="single" w:sz="8" w:space="0" w:themeColor="accent4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8064A2" w:val="single" w:sz="8" w:space="0" w:themeColor="accent4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8064A2" w:val="single" w:sz="8" w:space="0" w:themeColor="accent4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4" w:color="auto" w:val="clear" w:fill="DFD8E8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val="single" w:sz="24" w:space="0" w:themeColor="accent5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4BACC6" w:val="single" w:sz="8" w:space="0" w:themeColor="accent5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BACC6" w:val="single" w:sz="8" w:space="0" w:themeColor="accent5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4BACC6" w:val="single" w:sz="8" w:space="0" w:themeColor="accent5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5" w:color="auto" w:val="clear" w:fill="D2EAF1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val="single" w:sz="24" w:space="0" w:themeColor="accent6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tblPr/>
      <w:tcPr>
        <w:tcBorders>
          <w:top w:color="F79646" w:val="single" w:sz="8" w:space="0" w:themeColor="accent6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F79646" w:val="single" w:sz="8" w:space="0" w:themeColor="accent6"/>
          <w:insideH w:val="nil"/>
          <w:insideV w:val="nil"/>
        </w:tcBorders>
        <w:shd w:themeFill="background1" w:color="auto" w:val="clear" w:fill="FFFFFF"/>
      </w:tcPr>
    </w:tblStylePr>
    <w:tblStylePr w:type="lastCol">
      <w:tblPr/>
      <w:tcPr>
        <w:tcBorders>
          <w:top w:val="nil"/>
          <w:left w:color="F79646" w:val="single" w:sz="8" w:space="0" w:themeColor="accent6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themeFill="accent6" w:color="auto" w:val="clear" w:fill="FDE4D0" w:themeFillTint="3F"/>
      </w:tcPr>
    </w:tblStylePr>
    <w:tblStylePr w:type="nwCell">
      <w:tblPr/>
      <w:tcPr>
        <w:shd w:themeFill="background1" w:color="auto" w:val="clear" w:fill="FFFFFF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404040" w:val="single" w:themeTint="BF" w:sz="8" w:space="0" w:themeColor="text1"/>
        <w:left w:color="404040" w:val="single" w:themeTint="BF" w:sz="8" w:space="0" w:themeColor="text1"/>
        <w:bottom w:color="404040" w:val="single" w:themeTint="BF" w:sz="8" w:space="0" w:themeColor="text1"/>
        <w:right w:color="404040" w:val="single" w:themeTint="BF" w:sz="8" w:space="0" w:themeColor="text1"/>
        <w:insideH w:color="404040" w:val="single" w:themeTint="BF" w:sz="8" w:space="0" w:themeColor="text1"/>
        <w:insideV w:color="404040" w:val="single" w:themeTint="BF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val="single" w:themeTint="BF" w:sz="18" w:space="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text1" w:color="auto" w:val="clear" w:fill="808080" w:themeFillTint="7F"/>
      </w:tcPr>
    </w:tblStylePr>
    <w:tblStylePr w:type="band1Horz">
      <w:tblPr/>
      <w:tcPr>
        <w:shd w:themeFill="text1" w:color="auto" w:val="clear" w:fill="808080" w:themeFillTint="7F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BA0CD" w:val="single" w:themeTint="BF" w:sz="8" w:space="0" w:themeColor="accent1"/>
        <w:left w:color="7BA0CD" w:val="single" w:themeTint="BF" w:sz="8" w:space="0" w:themeColor="accent1"/>
        <w:bottom w:color="7BA0CD" w:val="single" w:themeTint="BF" w:sz="8" w:space="0" w:themeColor="accent1"/>
        <w:right w:color="7BA0CD" w:val="single" w:themeTint="BF" w:sz="8" w:space="0" w:themeColor="accent1"/>
        <w:insideH w:color="7BA0CD" w:val="single" w:themeTint="BF" w:sz="8" w:space="0" w:themeColor="accent1"/>
        <w:insideV w:color="7BA0CD" w:val="single" w:themeTint="BF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val="single" w:themeTint="BF" w:sz="18" w:space="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1" w:color="auto" w:val="clear" w:fill="A7BFDE" w:themeFillTint="7F"/>
      </w:tcPr>
    </w:tblStylePr>
    <w:tblStylePr w:type="band1Horz">
      <w:tblPr/>
      <w:tcPr>
        <w:shd w:themeFill="accent1" w:color="auto" w:val="clear" w:fill="A7BFDE" w:themeFillTint="7F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CF7B79" w:val="single" w:themeTint="BF" w:sz="8" w:space="0" w:themeColor="accent2"/>
        <w:left w:color="CF7B79" w:val="single" w:themeTint="BF" w:sz="8" w:space="0" w:themeColor="accent2"/>
        <w:bottom w:color="CF7B79" w:val="single" w:themeTint="BF" w:sz="8" w:space="0" w:themeColor="accent2"/>
        <w:right w:color="CF7B79" w:val="single" w:themeTint="BF" w:sz="8" w:space="0" w:themeColor="accent2"/>
        <w:insideH w:color="CF7B79" w:val="single" w:themeTint="BF" w:sz="8" w:space="0" w:themeColor="accent2"/>
        <w:insideV w:color="CF7B79" w:val="single" w:themeTint="BF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val="single" w:themeTint="BF" w:sz="18" w:space="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2" w:color="auto" w:val="clear" w:fill="DFA7A6" w:themeFillTint="7F"/>
      </w:tcPr>
    </w:tblStylePr>
    <w:tblStylePr w:type="band1Horz">
      <w:tblPr/>
      <w:tcPr>
        <w:shd w:themeFill="accent2" w:color="auto" w:val="clear" w:fill="DFA7A6" w:themeFillTint="7F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B3CC82" w:val="single" w:themeTint="BF" w:sz="8" w:space="0" w:themeColor="accent3"/>
        <w:left w:color="B3CC82" w:val="single" w:themeTint="BF" w:sz="8" w:space="0" w:themeColor="accent3"/>
        <w:bottom w:color="B3CC82" w:val="single" w:themeTint="BF" w:sz="8" w:space="0" w:themeColor="accent3"/>
        <w:right w:color="B3CC82" w:val="single" w:themeTint="BF" w:sz="8" w:space="0" w:themeColor="accent3"/>
        <w:insideH w:color="B3CC82" w:val="single" w:themeTint="BF" w:sz="8" w:space="0" w:themeColor="accent3"/>
        <w:insideV w:color="B3CC82" w:val="single" w:themeTint="BF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val="single" w:themeTint="BF" w:sz="18" w:space="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3" w:color="auto" w:val="clear" w:fill="CDDDAC" w:themeFillTint="7F"/>
      </w:tcPr>
    </w:tblStylePr>
    <w:tblStylePr w:type="band1Horz">
      <w:tblPr/>
      <w:tcPr>
        <w:shd w:themeFill="accent3" w:color="auto" w:val="clear" w:fill="CDDDAC" w:themeFillTint="7F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9F8AB9" w:val="single" w:themeTint="BF" w:sz="8" w:space="0" w:themeColor="accent4"/>
        <w:left w:color="9F8AB9" w:val="single" w:themeTint="BF" w:sz="8" w:space="0" w:themeColor="accent4"/>
        <w:bottom w:color="9F8AB9" w:val="single" w:themeTint="BF" w:sz="8" w:space="0" w:themeColor="accent4"/>
        <w:right w:color="9F8AB9" w:val="single" w:themeTint="BF" w:sz="8" w:space="0" w:themeColor="accent4"/>
        <w:insideH w:color="9F8AB9" w:val="single" w:themeTint="BF" w:sz="8" w:space="0" w:themeColor="accent4"/>
        <w:insideV w:color="9F8AB9" w:val="single" w:themeTint="BF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val="single" w:themeTint="BF" w:sz="18" w:space="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4" w:color="auto" w:val="clear" w:fill="BFB1D0" w:themeFillTint="7F"/>
      </w:tcPr>
    </w:tblStylePr>
    <w:tblStylePr w:type="band1Horz">
      <w:tblPr/>
      <w:tcPr>
        <w:shd w:themeFill="accent4" w:color="auto" w:val="clear" w:fill="BFB1D0" w:themeFillTint="7F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78C0D4" w:val="single" w:themeTint="BF" w:sz="8" w:space="0" w:themeColor="accent5"/>
        <w:left w:color="78C0D4" w:val="single" w:themeTint="BF" w:sz="8" w:space="0" w:themeColor="accent5"/>
        <w:bottom w:color="78C0D4" w:val="single" w:themeTint="BF" w:sz="8" w:space="0" w:themeColor="accent5"/>
        <w:right w:color="78C0D4" w:val="single" w:themeTint="BF" w:sz="8" w:space="0" w:themeColor="accent5"/>
        <w:insideH w:color="78C0D4" w:val="single" w:themeTint="BF" w:sz="8" w:space="0" w:themeColor="accent5"/>
        <w:insideV w:color="78C0D4" w:val="single" w:themeTint="BF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val="single" w:themeTint="BF" w:sz="18" w:space="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5" w:color="auto" w:val="clear" w:fill="A5D5E2" w:themeFillTint="7F"/>
      </w:tcPr>
    </w:tblStylePr>
    <w:tblStylePr w:type="band1Horz">
      <w:tblPr/>
      <w:tcPr>
        <w:shd w:themeFill="accent5" w:color="auto" w:val="clear" w:fill="A5D5E2" w:themeFillTint="7F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9B074" w:val="single" w:themeTint="BF" w:sz="8" w:space="0" w:themeColor="accent6"/>
        <w:left w:color="F9B074" w:val="single" w:themeTint="BF" w:sz="8" w:space="0" w:themeColor="accent6"/>
        <w:bottom w:color="F9B074" w:val="single" w:themeTint="BF" w:sz="8" w:space="0" w:themeColor="accent6"/>
        <w:right w:color="F9B074" w:val="single" w:themeTint="BF" w:sz="8" w:space="0" w:themeColor="accent6"/>
        <w:insideH w:color="F9B074" w:val="single" w:themeTint="BF" w:sz="8" w:space="0" w:themeColor="accent6"/>
        <w:insideV w:color="F9B074" w:val="single" w:themeTint="BF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val="single" w:themeTint="BF" w:sz="18" w:space="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themeFill="accent6" w:color="auto" w:val="clear" w:fill="FBCAA2" w:themeFillTint="7F"/>
      </w:tcPr>
    </w:tblStylePr>
    <w:tblStylePr w:type="band1Horz">
      <w:tblPr/>
      <w:tcPr>
        <w:shd w:themeFill="accent6" w:color="auto" w:val="clear" w:fill="FBCAA2" w:themeFillTint="7F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000000" w:val="single" w:sz="8" w:space="0" w:themeColor="text1"/>
        <w:left w:color="000000" w:val="single" w:sz="8" w:space="0" w:themeColor="text1"/>
        <w:bottom w:color="000000" w:val="single" w:sz="8" w:space="0" w:themeColor="text1"/>
        <w:right w:color="000000" w:val="single" w:sz="8" w:space="0" w:themeColor="text1"/>
        <w:insideH w:color="000000" w:val="single" w:sz="8" w:space="0" w:themeColor="text1"/>
        <w:insideV w:color="000000" w:val="single" w:sz="8" w:space="0" w:themeColor="tex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0C0C0" w:themeFillTint="3F"/>
    </w:tcPr>
    <w:tblStylePr w:type="firstRow">
      <w:rPr>
        <w:b/>
        <w:bCs/>
        <w:color w:val="000000" w:themeColor="text1"/>
      </w:rPr>
      <w:tblPr/>
      <w:tcPr>
        <w:shd w:themeFill="text1" w:color="auto" w:val="clear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color="auto" w:val="clear" w:fill="CCCCCC" w:themeFillTint="33"/>
      </w:tcPr>
    </w:tblStylePr>
    <w:tblStylePr w:type="band1Vert">
      <w:tblPr/>
      <w:tcPr>
        <w:shd w:themeFill="text1" w:color="auto" w:val="clear" w:fill="808080" w:themeFillTint="7F"/>
      </w:tcPr>
    </w:tblStylePr>
    <w:tblStylePr w:type="band1Horz">
      <w:tblPr/>
      <w:tcPr>
        <w:tcBorders>
          <w:insideH w:color="000000" w:val="single" w:sz="6" w:space="0" w:themeColor="text1"/>
          <w:insideV w:color="000000" w:val="single" w:sz="6" w:space="0" w:themeColor="text1"/>
        </w:tcBorders>
        <w:shd w:themeFill="text1" w:color="auto" w:val="clear" w:fill="808080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F81BD" w:val="single" w:sz="8" w:space="0" w:themeColor="accent1"/>
        <w:left w:color="4F81BD" w:val="single" w:sz="8" w:space="0" w:themeColor="accent1"/>
        <w:bottom w:color="4F81BD" w:val="single" w:sz="8" w:space="0" w:themeColor="accent1"/>
        <w:right w:color="4F81BD" w:val="single" w:sz="8" w:space="0" w:themeColor="accent1"/>
        <w:insideH w:color="4F81BD" w:val="single" w:sz="8" w:space="0" w:themeColor="accent1"/>
        <w:insideV w:color="4F81BD" w:val="single" w:sz="8" w:space="0" w:themeColor="accent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3DFEE" w:themeFillTint="3F"/>
    </w:tcPr>
    <w:tblStylePr w:type="firstRow">
      <w:rPr>
        <w:b/>
        <w:bCs/>
        <w:color w:val="000000" w:themeColor="text1"/>
      </w:rPr>
      <w:tblPr/>
      <w:tcPr>
        <w:shd w:themeFill="accent1" w:color="auto" w:val="clear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color="auto" w:val="clear" w:fill="DBE5F1" w:themeFillTint="33"/>
      </w:tcPr>
    </w:tblStylePr>
    <w:tblStylePr w:type="band1Vert">
      <w:tblPr/>
      <w:tcPr>
        <w:shd w:themeFill="accent1" w:color="auto" w:val="clear" w:fill="A7BFDE" w:themeFillTint="7F"/>
      </w:tcPr>
    </w:tblStylePr>
    <w:tblStylePr w:type="band1Horz">
      <w:tblPr/>
      <w:tcPr>
        <w:tcBorders>
          <w:insideH w:color="4F81BD" w:val="single" w:sz="6" w:space="0" w:themeColor="accent1"/>
          <w:insideV w:color="4F81BD" w:val="single" w:sz="6" w:space="0" w:themeColor="accent1"/>
        </w:tcBorders>
        <w:shd w:themeFill="accent1" w:color="auto" w:val="clear" w:fill="A7BFDE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C0504D" w:val="single" w:sz="8" w:space="0" w:themeColor="accent2"/>
        <w:left w:color="C0504D" w:val="single" w:sz="8" w:space="0" w:themeColor="accent2"/>
        <w:bottom w:color="C0504D" w:val="single" w:sz="8" w:space="0" w:themeColor="accent2"/>
        <w:right w:color="C0504D" w:val="single" w:sz="8" w:space="0" w:themeColor="accent2"/>
        <w:insideH w:color="C0504D" w:val="single" w:sz="8" w:space="0" w:themeColor="accent2"/>
        <w:insideV w:color="C0504D" w:val="single" w:sz="8" w:space="0" w:themeColor="accent2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EFD3D2" w:themeFillTint="3F"/>
    </w:tcPr>
    <w:tblStylePr w:type="firstRow">
      <w:rPr>
        <w:b/>
        <w:bCs/>
        <w:color w:val="000000" w:themeColor="text1"/>
      </w:rPr>
      <w:tblPr/>
      <w:tcPr>
        <w:shd w:themeFill="accent2" w:color="auto" w:val="clear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color="auto" w:val="clear" w:fill="F2DBDB" w:themeFillTint="33"/>
      </w:tcPr>
    </w:tblStylePr>
    <w:tblStylePr w:type="band1Vert">
      <w:tblPr/>
      <w:tcPr>
        <w:shd w:themeFill="accent2" w:color="auto" w:val="clear" w:fill="DFA7A6" w:themeFillTint="7F"/>
      </w:tcPr>
    </w:tblStylePr>
    <w:tblStylePr w:type="band1Horz">
      <w:tblPr/>
      <w:tcPr>
        <w:tcBorders>
          <w:insideH w:color="C0504D" w:val="single" w:sz="6" w:space="0" w:themeColor="accent2"/>
          <w:insideV w:color="C0504D" w:val="single" w:sz="6" w:space="0" w:themeColor="accent2"/>
        </w:tcBorders>
        <w:shd w:themeFill="accent2" w:color="auto" w:val="clear" w:fill="DFA7A6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9BBB59" w:val="single" w:sz="8" w:space="0" w:themeColor="accent3"/>
        <w:left w:color="9BBB59" w:val="single" w:sz="8" w:space="0" w:themeColor="accent3"/>
        <w:bottom w:color="9BBB59" w:val="single" w:sz="8" w:space="0" w:themeColor="accent3"/>
        <w:right w:color="9BBB59" w:val="single" w:sz="8" w:space="0" w:themeColor="accent3"/>
        <w:insideH w:color="9BBB59" w:val="single" w:sz="8" w:space="0" w:themeColor="accent3"/>
        <w:insideV w:color="9BBB59" w:val="single" w:sz="8" w:space="0" w:themeColor="accent3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6EED5" w:themeFillTint="3F"/>
    </w:tcPr>
    <w:tblStylePr w:type="firstRow">
      <w:rPr>
        <w:b/>
        <w:bCs/>
        <w:color w:val="000000" w:themeColor="text1"/>
      </w:rPr>
      <w:tblPr/>
      <w:tcPr>
        <w:shd w:themeFill="accent3" w:color="auto" w:val="clear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color="auto" w:val="clear" w:fill="EAF1DD" w:themeFillTint="33"/>
      </w:tcPr>
    </w:tblStylePr>
    <w:tblStylePr w:type="band1Vert">
      <w:tblPr/>
      <w:tcPr>
        <w:shd w:themeFill="accent3" w:color="auto" w:val="clear" w:fill="CDDDAC" w:themeFillTint="7F"/>
      </w:tcPr>
    </w:tblStylePr>
    <w:tblStylePr w:type="band1Horz">
      <w:tblPr/>
      <w:tcPr>
        <w:tcBorders>
          <w:insideH w:color="9BBB59" w:val="single" w:sz="6" w:space="0" w:themeColor="accent3"/>
          <w:insideV w:color="9BBB59" w:val="single" w:sz="6" w:space="0" w:themeColor="accent3"/>
        </w:tcBorders>
        <w:shd w:themeFill="accent3" w:color="auto" w:val="clear" w:fill="CDDDAC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8064A2" w:val="single" w:sz="8" w:space="0" w:themeColor="accent4"/>
        <w:left w:color="8064A2" w:val="single" w:sz="8" w:space="0" w:themeColor="accent4"/>
        <w:bottom w:color="8064A2" w:val="single" w:sz="8" w:space="0" w:themeColor="accent4"/>
        <w:right w:color="8064A2" w:val="single" w:sz="8" w:space="0" w:themeColor="accent4"/>
        <w:insideH w:color="8064A2" w:val="single" w:sz="8" w:space="0" w:themeColor="accent4"/>
        <w:insideV w:color="8064A2" w:val="single" w:sz="8" w:space="0" w:themeColor="accent4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DFD8E8" w:themeFillTint="3F"/>
    </w:tcPr>
    <w:tblStylePr w:type="firstRow">
      <w:rPr>
        <w:b/>
        <w:bCs/>
        <w:color w:val="000000" w:themeColor="text1"/>
      </w:rPr>
      <w:tblPr/>
      <w:tcPr>
        <w:shd w:themeFill="accent4" w:color="auto" w:val="clear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color="auto" w:val="clear" w:fill="E5DFEC" w:themeFillTint="33"/>
      </w:tcPr>
    </w:tblStylePr>
    <w:tblStylePr w:type="band1Vert">
      <w:tblPr/>
      <w:tcPr>
        <w:shd w:themeFill="accent4" w:color="auto" w:val="clear" w:fill="BFB1D0" w:themeFillTint="7F"/>
      </w:tcPr>
    </w:tblStylePr>
    <w:tblStylePr w:type="band1Horz">
      <w:tblPr/>
      <w:tcPr>
        <w:tcBorders>
          <w:insideH w:color="8064A2" w:val="single" w:sz="6" w:space="0" w:themeColor="accent4"/>
          <w:insideV w:color="8064A2" w:val="single" w:sz="6" w:space="0" w:themeColor="accent4"/>
        </w:tcBorders>
        <w:shd w:themeFill="accent4" w:color="auto" w:val="clear" w:fill="BFB1D0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4BACC6" w:val="single" w:sz="8" w:space="0" w:themeColor="accent5"/>
        <w:left w:color="4BACC6" w:val="single" w:sz="8" w:space="0" w:themeColor="accent5"/>
        <w:bottom w:color="4BACC6" w:val="single" w:sz="8" w:space="0" w:themeColor="accent5"/>
        <w:right w:color="4BACC6" w:val="single" w:sz="8" w:space="0" w:themeColor="accent5"/>
        <w:insideH w:color="4BACC6" w:val="single" w:sz="8" w:space="0" w:themeColor="accent5"/>
        <w:insideV w:color="4BACC6" w:val="single" w:sz="8" w:space="0" w:themeColor="accent5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2EAF1" w:themeFillTint="3F"/>
    </w:tcPr>
    <w:tblStylePr w:type="firstRow">
      <w:rPr>
        <w:b/>
        <w:bCs/>
        <w:color w:val="000000" w:themeColor="text1"/>
      </w:rPr>
      <w:tblPr/>
      <w:tcPr>
        <w:shd w:themeFill="accent5" w:color="auto" w:val="clear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color="auto" w:val="clear" w:fill="DAEEF3" w:themeFillTint="33"/>
      </w:tcPr>
    </w:tblStylePr>
    <w:tblStylePr w:type="band1Vert">
      <w:tblPr/>
      <w:tcPr>
        <w:shd w:themeFill="accent5" w:color="auto" w:val="clear" w:fill="A5D5E2" w:themeFillTint="7F"/>
      </w:tcPr>
    </w:tblStylePr>
    <w:tblStylePr w:type="band1Horz">
      <w:tblPr/>
      <w:tcPr>
        <w:tcBorders>
          <w:insideH w:color="4BACC6" w:val="single" w:sz="6" w:space="0" w:themeColor="accent5"/>
          <w:insideV w:color="4BACC6" w:val="single" w:sz="6" w:space="0" w:themeColor="accent5"/>
        </w:tcBorders>
        <w:shd w:themeFill="accent5" w:color="auto" w:val="clear" w:fill="A5D5E2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type="dxa" w:w="0"/>
      <w:tblBorders>
        <w:top w:color="F79646" w:val="single" w:sz="8" w:space="0" w:themeColor="accent6"/>
        <w:left w:color="F79646" w:val="single" w:sz="8" w:space="0" w:themeColor="accent6"/>
        <w:bottom w:color="F79646" w:val="single" w:sz="8" w:space="0" w:themeColor="accent6"/>
        <w:right w:color="F79646" w:val="single" w:sz="8" w:space="0" w:themeColor="accent6"/>
        <w:insideH w:color="F79646" w:val="single" w:sz="8" w:space="0" w:themeColor="accent6"/>
        <w:insideV w:color="F79646" w:val="single" w:sz="8" w:space="0" w:themeColor="accent6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4D0" w:themeFillTint="3F"/>
    </w:tcPr>
    <w:tblStylePr w:type="firstRow">
      <w:rPr>
        <w:b/>
        <w:bCs/>
        <w:color w:val="000000" w:themeColor="text1"/>
      </w:rPr>
      <w:tblPr/>
      <w:tcPr>
        <w:shd w:themeFill="accent6" w:color="auto" w:val="clear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color="000000" w:val="single" w:sz="12" w:space="0" w:themeColor="text1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color="auto" w:val="clear" w:fill="FDE9D9" w:themeFillTint="33"/>
      </w:tcPr>
    </w:tblStylePr>
    <w:tblStylePr w:type="band1Vert">
      <w:tblPr/>
      <w:tcPr>
        <w:shd w:themeFill="accent6" w:color="auto" w:val="clear" w:fill="FBCAA2" w:themeFillTint="7F"/>
      </w:tcPr>
    </w:tblStylePr>
    <w:tblStylePr w:type="band1Horz">
      <w:tblPr/>
      <w:tcPr>
        <w:tcBorders>
          <w:insideH w:color="F79646" w:val="single" w:sz="6" w:space="0" w:themeColor="accent6"/>
          <w:insideV w:color="F79646" w:val="single" w:sz="6" w:space="0" w:themeColor="accent6"/>
        </w:tcBorders>
        <w:shd w:themeFill="accent6" w:color="auto" w:val="clear" w:fill="FBCAA2" w:themeFillTint="7F"/>
      </w:tcPr>
    </w:tblStylePr>
    <w:tblStylePr w:type="nwCell">
      <w:tblPr/>
      <w:tcPr>
        <w:shd w:themeFill="background1" w:color="auto" w:val="clear" w:fill="FFFFFF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text1" w:color="auto" w:val="clear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text1" w:color="auto" w:val="clear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text1" w:color="auto" w:val="clear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text1" w:color="auto" w:val="clear" w:fill="000000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text1" w:color="auto" w:val="clear" w:fill="808080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text1" w:color="auto" w:val="clear" w:fill="808080" w:themeFillTint="7F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1" w:color="auto" w:val="clear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1" w:color="auto" w:val="clear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1" w:color="auto" w:val="clear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1" w:color="auto" w:val="clear" w:fill="4F81BD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1" w:color="auto" w:val="clear" w:fill="A7BFDE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1" w:color="auto" w:val="clear" w:fill="A7BFDE" w:themeFillTint="7F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2" w:color="auto" w:val="clear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2" w:color="auto" w:val="clear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2" w:color="auto" w:val="clear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2" w:color="auto" w:val="clear" w:fill="C0504D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2" w:color="auto" w:val="clear" w:fill="DFA7A6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2" w:color="auto" w:val="clear" w:fill="DFA7A6" w:themeFillTint="7F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3" w:color="auto" w:val="clear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3" w:color="auto" w:val="clear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3" w:color="auto" w:val="clear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3" w:color="auto" w:val="clear" w:fill="9BBB59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3" w:color="auto" w:val="clear" w:fill="CDDDAC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3" w:color="auto" w:val="clear" w:fill="CDDDAC" w:themeFillTint="7F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4" w:color="auto" w:val="clear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4" w:color="auto" w:val="clear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4" w:color="auto" w:val="clear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4" w:color="auto" w:val="clear" w:fill="8064A2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4" w:color="auto" w:val="clear" w:fill="BFB1D0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4" w:color="auto" w:val="clear" w:fill="BFB1D0" w:themeFillTint="7F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5" w:color="auto" w:val="clear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5" w:color="auto" w:val="clear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5" w:color="auto" w:val="clear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5" w:color="auto" w:val="clear" w:fill="4BACC6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5" w:color="auto" w:val="clear" w:fill="A5D5E2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5" w:color="auto" w:val="clear" w:fill="A5D5E2" w:themeFillTint="7F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type="dxa" w:w="0"/>
      <w:tblBorders>
        <w:top w:color="FFFFFF" w:val="single" w:sz="8" w:space="0" w:themeColor="background1"/>
        <w:left w:color="FFFFFF" w:val="single" w:sz="8" w:space="0" w:themeColor="background1"/>
        <w:bottom w:color="FFFFFF" w:val="single" w:sz="8" w:space="0" w:themeColor="background1"/>
        <w:right w:color="FFFFFF" w:val="single" w:sz="8" w:space="0" w:themeColor="background1"/>
        <w:insideH w:color="FFFFFF" w:val="single" w:sz="6" w:space="0" w:themeColor="background1"/>
        <w:insideV w:color="FFFFFF" w:val="single" w:sz="6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24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6" w:color="auto" w:val="clear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color="FFFFFF" w:val="single" w:sz="24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color="FFFFFF" w:val="single" w:sz="8" w:space="0" w:themeColor="background1"/>
        </w:tcBorders>
        <w:shd w:themeFill="accent6" w:color="auto" w:val="clear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color="FFFFFF" w:val="single" w:sz="8" w:space="0" w:themeColor="background1"/>
          <w:right w:color="FFFFFF" w:val="single" w:sz="24" w:space="0" w:themeColor="background1"/>
          <w:insideH w:val="nil"/>
          <w:insideV w:val="nil"/>
        </w:tcBorders>
        <w:shd w:themeFill="accent6" w:color="auto" w:val="clear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color="FFFFFF" w:val="single" w:sz="24" w:space="0" w:themeColor="background1"/>
          <w:bottom w:val="nil"/>
          <w:right w:val="nil"/>
          <w:insideH w:val="nil"/>
          <w:insideV w:val="nil"/>
        </w:tcBorders>
        <w:shd w:themeFill="accent6" w:color="auto" w:val="clear" w:fill="F79646"/>
      </w:tcPr>
    </w:tblStylePr>
    <w:tblStylePr w:type="band1Vert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val="nil"/>
          <w:insideV w:val="nil"/>
        </w:tcBorders>
        <w:shd w:themeFill="accent6" w:color="auto" w:val="clear" w:fill="FBCAA2" w:themeFillTint="7F"/>
      </w:tcPr>
    </w:tblStylePr>
    <w:tblStylePr w:type="band1Horz">
      <w:tblPr/>
      <w:tcPr>
        <w:tcBorders>
          <w:top w:color="FFFFFF" w:val="single" w:sz="8" w:space="0" w:themeColor="background1"/>
          <w:left w:color="FFFFFF" w:val="single" w:sz="8" w:space="0" w:themeColor="background1"/>
          <w:bottom w:color="FFFFFF" w:val="single" w:sz="8" w:space="0" w:themeColor="background1"/>
          <w:right w:color="FFFFFF" w:val="single" w:sz="8" w:space="0" w:themeColor="background1"/>
          <w:insideH w:color="FFFFFF" w:val="single" w:sz="8" w:space="0" w:themeColor="background1"/>
          <w:insideV w:color="FFFFFF" w:val="single" w:sz="8" w:space="0" w:themeColor="background1"/>
        </w:tcBorders>
        <w:shd w:themeFill="accent6" w:color="auto" w:val="clear" w:fill="FBCAA2" w:themeFillTint="7F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000000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text1" w:themeFillShade="7F" w:color="auto" w:val="clear" w:fill="000000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text1" w:themeFillShade="BF" w:color="auto" w:val="clear" w:fill="000000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4F81BD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1" w:themeFillShade="7F" w:color="auto" w:val="clear" w:fill="243F60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1" w:themeFillShade="BF" w:color="auto" w:val="clear" w:fill="365F91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1" w:themeFillShade="BF" w:color="auto" w:val="clear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Shade="BF" w:color="auto" w:val="clear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Shade="BF" w:color="auto" w:val="clear" w:fill="365F91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C0504D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2" w:themeFillShade="7F" w:color="auto" w:val="clear" w:fill="622423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2" w:themeFillShade="BF" w:color="auto" w:val="clear" w:fill="943634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2" w:themeFillShade="BF" w:color="auto" w:val="clear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Shade="BF" w:color="auto" w:val="clear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Shade="BF" w:color="auto" w:val="clear" w:fill="943634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9BBB59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3" w:themeFillShade="7F" w:color="auto" w:val="clear" w:fill="4E6128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3" w:themeFillShade="BF" w:color="auto" w:val="clear" w:fill="76923C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3" w:themeFillShade="BF" w:color="auto" w:val="clear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Shade="BF" w:color="auto" w:val="clear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Shade="BF" w:color="auto" w:val="clear" w:fill="76923C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8064A2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4" w:themeFillShade="7F" w:color="auto" w:val="clear" w:fill="3F3151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4" w:themeFillShade="BF" w:color="auto" w:val="clear" w:fill="5F497A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4" w:themeFillShade="BF" w:color="auto" w:val="clear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Shade="BF" w:color="auto" w:val="clear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Shade="BF" w:color="auto" w:val="clear" w:fill="5F497A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4BACC6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5" w:themeFillShade="7F" w:color="auto" w:val="clear" w:fill="205867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5" w:themeFillShade="BF" w:color="auto" w:val="clear" w:fill="31849B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5" w:themeFillShade="BF" w:color="auto" w:val="clear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Shade="BF" w:color="auto" w:val="clear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Shade="BF" w:color="auto" w:val="clear" w:fill="31849B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79646"/>
    </w:tcPr>
    <w:tblStylePr w:type="firstRow">
      <w:rPr>
        <w:b/>
        <w:bCs/>
      </w:rPr>
      <w:tblPr/>
      <w:tcPr>
        <w:tcBorders>
          <w:top w:val="nil"/>
          <w:left w:val="nil"/>
          <w:bottom w:color="FFFFFF" w:val="single" w:sz="18" w:space="0" w:themeColor="background1"/>
          <w:right w:val="nil"/>
          <w:insideH w:val="nil"/>
          <w:insideV w:val="nil"/>
        </w:tcBorders>
        <w:shd w:themeFill="text1" w:color="auto" w:val="clear" w:fill="000000"/>
      </w:tcPr>
    </w:tblStylePr>
    <w:tblStylePr w:type="lastRow">
      <w:tblPr/>
      <w:tcPr>
        <w:tcBorders>
          <w:top w:color="FFFFFF" w:val="single" w:sz="18" w:space="0" w:themeColor="background1"/>
          <w:left w:val="nil"/>
          <w:bottom w:val="nil"/>
          <w:right w:val="nil"/>
          <w:insideH w:val="nil"/>
          <w:insideV w:val="nil"/>
        </w:tcBorders>
        <w:shd w:themeFill="accent6" w:themeFillShade="7F" w:color="auto" w:val="clear" w:fill="974706"/>
      </w:tcPr>
    </w:tblStylePr>
    <w:tblStylePr w:type="firstCol">
      <w:tblPr/>
      <w:tcPr>
        <w:tcBorders>
          <w:top w:val="nil"/>
          <w:left w:val="nil"/>
          <w:bottom w:val="nil"/>
          <w:right w:color="FFFFFF" w:val="single" w:sz="18" w:space="0" w:themeColor="background1"/>
          <w:insideH w:val="nil"/>
          <w:insideV w:val="nil"/>
        </w:tcBorders>
        <w:shd w:themeFill="accent6" w:themeFillShade="BF" w:color="auto" w:val="clear" w:fill="E36C0A"/>
      </w:tcPr>
    </w:tblStylePr>
    <w:tblStylePr w:type="lastCol">
      <w:tblPr/>
      <w:tcPr>
        <w:tcBorders>
          <w:top w:val="nil"/>
          <w:left w:color="FFFFFF" w:val="single" w:sz="18" w:space="0" w:themeColor="background1"/>
          <w:bottom w:val="nil"/>
          <w:right w:val="nil"/>
          <w:insideH w:val="nil"/>
          <w:insideV w:val="nil"/>
        </w:tcBorders>
        <w:shd w:themeFill="accent6" w:themeFillShade="BF" w:color="auto" w:val="clear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Shade="BF" w:color="auto" w:val="clear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Shade="BF" w:color="auto" w:val="clear" w:fill="E36C0A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24" w:space="0" w:themeColor="accent2"/>
        <w:left w:color="000000" w:val="single" w:sz="4" w:space="0" w:themeColor="text1"/>
        <w:bottom w:color="000000" w:val="single" w:sz="4" w:space="0" w:themeColor="text1"/>
        <w:right w:color="000000" w:val="single" w:sz="4" w:space="0" w:themeColor="text1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text1" w:themeFillShade="99" w:color="auto" w:val="clear" w:fill="000000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000000" w:val="single" w:themeShade="99" w:sz="4" w:space="0" w:themeColor="text1"/>
          <w:insideV w:val="nil"/>
        </w:tcBorders>
        <w:shd w:themeFill="text1" w:themeFillShade="99" w:color="auto" w:val="clear" w:fill="000000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themeFillShade="BF" w:color="auto" w:val="clear" w:fill="000000"/>
      </w:tcPr>
    </w:tblStylePr>
    <w:tblStylePr w:type="band1Vert">
      <w:tblPr/>
      <w:tcPr>
        <w:shd w:themeFill="text1" w:color="auto" w:val="clear" w:fill="999999" w:themeFillTint="66"/>
      </w:tcPr>
    </w:tblStylePr>
    <w:tblStylePr w:type="band1Horz">
      <w:tblPr/>
      <w:tcPr>
        <w:shd w:themeFill="text1" w:color="auto" w:val="clear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24" w:space="0" w:themeColor="accent2"/>
        <w:left w:color="4F81BD" w:val="single" w:sz="4" w:space="0" w:themeColor="accent1"/>
        <w:bottom w:color="4F81BD" w:val="single" w:sz="4" w:space="0" w:themeColor="accent1"/>
        <w:right w:color="4F81BD" w:val="single" w:sz="4" w:space="0" w:themeColor="accent1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1" w:themeFillShade="99" w:color="auto" w:val="clear" w:fill="2C4C74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2C4C74" w:val="single" w:themeShade="99" w:sz="4" w:space="0" w:themeColor="accent1"/>
          <w:insideV w:val="nil"/>
        </w:tcBorders>
        <w:shd w:themeFill="accent1" w:themeFillShade="99" w:color="auto" w:val="clear" w:fill="2C4C74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themeFillShade="99" w:color="auto" w:val="clear" w:fill="2C4C74"/>
      </w:tcPr>
    </w:tblStylePr>
    <w:tblStylePr w:type="band1Vert">
      <w:tblPr/>
      <w:tcPr>
        <w:shd w:themeFill="accent1" w:color="auto" w:val="clear" w:fill="B8CCE4" w:themeFillTint="66"/>
      </w:tcPr>
    </w:tblStylePr>
    <w:tblStylePr w:type="band1Horz">
      <w:tblPr/>
      <w:tcPr>
        <w:shd w:themeFill="accent1" w:color="auto" w:val="clear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C0504D" w:val="single" w:sz="24" w:space="0" w:themeColor="accent2"/>
        <w:left w:color="C0504D" w:val="single" w:sz="4" w:space="0" w:themeColor="accent2"/>
        <w:bottom w:color="C0504D" w:val="single" w:sz="4" w:space="0" w:themeColor="accent2"/>
        <w:right w:color="C0504D" w:val="single" w:sz="4" w:space="0" w:themeColor="accent2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C0504D" w:val="single" w:sz="24" w:space="0" w:themeColor="accent2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2" w:themeFillShade="99" w:color="auto" w:val="clear" w:fill="772C2A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772C2A" w:val="single" w:themeShade="99" w:sz="4" w:space="0" w:themeColor="accent2"/>
          <w:insideV w:val="nil"/>
        </w:tcBorders>
        <w:shd w:themeFill="accent2" w:themeFillShade="99" w:color="auto" w:val="clear" w:fill="772C2A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themeFillShade="99" w:color="auto" w:val="clear" w:fill="772C2A"/>
      </w:tcPr>
    </w:tblStylePr>
    <w:tblStylePr w:type="band1Vert">
      <w:tblPr/>
      <w:tcPr>
        <w:shd w:themeFill="accent2" w:color="auto" w:val="clear" w:fill="E5B8B7" w:themeFillTint="66"/>
      </w:tcPr>
    </w:tblStylePr>
    <w:tblStylePr w:type="band1Horz">
      <w:tblPr/>
      <w:tcPr>
        <w:shd w:themeFill="accent2" w:color="auto" w:val="clear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8064A2" w:val="single" w:sz="24" w:space="0" w:themeColor="accent4"/>
        <w:left w:color="9BBB59" w:val="single" w:sz="4" w:space="0" w:themeColor="accent3"/>
        <w:bottom w:color="9BBB59" w:val="single" w:sz="4" w:space="0" w:themeColor="accent3"/>
        <w:right w:color="9BBB59" w:val="single" w:sz="4" w:space="0" w:themeColor="accent3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8064A2" w:val="single" w:sz="24" w:space="0" w:themeColor="accent4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3" w:themeFillShade="99" w:color="auto" w:val="clear" w:fill="5E7530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5E7530" w:val="single" w:themeShade="99" w:sz="4" w:space="0" w:themeColor="accent3"/>
          <w:insideV w:val="nil"/>
        </w:tcBorders>
        <w:shd w:themeFill="accent3" w:themeFillShade="99" w:color="auto" w:val="clear" w:fill="5E7530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themeFillShade="99" w:color="auto" w:val="clear" w:fill="5E7530"/>
      </w:tcPr>
    </w:tblStylePr>
    <w:tblStylePr w:type="band1Vert">
      <w:tblPr/>
      <w:tcPr>
        <w:shd w:themeFill="accent3" w:color="auto" w:val="clear" w:fill="D6E3BC" w:themeFillTint="66"/>
      </w:tcPr>
    </w:tblStylePr>
    <w:tblStylePr w:type="band1Horz">
      <w:tblPr/>
      <w:tcPr>
        <w:shd w:themeFill="accent3" w:color="auto" w:val="clear" w:fill="CDDDAC" w:themeFillTint="7F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9BBB59" w:val="single" w:sz="24" w:space="0" w:themeColor="accent3"/>
        <w:left w:color="8064A2" w:val="single" w:sz="4" w:space="0" w:themeColor="accent4"/>
        <w:bottom w:color="8064A2" w:val="single" w:sz="4" w:space="0" w:themeColor="accent4"/>
        <w:right w:color="8064A2" w:val="single" w:sz="4" w:space="0" w:themeColor="accent4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9BBB59" w:val="single" w:sz="24" w:space="0" w:themeColor="accent3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4" w:themeFillShade="99" w:color="auto" w:val="clear" w:fill="4C3B62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4C3B62" w:val="single" w:themeShade="99" w:sz="4" w:space="0" w:themeColor="accent4"/>
          <w:insideV w:val="nil"/>
        </w:tcBorders>
        <w:shd w:themeFill="accent4" w:themeFillShade="99" w:color="auto" w:val="clear" w:fill="4C3B62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themeFillShade="99" w:color="auto" w:val="clear" w:fill="4C3B62"/>
      </w:tcPr>
    </w:tblStylePr>
    <w:tblStylePr w:type="band1Vert">
      <w:tblPr/>
      <w:tcPr>
        <w:shd w:themeFill="accent4" w:color="auto" w:val="clear" w:fill="CCC0D9" w:themeFillTint="66"/>
      </w:tcPr>
    </w:tblStylePr>
    <w:tblStylePr w:type="band1Horz">
      <w:tblPr/>
      <w:tcPr>
        <w:shd w:themeFill="accent4" w:color="auto" w:val="clear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F79646" w:val="single" w:sz="24" w:space="0" w:themeColor="accent6"/>
        <w:left w:color="4BACC6" w:val="single" w:sz="4" w:space="0" w:themeColor="accent5"/>
        <w:bottom w:color="4BACC6" w:val="single" w:sz="4" w:space="0" w:themeColor="accent5"/>
        <w:right w:color="4BACC6" w:val="single" w:sz="4" w:space="0" w:themeColor="accent5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F79646" w:val="single" w:sz="24" w:space="0" w:themeColor="accent6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5" w:themeFillShade="99" w:color="auto" w:val="clear" w:fill="276A7C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276A7C" w:val="single" w:themeShade="99" w:sz="4" w:space="0" w:themeColor="accent5"/>
          <w:insideV w:val="nil"/>
        </w:tcBorders>
        <w:shd w:themeFill="accent5" w:themeFillShade="99" w:color="auto" w:val="clear" w:fill="276A7C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themeFillShade="99" w:color="auto" w:val="clear" w:fill="276A7C"/>
      </w:tcPr>
    </w:tblStylePr>
    <w:tblStylePr w:type="band1Vert">
      <w:tblPr/>
      <w:tcPr>
        <w:shd w:themeFill="accent5" w:color="auto" w:val="clear" w:fill="B6DDE8" w:themeFillTint="66"/>
      </w:tcPr>
    </w:tblStylePr>
    <w:tblStylePr w:type="band1Horz">
      <w:tblPr/>
      <w:tcPr>
        <w:shd w:themeFill="accent5" w:color="auto" w:val="clear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top w:color="4BACC6" w:val="single" w:sz="24" w:space="0" w:themeColor="accent5"/>
        <w:left w:color="F79646" w:val="single" w:sz="4" w:space="0" w:themeColor="accent6"/>
        <w:bottom w:color="F79646" w:val="single" w:sz="4" w:space="0" w:themeColor="accent6"/>
        <w:right w:color="F79646" w:val="single" w:sz="4" w:space="0" w:themeColor="accent6"/>
        <w:insideH w:color="FFFFFF" w:val="single" w:sz="4" w:space="0" w:themeColor="background1"/>
        <w:insideV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color="4BACC6" w:val="single" w:sz="24" w:space="0" w:themeColor="accent5"/>
          <w:right w:val="nil"/>
          <w:insideH w:val="nil"/>
          <w:insideV w:val="nil"/>
        </w:tcBorders>
        <w:shd w:themeFill="background1" w:color="auto" w:val="clear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color="FFFFFF" w:val="single" w:sz="6" w:space="0" w:themeColor="background1"/>
        </w:tcBorders>
        <w:shd w:themeFill="accent6" w:themeFillShade="99" w:color="auto" w:val="clear" w:fill="B65608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color="B65608" w:val="single" w:themeShade="99" w:sz="4" w:space="0" w:themeColor="accent6"/>
          <w:insideV w:val="nil"/>
        </w:tcBorders>
        <w:shd w:themeFill="accent6" w:themeFillShade="99" w:color="auto" w:val="clear" w:fill="B65608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themeFillShade="99" w:color="auto" w:val="clear" w:fill="B65608"/>
      </w:tcPr>
    </w:tblStylePr>
    <w:tblStylePr w:type="band1Vert">
      <w:tblPr/>
      <w:tcPr>
        <w:shd w:themeFill="accent6" w:color="auto" w:val="clear" w:fill="FBD4B4" w:themeFillTint="66"/>
      </w:tcPr>
    </w:tblStylePr>
    <w:tblStylePr w:type="band1Horz">
      <w:tblPr/>
      <w:tcPr>
        <w:shd w:themeFill="accent6" w:color="auto" w:val="clear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2" w:themeFillShade="CC" w:color="auto" w:val="clear" w:fill="9E3A38"/>
      </w:tcPr>
    </w:tblStylePr>
    <w:tblStylePr w:type="lastRow">
      <w:rPr>
        <w:b/>
        <w:bCs/>
        <w:color w:val="9E3A38" w:themeShade="CC" w:themeColor="accent2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text1" w:color="auto" w:val="clear" w:fill="C0C0C0" w:themeFillTint="3F"/>
      </w:tcPr>
    </w:tblStylePr>
    <w:tblStylePr w:type="band1Horz">
      <w:tblPr/>
      <w:tcPr>
        <w:shd w:themeFill="text1" w:color="auto" w:val="clear" w:fill="CCCCCC" w:themeFillTint="33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2" w:themeFillShade="CC" w:color="auto" w:val="clear" w:fill="9E3A38"/>
      </w:tcPr>
    </w:tblStylePr>
    <w:tblStylePr w:type="lastRow">
      <w:rPr>
        <w:b/>
        <w:bCs/>
        <w:color w:val="9E3A38" w:themeShade="CC" w:themeColor="accent2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1" w:color="auto" w:val="clear" w:fill="D3DFEE" w:themeFillTint="3F"/>
      </w:tcPr>
    </w:tblStylePr>
    <w:tblStylePr w:type="band1Horz">
      <w:tblPr/>
      <w:tcPr>
        <w:shd w:themeFill="accent1" w:color="auto" w:val="clear" w:fill="DBE5F1" w:themeFillTint="33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2" w:themeFillShade="CC" w:color="auto" w:val="clear" w:fill="9E3A38"/>
      </w:tcPr>
    </w:tblStylePr>
    <w:tblStylePr w:type="lastRow">
      <w:rPr>
        <w:b/>
        <w:bCs/>
        <w:color w:val="9E3A38" w:themeShade="CC" w:themeColor="accent2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2" w:color="auto" w:val="clear" w:fill="EFD3D2" w:themeFillTint="3F"/>
      </w:tcPr>
    </w:tblStylePr>
    <w:tblStylePr w:type="band1Horz">
      <w:tblPr/>
      <w:tcPr>
        <w:shd w:themeFill="accent2" w:color="auto" w:val="clear" w:fill="F2DBDB" w:themeFillTint="33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4" w:themeFillShade="CC" w:color="auto" w:val="clear" w:fill="664E82"/>
      </w:tcPr>
    </w:tblStylePr>
    <w:tblStylePr w:type="lastRow">
      <w:rPr>
        <w:b/>
        <w:bCs/>
        <w:color w:val="664E82" w:themeShade="CC" w:themeColor="accent4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3" w:color="auto" w:val="clear" w:fill="E6EED5" w:themeFillTint="3F"/>
      </w:tcPr>
    </w:tblStylePr>
    <w:tblStylePr w:type="band1Horz">
      <w:tblPr/>
      <w:tcPr>
        <w:shd w:themeFill="accent3" w:color="auto" w:val="clear" w:fill="EAF1DD" w:themeFillTint="33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3" w:themeFillShade="CC" w:color="auto" w:val="clear" w:fill="7E9C40"/>
      </w:tcPr>
    </w:tblStylePr>
    <w:tblStylePr w:type="lastRow">
      <w:rPr>
        <w:b/>
        <w:bCs/>
        <w:color w:val="7E9C40" w:themeShade="CC" w:themeColor="accent3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4" w:color="auto" w:val="clear" w:fill="DFD8E8" w:themeFillTint="3F"/>
      </w:tcPr>
    </w:tblStylePr>
    <w:tblStylePr w:type="band1Horz">
      <w:tblPr/>
      <w:tcPr>
        <w:shd w:themeFill="accent4" w:color="auto" w:val="clear" w:fill="E5DFEC" w:themeFillTint="33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6" w:themeFillShade="CC" w:color="auto" w:val="clear" w:fill="F2730A"/>
      </w:tcPr>
    </w:tblStylePr>
    <w:tblStylePr w:type="lastRow">
      <w:rPr>
        <w:b/>
        <w:bCs/>
        <w:color w:val="F2730A" w:themeShade="CC" w:themeColor="accent6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5" w:color="auto" w:val="clear" w:fill="D2EAF1" w:themeFillTint="3F"/>
      </w:tcPr>
    </w:tblStylePr>
    <w:tblStylePr w:type="band1Horz">
      <w:tblPr/>
      <w:tcPr>
        <w:shd w:themeFill="accent5" w:color="auto" w:val="clear" w:fill="DAEEF3" w:themeFillTint="33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color="FFFFFF" w:val="single" w:sz="12" w:space="0" w:themeColor="background1"/>
        </w:tcBorders>
        <w:shd w:themeFill="accent5" w:themeFillShade="CC" w:color="auto" w:val="clear" w:fill="348DA5"/>
      </w:tcPr>
    </w:tblStylePr>
    <w:tblStylePr w:type="lastRow">
      <w:rPr>
        <w:b/>
        <w:bCs/>
        <w:color w:val="348DA5" w:themeShade="CC" w:themeColor="accent5"/>
      </w:rPr>
      <w:tblPr/>
      <w:tcPr>
        <w:tcBorders>
          <w:top w:color="000000" w:val="single" w:sz="12" w:space="0" w:themeColor="text1"/>
        </w:tcBorders>
        <w:shd w:themeFill="background1" w:color="auto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themeFill="accent6" w:color="auto" w:val="clear" w:fill="FDE4D0" w:themeFillTint="3F"/>
      </w:tcPr>
    </w:tblStylePr>
    <w:tblStylePr w:type="band1Horz">
      <w:tblPr/>
      <w:tcPr>
        <w:shd w:themeFill="accent6" w:color="auto" w:val="clear" w:fill="FDE9D9" w:themeFillTint="33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text1" w:color="auto" w:val="clear" w:fill="CCCCCC" w:themeFillTint="33"/>
    </w:tcPr>
    <w:tblStylePr w:type="firstRow">
      <w:rPr>
        <w:b/>
        <w:bCs/>
      </w:rPr>
      <w:tblPr/>
      <w:tcPr>
        <w:shd w:themeFill="text1" w:color="auto" w:val="clear" w:fill="999999" w:themeFillTint="66"/>
      </w:tcPr>
    </w:tblStylePr>
    <w:tblStylePr w:type="lastRow">
      <w:rPr>
        <w:b/>
        <w:bCs/>
        <w:color w:val="000000" w:themeColor="text1"/>
      </w:rPr>
      <w:tblPr/>
      <w:tcPr>
        <w:shd w:themeFill="text1" w:color="auto" w:val="clear" w:fill="999999" w:themeFillTint="66"/>
      </w:tcPr>
    </w:tblStylePr>
    <w:tblStylePr w:type="firstCol">
      <w:rPr>
        <w:color w:val="FFFFFF" w:themeColor="background1"/>
      </w:rPr>
      <w:tblPr/>
      <w:tcPr>
        <w:shd w:themeFill="text1" w:themeFillShade="BF" w:color="auto" w:val="clear" w:fill="000000"/>
      </w:tcPr>
    </w:tblStylePr>
    <w:tblStylePr w:type="lastCol">
      <w:rPr>
        <w:color w:val="FFFFFF" w:themeColor="background1"/>
      </w:rPr>
      <w:tblPr/>
      <w:tcPr>
        <w:shd w:themeFill="text1" w:themeFillShade="BF" w:color="auto" w:val="clear" w:fill="000000"/>
      </w:tcPr>
    </w:tblStylePr>
    <w:tblStylePr w:type="band1Vert">
      <w:tblPr/>
      <w:tcPr>
        <w:shd w:themeFill="text1" w:color="auto" w:val="clear" w:fill="808080" w:themeFillTint="7F"/>
      </w:tcPr>
    </w:tblStylePr>
    <w:tblStylePr w:type="band1Horz">
      <w:tblPr/>
      <w:tcPr>
        <w:shd w:themeFill="text1" w:color="auto" w:val="clear" w:fill="808080" w:themeFillTint="7F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1" w:color="auto" w:val="clear" w:fill="DBE5F1" w:themeFillTint="33"/>
    </w:tcPr>
    <w:tblStylePr w:type="firstRow">
      <w:rPr>
        <w:b/>
        <w:bCs/>
      </w:rPr>
      <w:tblPr/>
      <w:tcPr>
        <w:shd w:themeFill="accent1" w:color="auto" w:val="clear" w:fill="B8CCE4" w:themeFillTint="66"/>
      </w:tcPr>
    </w:tblStylePr>
    <w:tblStylePr w:type="lastRow">
      <w:rPr>
        <w:b/>
        <w:bCs/>
        <w:color w:val="000000" w:themeColor="text1"/>
      </w:rPr>
      <w:tblPr/>
      <w:tcPr>
        <w:shd w:themeFill="accent1" w:color="auto" w:val="clear" w:fill="B8CCE4" w:themeFillTint="66"/>
      </w:tcPr>
    </w:tblStylePr>
    <w:tblStylePr w:type="firstCol">
      <w:rPr>
        <w:color w:val="FFFFFF" w:themeColor="background1"/>
      </w:rPr>
      <w:tblPr/>
      <w:tcPr>
        <w:shd w:themeFill="accent1" w:themeFillShade="BF" w:color="auto" w:val="clear" w:fill="365F91"/>
      </w:tcPr>
    </w:tblStylePr>
    <w:tblStylePr w:type="lastCol">
      <w:rPr>
        <w:color w:val="FFFFFF" w:themeColor="background1"/>
      </w:rPr>
      <w:tblPr/>
      <w:tcPr>
        <w:shd w:themeFill="accent1" w:themeFillShade="BF" w:color="auto" w:val="clear" w:fill="365F91"/>
      </w:tcPr>
    </w:tblStylePr>
    <w:tblStylePr w:type="band1Vert">
      <w:tblPr/>
      <w:tcPr>
        <w:shd w:themeFill="accent1" w:color="auto" w:val="clear" w:fill="A7BFDE" w:themeFillTint="7F"/>
      </w:tcPr>
    </w:tblStylePr>
    <w:tblStylePr w:type="band1Horz">
      <w:tblPr/>
      <w:tcPr>
        <w:shd w:themeFill="accent1" w:color="auto" w:val="clear" w:fill="A7BFDE" w:themeFillTint="7F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2" w:color="auto" w:val="clear" w:fill="F2DBDB" w:themeFillTint="33"/>
    </w:tcPr>
    <w:tblStylePr w:type="firstRow">
      <w:rPr>
        <w:b/>
        <w:bCs/>
      </w:rPr>
      <w:tblPr/>
      <w:tcPr>
        <w:shd w:themeFill="accent2" w:color="auto" w:val="clear" w:fill="E5B8B7" w:themeFillTint="66"/>
      </w:tcPr>
    </w:tblStylePr>
    <w:tblStylePr w:type="lastRow">
      <w:rPr>
        <w:b/>
        <w:bCs/>
        <w:color w:val="000000" w:themeColor="text1"/>
      </w:rPr>
      <w:tblPr/>
      <w:tcPr>
        <w:shd w:themeFill="accent2" w:color="auto" w:val="clear" w:fill="E5B8B7" w:themeFillTint="66"/>
      </w:tcPr>
    </w:tblStylePr>
    <w:tblStylePr w:type="firstCol">
      <w:rPr>
        <w:color w:val="FFFFFF" w:themeColor="background1"/>
      </w:rPr>
      <w:tblPr/>
      <w:tcPr>
        <w:shd w:themeFill="accent2" w:themeFillShade="BF" w:color="auto" w:val="clear" w:fill="943634"/>
      </w:tcPr>
    </w:tblStylePr>
    <w:tblStylePr w:type="lastCol">
      <w:rPr>
        <w:color w:val="FFFFFF" w:themeColor="background1"/>
      </w:rPr>
      <w:tblPr/>
      <w:tcPr>
        <w:shd w:themeFill="accent2" w:themeFillShade="BF" w:color="auto" w:val="clear" w:fill="943634"/>
      </w:tcPr>
    </w:tblStylePr>
    <w:tblStylePr w:type="band1Vert">
      <w:tblPr/>
      <w:tcPr>
        <w:shd w:themeFill="accent2" w:color="auto" w:val="clear" w:fill="DFA7A6" w:themeFillTint="7F"/>
      </w:tcPr>
    </w:tblStylePr>
    <w:tblStylePr w:type="band1Horz">
      <w:tblPr/>
      <w:tcPr>
        <w:shd w:themeFill="accent2" w:color="auto" w:val="clear" w:fill="DFA7A6" w:themeFillTint="7F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3" w:color="auto" w:val="clear" w:fill="EAF1DD" w:themeFillTint="33"/>
    </w:tcPr>
    <w:tblStylePr w:type="firstRow">
      <w:rPr>
        <w:b/>
        <w:bCs/>
      </w:rPr>
      <w:tblPr/>
      <w:tcPr>
        <w:shd w:themeFill="accent3" w:color="auto" w:val="clear" w:fill="D6E3BC" w:themeFillTint="66"/>
      </w:tcPr>
    </w:tblStylePr>
    <w:tblStylePr w:type="lastRow">
      <w:rPr>
        <w:b/>
        <w:bCs/>
        <w:color w:val="000000" w:themeColor="text1"/>
      </w:rPr>
      <w:tblPr/>
      <w:tcPr>
        <w:shd w:themeFill="accent3" w:color="auto" w:val="clear" w:fill="D6E3BC" w:themeFillTint="66"/>
      </w:tcPr>
    </w:tblStylePr>
    <w:tblStylePr w:type="firstCol">
      <w:rPr>
        <w:color w:val="FFFFFF" w:themeColor="background1"/>
      </w:rPr>
      <w:tblPr/>
      <w:tcPr>
        <w:shd w:themeFill="accent3" w:themeFillShade="BF" w:color="auto" w:val="clear" w:fill="76923C"/>
      </w:tcPr>
    </w:tblStylePr>
    <w:tblStylePr w:type="lastCol">
      <w:rPr>
        <w:color w:val="FFFFFF" w:themeColor="background1"/>
      </w:rPr>
      <w:tblPr/>
      <w:tcPr>
        <w:shd w:themeFill="accent3" w:themeFillShade="BF" w:color="auto" w:val="clear" w:fill="76923C"/>
      </w:tcPr>
    </w:tblStylePr>
    <w:tblStylePr w:type="band1Vert">
      <w:tblPr/>
      <w:tcPr>
        <w:shd w:themeFill="accent3" w:color="auto" w:val="clear" w:fill="CDDDAC" w:themeFillTint="7F"/>
      </w:tcPr>
    </w:tblStylePr>
    <w:tblStylePr w:type="band1Horz">
      <w:tblPr/>
      <w:tcPr>
        <w:shd w:themeFill="accent3" w:color="auto" w:val="clear" w:fill="CDDDAC" w:themeFillTint="7F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4" w:color="auto" w:val="clear" w:fill="E5DFEC" w:themeFillTint="33"/>
    </w:tcPr>
    <w:tblStylePr w:type="firstRow">
      <w:rPr>
        <w:b/>
        <w:bCs/>
      </w:rPr>
      <w:tblPr/>
      <w:tcPr>
        <w:shd w:themeFill="accent4" w:color="auto" w:val="clear" w:fill="CCC0D9" w:themeFillTint="66"/>
      </w:tcPr>
    </w:tblStylePr>
    <w:tblStylePr w:type="lastRow">
      <w:rPr>
        <w:b/>
        <w:bCs/>
        <w:color w:val="000000" w:themeColor="text1"/>
      </w:rPr>
      <w:tblPr/>
      <w:tcPr>
        <w:shd w:themeFill="accent4" w:color="auto" w:val="clear" w:fill="CCC0D9" w:themeFillTint="66"/>
      </w:tcPr>
    </w:tblStylePr>
    <w:tblStylePr w:type="firstCol">
      <w:rPr>
        <w:color w:val="FFFFFF" w:themeColor="background1"/>
      </w:rPr>
      <w:tblPr/>
      <w:tcPr>
        <w:shd w:themeFill="accent4" w:themeFillShade="BF" w:color="auto" w:val="clear" w:fill="5F497A"/>
      </w:tcPr>
    </w:tblStylePr>
    <w:tblStylePr w:type="lastCol">
      <w:rPr>
        <w:color w:val="FFFFFF" w:themeColor="background1"/>
      </w:rPr>
      <w:tblPr/>
      <w:tcPr>
        <w:shd w:themeFill="accent4" w:themeFillShade="BF" w:color="auto" w:val="clear" w:fill="5F497A"/>
      </w:tcPr>
    </w:tblStylePr>
    <w:tblStylePr w:type="band1Vert">
      <w:tblPr/>
      <w:tcPr>
        <w:shd w:themeFill="accent4" w:color="auto" w:val="clear" w:fill="BFB1D0" w:themeFillTint="7F"/>
      </w:tcPr>
    </w:tblStylePr>
    <w:tblStylePr w:type="band1Horz">
      <w:tblPr/>
      <w:tcPr>
        <w:shd w:themeFill="accent4" w:color="auto" w:val="clear" w:fill="BFB1D0" w:themeFillTint="7F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5" w:color="auto" w:val="clear" w:fill="DAEEF3" w:themeFillTint="33"/>
    </w:tcPr>
    <w:tblStylePr w:type="firstRow">
      <w:rPr>
        <w:b/>
        <w:bCs/>
      </w:rPr>
      <w:tblPr/>
      <w:tcPr>
        <w:shd w:themeFill="accent5" w:color="auto" w:val="clear" w:fill="B6DDE8" w:themeFillTint="66"/>
      </w:tcPr>
    </w:tblStylePr>
    <w:tblStylePr w:type="lastRow">
      <w:rPr>
        <w:b/>
        <w:bCs/>
        <w:color w:val="000000" w:themeColor="text1"/>
      </w:rPr>
      <w:tblPr/>
      <w:tcPr>
        <w:shd w:themeFill="accent5" w:color="auto" w:val="clear" w:fill="B6DDE8" w:themeFillTint="66"/>
      </w:tcPr>
    </w:tblStylePr>
    <w:tblStylePr w:type="firstCol">
      <w:rPr>
        <w:color w:val="FFFFFF" w:themeColor="background1"/>
      </w:rPr>
      <w:tblPr/>
      <w:tcPr>
        <w:shd w:themeFill="accent5" w:themeFillShade="BF" w:color="auto" w:val="clear" w:fill="31849B"/>
      </w:tcPr>
    </w:tblStylePr>
    <w:tblStylePr w:type="lastCol">
      <w:rPr>
        <w:color w:val="FFFFFF" w:themeColor="background1"/>
      </w:rPr>
      <w:tblPr/>
      <w:tcPr>
        <w:shd w:themeFill="accent5" w:themeFillShade="BF" w:color="auto" w:val="clear" w:fill="31849B"/>
      </w:tcPr>
    </w:tblStylePr>
    <w:tblStylePr w:type="band1Vert">
      <w:tblPr/>
      <w:tcPr>
        <w:shd w:themeFill="accent5" w:color="auto" w:val="clear" w:fill="A5D5E2" w:themeFillTint="7F"/>
      </w:tcPr>
    </w:tblStylePr>
    <w:tblStylePr w:type="band1Horz">
      <w:tblPr/>
      <w:tcPr>
        <w:shd w:themeFill="accent5" w:color="auto" w:val="clear" w:fill="A5D5E2" w:themeFillTint="7F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type="dxa" w:w="0"/>
      <w:tblBorders>
        <w:insideH w:color="FFFFFF" w:val="single" w:sz="4" w:space="0" w:themeColor="background1"/>
      </w:tblBorders>
      <w:tblCellMar>
        <w:top w:type="dxa" w:w="0"/>
        <w:left w:type="dxa" w:w="108"/>
        <w:bottom w:type="dxa" w:w="0"/>
        <w:right w:type="dxa" w:w="108"/>
      </w:tblCellMar>
    </w:tblPr>
    <w:tcPr>
      <w:shd w:themeFill="accent6" w:color="auto" w:val="clear" w:fill="FDE9D9" w:themeFillTint="33"/>
    </w:tcPr>
    <w:tblStylePr w:type="firstRow">
      <w:rPr>
        <w:b/>
        <w:bCs/>
      </w:rPr>
      <w:tblPr/>
      <w:tcPr>
        <w:shd w:themeFill="accent6" w:color="auto" w:val="clear" w:fill="FBD4B4" w:themeFillTint="66"/>
      </w:tcPr>
    </w:tblStylePr>
    <w:tblStylePr w:type="lastRow">
      <w:rPr>
        <w:b/>
        <w:bCs/>
        <w:color w:val="000000" w:themeColor="text1"/>
      </w:rPr>
      <w:tblPr/>
      <w:tcPr>
        <w:shd w:themeFill="accent6" w:color="auto" w:val="clear" w:fill="FBD4B4" w:themeFillTint="66"/>
      </w:tcPr>
    </w:tblStylePr>
    <w:tblStylePr w:type="firstCol">
      <w:rPr>
        <w:color w:val="FFFFFF" w:themeColor="background1"/>
      </w:rPr>
      <w:tblPr/>
      <w:tcPr>
        <w:shd w:themeFill="accent6" w:themeFillShade="BF" w:color="auto" w:val="clear" w:fill="E36C0A"/>
      </w:tcPr>
    </w:tblStylePr>
    <w:tblStylePr w:type="lastCol">
      <w:rPr>
        <w:color w:val="FFFFFF" w:themeColor="background1"/>
      </w:rPr>
      <w:tblPr/>
      <w:tcPr>
        <w:shd w:themeFill="accent6" w:themeFillShade="BF" w:color="auto" w:val="clear" w:fill="E36C0A"/>
      </w:tcPr>
    </w:tblStylePr>
    <w:tblStylePr w:type="band1Vert">
      <w:tblPr/>
      <w:tcPr>
        <w:shd w:themeFill="accent6" w:color="auto" w:val="clear" w:fill="FBCAA2" w:themeFillTint="7F"/>
      </w:tcPr>
    </w:tblStylePr>
    <w:tblStylePr w:type="band1Horz">
      <w:tblPr/>
      <w:tcPr>
        <w:shd w:themeFill="accent6" w:color="auto" w:val="clear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image" Target="media/image2.jpeg"/><Relationship Id="rId11" Type="http://schemas.openxmlformats.org/officeDocument/2006/relationships/image" Target="media/image3.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6CCFD-FB8D-4AFC-A66A-6C776E49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2015-03-09T05:49:00Z</dcterms:modified>
  <cp:category/>
</cp:coreProperties>
</file>